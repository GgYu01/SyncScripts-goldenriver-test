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720" w:lineRule="exact"/>
      </w:pPr>
      <w:r>
        <w:rPr>
          <w:rFonts w:ascii="SimSun" w:hAnsi="SimSun"/>
          <w:color w:val="000000"/>
          <w:sz w:val="72"/>
        </w:rPr>
        <w:t>赨</w:t>
      </w:r>
      <w:r>
        <w:rPr>
          <w:rFonts w:ascii="SimSun" w:hAnsi="SimSun"/>
          <w:color w:val="000000"/>
          <w:sz w:val="72"/>
        </w:rPr>
        <w:t>豥</w:t>
      </w:r>
      <w:r>
        <w:rPr>
          <w:rFonts w:ascii="SimSun" w:hAnsi="SimSun"/>
          <w:color w:val="FFFF00"/>
          <w:sz w:val="72"/>
        </w:rPr>
        <w:t>嵈</w:t>
      </w:r>
      <w:r>
        <w:rPr>
          <w:rFonts w:ascii="SimSun" w:hAnsi="SimSun"/>
          <w:color w:val="FFFF00"/>
          <w:sz w:val="72"/>
        </w:rPr>
        <w:t>绘</w:t>
      </w:r>
      <w:r>
        <w:rPr>
          <w:rFonts w:ascii="SimSun" w:hAnsi="SimSun"/>
          <w:color w:val="00FFFF"/>
          <w:sz w:val="72"/>
        </w:rPr>
        <w:t>妩</w:t>
      </w:r>
      <w:r>
        <w:rPr>
          <w:rFonts w:ascii="SimSun" w:hAnsi="SimSun"/>
          <w:color w:val="FFFF00"/>
          <w:sz w:val="72"/>
        </w:rPr>
        <w:t>毕</w:t>
      </w:r>
      <w:r>
        <w:rPr>
          <w:rFonts w:ascii="SimSun" w:hAnsi="SimSun"/>
          <w:color w:val="FF00FF"/>
          <w:sz w:val="72"/>
        </w:rPr>
        <w:t>幅</w:t>
      </w:r>
      <w:r>
        <w:rPr>
          <w:rFonts w:ascii="SimSun" w:hAnsi="SimSun"/>
          <w:color w:val="FFFF00"/>
          <w:sz w:val="72"/>
        </w:rPr>
        <w:t>伱</w:t>
      </w:r>
      <w:r>
        <w:rPr>
          <w:rFonts w:ascii="SimSun" w:hAnsi="SimSun"/>
          <w:color w:val="FF00FF"/>
          <w:sz w:val="72"/>
        </w:rPr>
        <w:t>閔</w:t>
      </w:r>
      <w:r>
        <w:rPr>
          <w:rFonts w:ascii="SimSun" w:hAnsi="SimSun"/>
          <w:color w:val="000000"/>
          <w:sz w:val="72"/>
        </w:rPr>
        <w:t>麑</w:t>
      </w:r>
      <w:r>
        <w:rPr>
          <w:rFonts w:ascii="SimSun" w:hAnsi="SimSun"/>
          <w:color w:val="000000"/>
          <w:sz w:val="72"/>
        </w:rPr>
        <w:t>汭</w:t>
      </w:r>
      <w:r>
        <w:rPr>
          <w:rFonts w:ascii="SimSun" w:hAnsi="SimSun"/>
          <w:color w:val="00FFFF"/>
          <w:sz w:val="72"/>
        </w:rPr>
        <w:t>逷</w:t>
      </w:r>
      <w:r>
        <w:rPr>
          <w:rFonts w:ascii="SimSun" w:hAnsi="SimSun"/>
          <w:color w:val="00FFFF"/>
          <w:sz w:val="72"/>
        </w:rPr>
        <w:t>殨</w:t>
      </w:r>
      <w:r>
        <w:rPr>
          <w:rFonts w:ascii="SimSun" w:hAnsi="SimSun"/>
          <w:color w:val="000000"/>
          <w:sz w:val="72"/>
        </w:rPr>
        <w:t>牖</w:t>
      </w:r>
      <w:r>
        <w:rPr>
          <w:rFonts w:ascii="SimSun" w:hAnsi="SimSun"/>
          <w:color w:val="00FFFF"/>
          <w:sz w:val="72"/>
        </w:rPr>
        <w:t>鶖</w:t>
      </w:r>
      <w:r>
        <w:rPr>
          <w:rFonts w:ascii="SimSun" w:hAnsi="SimSun"/>
          <w:color w:val="00FFFF"/>
          <w:sz w:val="72"/>
        </w:rPr>
        <w:t>嘁</w:t>
      </w:r>
      <w:r>
        <w:rPr>
          <w:rFonts w:ascii="SimSun" w:hAnsi="SimSun"/>
          <w:color w:val="00FFFF"/>
          <w:sz w:val="72"/>
        </w:rPr>
        <w:t>刘</w:t>
      </w:r>
      <w:r>
        <w:rPr>
          <w:rFonts w:ascii="SimSun" w:hAnsi="SimSun"/>
          <w:color w:val="FF00FF"/>
          <w:sz w:val="72"/>
        </w:rPr>
        <w:t>錑</w:t>
      </w:r>
      <w:r>
        <w:rPr>
          <w:rFonts w:ascii="SimSun" w:hAnsi="SimSun"/>
          <w:color w:val="000000"/>
          <w:sz w:val="72"/>
        </w:rPr>
        <w:t>瓎</w:t>
      </w:r>
      <w:r>
        <w:rPr>
          <w:rFonts w:ascii="SimSun" w:hAnsi="SimSun"/>
          <w:color w:val="000000"/>
          <w:sz w:val="72"/>
        </w:rPr>
        <w:t>枬</w:t>
      </w:r>
      <w:r>
        <w:rPr>
          <w:rFonts w:ascii="SimSun" w:hAnsi="SimSun"/>
          <w:color w:val="FFFF00"/>
          <w:sz w:val="72"/>
        </w:rPr>
        <w:t>榤</w:t>
      </w:r>
      <w:r>
        <w:rPr>
          <w:rFonts w:ascii="SimSun" w:hAnsi="SimSun"/>
          <w:color w:val="00FFFF"/>
          <w:sz w:val="72"/>
        </w:rPr>
        <w:t>詍</w:t>
      </w:r>
      <w:r>
        <w:rPr>
          <w:rFonts w:ascii="SimSun" w:hAnsi="SimSun"/>
          <w:color w:val="FFFF00"/>
          <w:sz w:val="72"/>
        </w:rPr>
        <w:t>碡</w:t>
      </w:r>
      <w:r>
        <w:rPr>
          <w:rFonts w:ascii="SimSun" w:hAnsi="SimSun"/>
          <w:color w:val="FF00FF"/>
          <w:sz w:val="72"/>
        </w:rPr>
        <w:t>阶</w:t>
      </w:r>
      <w:r>
        <w:rPr>
          <w:rFonts w:ascii="SimSun" w:hAnsi="SimSun"/>
          <w:color w:val="FFFF00"/>
          <w:sz w:val="72"/>
        </w:rPr>
        <w:t>蓾</w:t>
      </w:r>
      <w:r>
        <w:rPr>
          <w:rFonts w:ascii="SimSun" w:hAnsi="SimSun"/>
          <w:color w:val="00FFFF"/>
          <w:sz w:val="72"/>
        </w:rPr>
        <w:t>馗</w:t>
      </w:r>
      <w:r>
        <w:rPr>
          <w:rFonts w:ascii="SimSun" w:hAnsi="SimSun"/>
          <w:color w:val="000000"/>
          <w:sz w:val="72"/>
        </w:rPr>
        <w:t>戽</w:t>
      </w:r>
      <w:r>
        <w:rPr>
          <w:rFonts w:ascii="SimSun" w:hAnsi="SimSun"/>
          <w:color w:val="FFFF00"/>
          <w:sz w:val="72"/>
        </w:rPr>
        <w:t>菚</w:t>
      </w:r>
      <w:r>
        <w:rPr>
          <w:rFonts w:ascii="SimSun" w:hAnsi="SimSun"/>
          <w:color w:val="FFFF00"/>
          <w:sz w:val="72"/>
        </w:rPr>
        <w:t>糫</w:t>
      </w:r>
      <w:r>
        <w:rPr>
          <w:rFonts w:ascii="SimSun" w:hAnsi="SimSun"/>
          <w:color w:val="FFFF00"/>
          <w:sz w:val="72"/>
        </w:rPr>
        <w:t>撔</w:t>
      </w:r>
      <w:r>
        <w:rPr>
          <w:rFonts w:ascii="SimSun" w:hAnsi="SimSun"/>
          <w:color w:val="FF00FF"/>
          <w:sz w:val="72"/>
        </w:rPr>
        <w:t>礏</w:t>
      </w:r>
      <w:r>
        <w:rPr>
          <w:rFonts w:ascii="SimSun" w:hAnsi="SimSun"/>
          <w:color w:val="00FFFF"/>
          <w:sz w:val="72"/>
        </w:rPr>
        <w:t>慷</w:t>
      </w:r>
      <w:r>
        <w:rPr>
          <w:rFonts w:ascii="SimSun" w:hAnsi="SimSun"/>
          <w:color w:val="00FFFF"/>
          <w:sz w:val="72"/>
        </w:rPr>
        <w:t>晣</w:t>
      </w:r>
      <w:r>
        <w:rPr>
          <w:rFonts w:ascii="SimSun" w:hAnsi="SimSun"/>
          <w:color w:val="FFFF00"/>
          <w:sz w:val="72"/>
        </w:rPr>
        <w:t>豃</w:t>
      </w:r>
      <w:r>
        <w:rPr>
          <w:rFonts w:ascii="SimSun" w:hAnsi="SimSun"/>
          <w:color w:val="00FFFF"/>
          <w:sz w:val="72"/>
        </w:rPr>
        <w:t>眦</w:t>
      </w:r>
      <w:r>
        <w:rPr>
          <w:rFonts w:ascii="SimSun" w:hAnsi="SimSun"/>
          <w:color w:val="FFFF00"/>
          <w:sz w:val="72"/>
        </w:rPr>
        <w:t>蝫</w:t>
      </w:r>
      <w:r>
        <w:rPr>
          <w:rFonts w:ascii="SimSun" w:hAnsi="SimSun"/>
          <w:color w:val="00FFFF"/>
          <w:sz w:val="72"/>
        </w:rPr>
        <w:t>爢</w:t>
      </w:r>
      <w:r>
        <w:rPr>
          <w:rFonts w:ascii="SimSun" w:hAnsi="SimSun"/>
          <w:color w:val="000000"/>
          <w:sz w:val="72"/>
        </w:rPr>
        <w:t>戭</w:t>
      </w:r>
      <w:r>
        <w:rPr>
          <w:rFonts w:ascii="SimSun" w:hAnsi="SimSun"/>
          <w:color w:val="000000"/>
          <w:sz w:val="72"/>
        </w:rPr>
        <w:t>輘</w:t>
      </w:r>
      <w:r>
        <w:rPr>
          <w:rFonts w:ascii="SimSun" w:hAnsi="SimSun"/>
          <w:color w:val="000000"/>
          <w:sz w:val="72"/>
        </w:rPr>
        <w:t>虇</w:t>
      </w:r>
      <w:r>
        <w:rPr>
          <w:rFonts w:ascii="SimSun" w:hAnsi="SimSun"/>
          <w:color w:val="FFFF00"/>
          <w:sz w:val="72"/>
        </w:rPr>
        <w:t>劲</w:t>
      </w:r>
      <w:r>
        <w:rPr>
          <w:rFonts w:ascii="SimSun" w:hAnsi="SimSun"/>
          <w:color w:val="000000"/>
          <w:sz w:val="72"/>
        </w:rPr>
        <w:t>箿</w:t>
      </w:r>
      <w:r>
        <w:rPr>
          <w:rFonts w:ascii="SimSun" w:hAnsi="SimSun"/>
          <w:color w:val="FF00FF"/>
          <w:sz w:val="72"/>
        </w:rPr>
        <w:t>媝</w:t>
      </w:r>
      <w:r>
        <w:rPr>
          <w:rFonts w:ascii="SimSun" w:hAnsi="SimSun"/>
          <w:color w:val="000000"/>
          <w:sz w:val="72"/>
        </w:rPr>
        <w:t>湴</w:t>
      </w:r>
      <w:r>
        <w:rPr>
          <w:rFonts w:ascii="SimSun" w:hAnsi="SimSun"/>
          <w:color w:val="00FFFF"/>
          <w:sz w:val="72"/>
        </w:rPr>
        <w:t>菈</w:t>
      </w:r>
      <w:r>
        <w:rPr>
          <w:rFonts w:ascii="SimSun" w:hAnsi="SimSun"/>
          <w:color w:val="FFFF00"/>
          <w:sz w:val="72"/>
        </w:rPr>
        <w:t>燇</w:t>
      </w:r>
      <w:r>
        <w:rPr>
          <w:rFonts w:ascii="SimSun" w:hAnsi="SimSun"/>
          <w:color w:val="FFFF00"/>
          <w:sz w:val="72"/>
        </w:rPr>
        <w:t>牶</w:t>
      </w:r>
      <w:r>
        <w:rPr>
          <w:rFonts w:ascii="SimSun" w:hAnsi="SimSun"/>
          <w:color w:val="00FFFF"/>
          <w:sz w:val="72"/>
        </w:rPr>
        <w:t>蓥</w:t>
      </w:r>
      <w:r>
        <w:rPr>
          <w:rFonts w:ascii="SimSun" w:hAnsi="SimSun"/>
          <w:color w:val="FF00FF"/>
          <w:sz w:val="72"/>
        </w:rPr>
        <w:t>鈿</w:t>
      </w:r>
      <w:r>
        <w:rPr>
          <w:rFonts w:ascii="SimSun" w:hAnsi="SimSun"/>
          <w:color w:val="000000"/>
          <w:sz w:val="72"/>
        </w:rPr>
        <w:t>簆</w:t>
      </w:r>
      <w:r>
        <w:rPr>
          <w:rFonts w:ascii="SimSun" w:hAnsi="SimSun"/>
          <w:color w:val="000000"/>
          <w:sz w:val="72"/>
        </w:rPr>
        <w:t>葪</w:t>
      </w:r>
      <w:r>
        <w:rPr>
          <w:rFonts w:ascii="SimSun" w:hAnsi="SimSun"/>
          <w:color w:val="00FFFF"/>
          <w:sz w:val="72"/>
        </w:rPr>
        <w:t>赁</w:t>
      </w:r>
      <w:r>
        <w:rPr>
          <w:rFonts w:ascii="SimSun" w:hAnsi="SimSun"/>
          <w:color w:val="00FFFF"/>
          <w:sz w:val="72"/>
        </w:rPr>
        <w:t>夌</w:t>
      </w:r>
      <w:r>
        <w:rPr>
          <w:rFonts w:ascii="SimSun" w:hAnsi="SimSun"/>
          <w:color w:val="00FFFF"/>
          <w:sz w:val="72"/>
        </w:rPr>
        <w:t>赺</w:t>
      </w:r>
      <w:r>
        <w:rPr>
          <w:rFonts w:ascii="SimSun" w:hAnsi="SimSun"/>
          <w:color w:val="00FFFF"/>
          <w:sz w:val="72"/>
        </w:rPr>
        <w:t>頒</w:t>
      </w:r>
      <w:r>
        <w:rPr>
          <w:rFonts w:ascii="SimSun" w:hAnsi="SimSun"/>
          <w:color w:val="00FFFF"/>
          <w:sz w:val="72"/>
        </w:rPr>
        <w:t>债</w:t>
      </w:r>
      <w:r>
        <w:rPr>
          <w:rFonts w:ascii="SimSun" w:hAnsi="SimSun"/>
          <w:color w:val="000000"/>
          <w:sz w:val="72"/>
        </w:rPr>
        <w:t>箩</w:t>
      </w:r>
      <w:r>
        <w:rPr>
          <w:rFonts w:ascii="SimSun" w:hAnsi="SimSun"/>
          <w:color w:val="FF00FF"/>
          <w:sz w:val="72"/>
        </w:rPr>
        <w:t>供</w:t>
      </w:r>
      <w:r>
        <w:rPr>
          <w:rFonts w:ascii="SimSun" w:hAnsi="SimSun"/>
          <w:color w:val="000000"/>
          <w:sz w:val="72"/>
        </w:rPr>
        <w:t>櫐</w:t>
      </w:r>
      <w:r>
        <w:rPr>
          <w:rFonts w:ascii="SimSun" w:hAnsi="SimSun"/>
          <w:color w:val="000000"/>
          <w:sz w:val="72"/>
        </w:rPr>
        <w:t>哈</w:t>
      </w:r>
      <w:r>
        <w:rPr>
          <w:rFonts w:ascii="SimSun" w:hAnsi="SimSun"/>
          <w:color w:val="000000"/>
          <w:sz w:val="72"/>
        </w:rPr>
        <w:t>撚</w:t>
      </w:r>
      <w:r>
        <w:rPr>
          <w:rFonts w:ascii="SimSun" w:hAnsi="SimSun"/>
          <w:color w:val="000000"/>
          <w:sz w:val="72"/>
        </w:rPr>
        <w:t>茪</w:t>
      </w:r>
      <w:r>
        <w:rPr>
          <w:rFonts w:ascii="SimSun" w:hAnsi="SimSun"/>
          <w:color w:val="FFFF00"/>
          <w:sz w:val="72"/>
        </w:rPr>
        <w:t>嗼</w:t>
      </w:r>
      <w:r>
        <w:rPr>
          <w:rFonts w:ascii="SimSun" w:hAnsi="SimSun"/>
          <w:color w:val="000000"/>
          <w:sz w:val="72"/>
        </w:rPr>
        <w:t>迬</w:t>
      </w:r>
      <w:r>
        <w:rPr>
          <w:rFonts w:ascii="SimSun" w:hAnsi="SimSun"/>
          <w:color w:val="FF00FF"/>
          <w:sz w:val="72"/>
        </w:rPr>
        <w:t>噍</w:t>
      </w:r>
      <w:r>
        <w:rPr>
          <w:rFonts w:ascii="SimSun" w:hAnsi="SimSun"/>
          <w:color w:val="FFFF00"/>
          <w:sz w:val="72"/>
        </w:rPr>
        <w:t>籯</w:t>
      </w:r>
      <w:r>
        <w:rPr>
          <w:rFonts w:ascii="SimSun" w:hAnsi="SimSun"/>
          <w:color w:val="000000"/>
          <w:sz w:val="72"/>
        </w:rPr>
        <w:t>嬟</w:t>
      </w:r>
      <w:r>
        <w:rPr>
          <w:rFonts w:ascii="SimSun" w:hAnsi="SimSun"/>
          <w:color w:val="000000"/>
          <w:sz w:val="72"/>
        </w:rPr>
        <w:t>橳</w:t>
      </w:r>
      <w:r>
        <w:rPr>
          <w:rFonts w:ascii="SimSun" w:hAnsi="SimSun"/>
          <w:color w:val="000000"/>
          <w:sz w:val="72"/>
        </w:rPr>
        <w:t>婹</w:t>
      </w:r>
      <w:r>
        <w:rPr>
          <w:rFonts w:ascii="SimSun" w:hAnsi="SimSun"/>
          <w:color w:val="FFFF00"/>
          <w:sz w:val="72"/>
        </w:rPr>
        <w:t>芡</w:t>
      </w:r>
      <w:r>
        <w:rPr>
          <w:rFonts w:ascii="SimSun" w:hAnsi="SimSun"/>
          <w:color w:val="FF00FF"/>
          <w:sz w:val="72"/>
        </w:rPr>
        <w:t>獆</w:t>
      </w:r>
      <w:r>
        <w:rPr>
          <w:rFonts w:ascii="SimSun" w:hAnsi="SimSun"/>
          <w:color w:val="000000"/>
          <w:sz w:val="72"/>
        </w:rPr>
        <w:t>左</w:t>
      </w:r>
      <w:r>
        <w:rPr>
          <w:rFonts w:ascii="SimSun" w:hAnsi="SimSun"/>
          <w:color w:val="00FFFF"/>
          <w:sz w:val="72"/>
        </w:rPr>
        <w:t>叟</w:t>
      </w:r>
      <w:r>
        <w:rPr>
          <w:rFonts w:ascii="SimSun" w:hAnsi="SimSun"/>
          <w:color w:val="000000"/>
          <w:sz w:val="72"/>
        </w:rPr>
        <w:t>驛</w:t>
      </w:r>
      <w:r>
        <w:rPr>
          <w:rFonts w:ascii="SimSun" w:hAnsi="SimSun"/>
          <w:color w:val="FFFF00"/>
          <w:sz w:val="72"/>
        </w:rPr>
        <w:t>竓</w:t>
      </w:r>
      <w:r>
        <w:rPr>
          <w:rFonts w:ascii="SimSun" w:hAnsi="SimSun"/>
          <w:color w:val="000000"/>
          <w:sz w:val="72"/>
        </w:rPr>
        <w:t>髂</w:t>
      </w:r>
      <w:r>
        <w:rPr>
          <w:rFonts w:ascii="SimSun" w:hAnsi="SimSun"/>
          <w:color w:val="00FFFF"/>
          <w:sz w:val="72"/>
        </w:rPr>
        <w:t>鐺</w:t>
      </w:r>
      <w:r>
        <w:rPr>
          <w:rFonts w:ascii="SimSun" w:hAnsi="SimSun"/>
          <w:color w:val="000000"/>
          <w:sz w:val="72"/>
        </w:rPr>
        <w:t>粸</w:t>
      </w:r>
      <w:r>
        <w:rPr>
          <w:rFonts w:ascii="SimSun" w:hAnsi="SimSun"/>
          <w:color w:val="00FFFF"/>
          <w:sz w:val="72"/>
        </w:rPr>
        <w:t>鋌</w:t>
      </w:r>
      <w:r>
        <w:rPr>
          <w:rFonts w:ascii="SimSun" w:hAnsi="SimSun"/>
          <w:color w:val="FFFF00"/>
          <w:sz w:val="72"/>
        </w:rPr>
        <w:t>瞇</w:t>
      </w:r>
      <w:r>
        <w:rPr>
          <w:rFonts w:ascii="SimSun" w:hAnsi="SimSun"/>
          <w:color w:val="000000"/>
          <w:sz w:val="72"/>
        </w:rPr>
        <w:t>蕌</w:t>
      </w:r>
      <w:r>
        <w:rPr>
          <w:rFonts w:ascii="SimSun" w:hAnsi="SimSun"/>
          <w:color w:val="FF00FF"/>
          <w:sz w:val="72"/>
        </w:rPr>
        <w:t>聇</w:t>
      </w:r>
      <w:r>
        <w:rPr>
          <w:rFonts w:ascii="SimSun" w:hAnsi="SimSun"/>
          <w:color w:val="FFFF00"/>
          <w:sz w:val="72"/>
        </w:rPr>
        <w:t>睈</w:t>
      </w:r>
      <w:r>
        <w:rPr>
          <w:rFonts w:ascii="SimSun" w:hAnsi="SimSun"/>
          <w:color w:val="000000"/>
          <w:sz w:val="72"/>
        </w:rPr>
        <w:t>縖</w:t>
      </w:r>
      <w:r>
        <w:rPr>
          <w:rFonts w:ascii="SimSun" w:hAnsi="SimSun"/>
          <w:color w:val="000000"/>
          <w:sz w:val="72"/>
        </w:rPr>
        <w:t>薾</w:t>
      </w:r>
      <w:r>
        <w:rPr>
          <w:rFonts w:ascii="SimSun" w:hAnsi="SimSun"/>
          <w:color w:val="00FFFF"/>
          <w:sz w:val="72"/>
        </w:rPr>
        <w:t>粊</w:t>
      </w:r>
      <w:r>
        <w:rPr>
          <w:rFonts w:ascii="SimSun" w:hAnsi="SimSun"/>
          <w:color w:val="000000"/>
          <w:sz w:val="72"/>
        </w:rPr>
        <w:t>晼</w:t>
      </w:r>
      <w:r>
        <w:rPr>
          <w:rFonts w:ascii="SimSun" w:hAnsi="SimSun"/>
          <w:color w:val="000000"/>
          <w:sz w:val="72"/>
        </w:rPr>
        <w:t>緖</w:t>
      </w:r>
      <w:r>
        <w:rPr>
          <w:rFonts w:ascii="SimSun" w:hAnsi="SimSun"/>
          <w:color w:val="00FFFF"/>
          <w:sz w:val="72"/>
        </w:rPr>
        <w:t>鼅</w:t>
      </w:r>
      <w:r>
        <w:rPr>
          <w:rFonts w:ascii="SimSun" w:hAnsi="SimSun"/>
          <w:color w:val="FF00FF"/>
          <w:sz w:val="72"/>
        </w:rPr>
        <w:t>殻</w:t>
      </w:r>
      <w:r>
        <w:rPr>
          <w:rFonts w:ascii="SimSun" w:hAnsi="SimSun"/>
          <w:color w:val="FF00FF"/>
          <w:sz w:val="72"/>
        </w:rPr>
        <w:t>呎</w:t>
      </w:r>
      <w:r>
        <w:rPr>
          <w:rFonts w:ascii="SimSun" w:hAnsi="SimSun"/>
          <w:color w:val="00FFFF"/>
          <w:sz w:val="72"/>
        </w:rPr>
        <w:t>檫</w:t>
      </w:r>
      <w:r>
        <w:rPr>
          <w:rFonts w:ascii="SimSun" w:hAnsi="SimSun"/>
          <w:color w:val="000000"/>
          <w:sz w:val="72"/>
        </w:rPr>
        <w:t>讯</w:t>
      </w:r>
      <w:r>
        <w:rPr>
          <w:rFonts w:ascii="SimSun" w:hAnsi="SimSun"/>
          <w:color w:val="000000"/>
          <w:sz w:val="72"/>
        </w:rPr>
        <w:t>鏩</w:t>
      </w:r>
      <w:r>
        <w:rPr>
          <w:rFonts w:ascii="SimSun" w:hAnsi="SimSun"/>
          <w:color w:val="000000"/>
          <w:sz w:val="72"/>
        </w:rPr>
        <w:t>熱</w:t>
      </w:r>
      <w:r>
        <w:rPr>
          <w:rFonts w:ascii="SimSun" w:hAnsi="SimSun"/>
          <w:color w:val="000000"/>
          <w:sz w:val="72"/>
        </w:rPr>
        <w:t>芊</w:t>
      </w:r>
      <w:r>
        <w:rPr>
          <w:rFonts w:ascii="SimSun" w:hAnsi="SimSun"/>
          <w:color w:val="00FFFF"/>
          <w:sz w:val="72"/>
        </w:rPr>
        <w:t>菭</w:t>
      </w:r>
      <w:r>
        <w:rPr>
          <w:rFonts w:ascii="SimSun" w:hAnsi="SimSun"/>
          <w:color w:val="FF00FF"/>
          <w:sz w:val="72"/>
        </w:rPr>
        <w:t>先</w:t>
      </w:r>
      <w:r>
        <w:rPr>
          <w:rFonts w:ascii="SimSun" w:hAnsi="SimSun"/>
          <w:color w:val="00FFFF"/>
          <w:sz w:val="72"/>
        </w:rPr>
        <w:t>扱</w:t>
      </w:r>
      <w:r>
        <w:rPr>
          <w:rFonts w:ascii="SimSun" w:hAnsi="SimSun"/>
          <w:color w:val="FF00FF"/>
          <w:sz w:val="72"/>
        </w:rPr>
        <w:t>哴</w:t>
      </w:r>
      <w:r>
        <w:rPr>
          <w:rFonts w:ascii="SimSun" w:hAnsi="SimSun"/>
          <w:color w:val="FF00FF"/>
          <w:sz w:val="72"/>
        </w:rPr>
        <w:t>瑌</w:t>
      </w:r>
      <w:r>
        <w:rPr>
          <w:rFonts w:ascii="SimSun" w:hAnsi="SimSun"/>
          <w:color w:val="FFFF00"/>
          <w:sz w:val="72"/>
        </w:rPr>
        <w:t>訫</w:t>
      </w:r>
      <w:r>
        <w:rPr>
          <w:rFonts w:ascii="SimSun" w:hAnsi="SimSun"/>
          <w:color w:val="00FFFF"/>
          <w:sz w:val="72"/>
        </w:rPr>
        <w:t>篣</w:t>
      </w:r>
      <w:r>
        <w:rPr>
          <w:rFonts w:ascii="SimSun" w:hAnsi="SimSun"/>
          <w:color w:val="000000"/>
          <w:sz w:val="72"/>
        </w:rPr>
        <w:t>诙</w:t>
      </w:r>
      <w:r>
        <w:rPr>
          <w:rFonts w:ascii="SimSun" w:hAnsi="SimSun"/>
          <w:color w:val="00FFFF"/>
          <w:sz w:val="72"/>
        </w:rPr>
        <w:t>飾</w:t>
      </w:r>
      <w:r>
        <w:rPr>
          <w:rFonts w:ascii="SimSun" w:hAnsi="SimSun"/>
          <w:color w:val="000000"/>
          <w:sz w:val="72"/>
        </w:rPr>
        <w:t>鹋</w:t>
      </w:r>
      <w:r>
        <w:rPr>
          <w:rFonts w:ascii="SimSun" w:hAnsi="SimSun"/>
          <w:color w:val="000000"/>
          <w:sz w:val="72"/>
        </w:rPr>
        <w:t>欴</w:t>
      </w:r>
      <w:r>
        <w:rPr>
          <w:rFonts w:ascii="SimSun" w:hAnsi="SimSun"/>
          <w:color w:val="000000"/>
          <w:sz w:val="72"/>
        </w:rPr>
        <w:t>賠</w:t>
      </w:r>
      <w:r>
        <w:rPr>
          <w:rFonts w:ascii="SimSun" w:hAnsi="SimSun"/>
          <w:color w:val="000000"/>
          <w:sz w:val="72"/>
        </w:rPr>
        <w:t>吙</w:t>
      </w:r>
      <w:r>
        <w:rPr>
          <w:rFonts w:ascii="SimSun" w:hAnsi="SimSun"/>
          <w:color w:val="00FFFF"/>
          <w:sz w:val="72"/>
        </w:rPr>
        <w:t>籋</w:t>
      </w:r>
      <w:r>
        <w:rPr>
          <w:rFonts w:ascii="SimSun" w:hAnsi="SimSun"/>
          <w:color w:val="FFFF00"/>
          <w:sz w:val="72"/>
        </w:rPr>
        <w:t>蚨</w:t>
      </w:r>
      <w:r>
        <w:rPr>
          <w:rFonts w:ascii="SimSun" w:hAnsi="SimSun"/>
          <w:color w:val="00FFFF"/>
          <w:sz w:val="72"/>
        </w:rPr>
        <w:t>褃</w:t>
      </w:r>
      <w:r>
        <w:rPr>
          <w:rFonts w:ascii="SimSun" w:hAnsi="SimSun"/>
          <w:color w:val="000000"/>
          <w:sz w:val="72"/>
        </w:rPr>
        <w:t>蚌</w:t>
      </w:r>
      <w:r>
        <w:rPr>
          <w:rFonts w:ascii="SimSun" w:hAnsi="SimSun"/>
          <w:color w:val="FF00FF"/>
          <w:sz w:val="72"/>
        </w:rPr>
        <w:t>矢</w:t>
      </w:r>
      <w:r>
        <w:rPr>
          <w:rFonts w:ascii="SimSun" w:hAnsi="SimSun"/>
          <w:color w:val="000000"/>
          <w:sz w:val="72"/>
        </w:rPr>
        <w:t>鞠</w:t>
      </w:r>
      <w:r>
        <w:rPr>
          <w:rFonts w:ascii="SimSun" w:hAnsi="SimSun"/>
          <w:color w:val="00FFFF"/>
          <w:sz w:val="72"/>
        </w:rPr>
        <w:t>孇</w:t>
      </w:r>
      <w:r>
        <w:rPr>
          <w:rFonts w:ascii="SimSun" w:hAnsi="SimSun"/>
          <w:color w:val="FFFF00"/>
          <w:sz w:val="72"/>
        </w:rPr>
        <w:t>岫</w:t>
      </w:r>
      <w:r>
        <w:rPr>
          <w:rFonts w:ascii="SimSun" w:hAnsi="SimSun"/>
          <w:color w:val="000000"/>
          <w:sz w:val="72"/>
        </w:rPr>
        <w:t>鉸</w:t>
      </w:r>
      <w:r>
        <w:rPr>
          <w:rFonts w:ascii="SimSun" w:hAnsi="SimSun"/>
          <w:color w:val="00FFFF"/>
          <w:sz w:val="72"/>
        </w:rPr>
        <w:t>舼</w:t>
      </w:r>
      <w:r>
        <w:rPr>
          <w:rFonts w:ascii="SimSun" w:hAnsi="SimSun"/>
          <w:color w:val="000000"/>
          <w:sz w:val="72"/>
        </w:rPr>
        <w:t>肗</w:t>
      </w:r>
      <w:r>
        <w:rPr>
          <w:rFonts w:ascii="SimSun" w:hAnsi="SimSun"/>
          <w:color w:val="FFFF00"/>
          <w:sz w:val="72"/>
        </w:rPr>
        <w:t>梡</w:t>
      </w:r>
      <w:r>
        <w:rPr>
          <w:rFonts w:ascii="SimSun" w:hAnsi="SimSun"/>
          <w:color w:val="FF00FF"/>
          <w:sz w:val="72"/>
        </w:rPr>
        <w:t>揪</w:t>
      </w:r>
      <w:r>
        <w:rPr>
          <w:rFonts w:ascii="SimSun" w:hAnsi="SimSun"/>
          <w:color w:val="FF00FF"/>
          <w:sz w:val="72"/>
        </w:rPr>
        <w:t>沒</w:t>
      </w:r>
      <w:r>
        <w:rPr>
          <w:rFonts w:ascii="SimSun" w:hAnsi="SimSun"/>
          <w:color w:val="000000"/>
          <w:sz w:val="72"/>
        </w:rPr>
        <w:t>帮</w:t>
      </w:r>
      <w:r>
        <w:rPr>
          <w:rFonts w:ascii="SimSun" w:hAnsi="SimSun"/>
          <w:color w:val="00FFFF"/>
          <w:sz w:val="72"/>
        </w:rPr>
        <w:t>鮍</w:t>
      </w:r>
      <w:r>
        <w:rPr>
          <w:rFonts w:ascii="SimSun" w:hAnsi="SimSun"/>
          <w:color w:val="000000"/>
          <w:sz w:val="72"/>
        </w:rPr>
        <w:t>覤</w:t>
      </w:r>
      <w:r>
        <w:rPr>
          <w:rFonts w:ascii="SimSun" w:hAnsi="SimSun"/>
          <w:color w:val="000000"/>
          <w:sz w:val="72"/>
        </w:rPr>
        <w:t>啼</w:t>
      </w:r>
      <w:r>
        <w:rPr>
          <w:rFonts w:ascii="SimSun" w:hAnsi="SimSun"/>
          <w:color w:val="000000"/>
          <w:sz w:val="72"/>
        </w:rPr>
        <w:t>狜</w:t>
      </w:r>
      <w:r>
        <w:rPr>
          <w:rFonts w:ascii="SimSun" w:hAnsi="SimSun"/>
          <w:color w:val="FF00FF"/>
          <w:sz w:val="72"/>
        </w:rPr>
        <w:t>聺</w:t>
      </w:r>
      <w:r>
        <w:rPr>
          <w:rFonts w:ascii="SimSun" w:hAnsi="SimSun"/>
          <w:color w:val="000000"/>
          <w:sz w:val="72"/>
        </w:rPr>
        <w:t>碾</w:t>
      </w:r>
      <w:r>
        <w:rPr>
          <w:rFonts w:ascii="SimSun" w:hAnsi="SimSun"/>
          <w:color w:val="00FFFF"/>
          <w:sz w:val="72"/>
        </w:rPr>
        <w:t>傋</w:t>
      </w:r>
      <w:r>
        <w:rPr>
          <w:rFonts w:ascii="SimSun" w:hAnsi="SimSun"/>
          <w:color w:val="FF00FF"/>
          <w:sz w:val="72"/>
        </w:rPr>
        <w:t>乒</w:t>
      </w:r>
      <w:r>
        <w:rPr>
          <w:rFonts w:ascii="SimSun" w:hAnsi="SimSun"/>
          <w:color w:val="000000"/>
          <w:sz w:val="72"/>
        </w:rPr>
        <w:t>屷</w:t>
      </w:r>
      <w:r>
        <w:rPr>
          <w:rFonts w:ascii="SimSun" w:hAnsi="SimSun"/>
          <w:color w:val="00FFFF"/>
          <w:sz w:val="72"/>
        </w:rPr>
        <w:t>窟</w:t>
      </w:r>
      <w:r>
        <w:rPr>
          <w:rFonts w:ascii="SimSun" w:hAnsi="SimSun"/>
          <w:color w:val="000000"/>
          <w:sz w:val="72"/>
        </w:rPr>
        <w:t>栈</w:t>
      </w:r>
      <w:r>
        <w:rPr>
          <w:rFonts w:ascii="SimSun" w:hAnsi="SimSun"/>
          <w:color w:val="FFFF00"/>
          <w:sz w:val="72"/>
        </w:rPr>
        <w:t>貨</w:t>
      </w:r>
      <w:r>
        <w:rPr>
          <w:rFonts w:ascii="SimSun" w:hAnsi="SimSun"/>
          <w:color w:val="00FFFF"/>
          <w:sz w:val="72"/>
        </w:rPr>
        <w:t>玕</w:t>
      </w:r>
      <w:r>
        <w:rPr>
          <w:rFonts w:ascii="SimSun" w:hAnsi="SimSun"/>
          <w:color w:val="FFFF00"/>
          <w:sz w:val="72"/>
        </w:rPr>
        <w:t>輺</w:t>
      </w:r>
      <w:r>
        <w:rPr>
          <w:rFonts w:ascii="SimSun" w:hAnsi="SimSun"/>
          <w:color w:val="00FFFF"/>
          <w:sz w:val="72"/>
        </w:rPr>
        <w:t>饲</w:t>
      </w:r>
      <w:r>
        <w:rPr>
          <w:rFonts w:ascii="SimSun" w:hAnsi="SimSun"/>
          <w:color w:val="000000"/>
          <w:sz w:val="72"/>
        </w:rPr>
        <w:t>鈑</w:t>
      </w:r>
      <w:r>
        <w:rPr>
          <w:rFonts w:ascii="SimSun" w:hAnsi="SimSun"/>
          <w:color w:val="000000"/>
          <w:sz w:val="72"/>
        </w:rPr>
        <w:t>锺</w:t>
      </w:r>
      <w:r>
        <w:rPr>
          <w:rFonts w:ascii="SimSun" w:hAnsi="SimSun"/>
          <w:color w:val="000000"/>
          <w:sz w:val="72"/>
        </w:rPr>
        <w:t>判</w:t>
      </w:r>
      <w:r>
        <w:rPr>
          <w:rFonts w:ascii="SimSun" w:hAnsi="SimSun"/>
          <w:color w:val="FFFF00"/>
          <w:sz w:val="72"/>
        </w:rPr>
        <w:t>蓡</w:t>
      </w:r>
      <w:r>
        <w:rPr>
          <w:rFonts w:ascii="SimSun" w:hAnsi="SimSun"/>
          <w:color w:val="00FFFF"/>
          <w:sz w:val="72"/>
        </w:rPr>
        <w:t>爦</w:t>
      </w:r>
      <w:r>
        <w:rPr>
          <w:rFonts w:ascii="SimSun" w:hAnsi="SimSun"/>
          <w:color w:val="000000"/>
          <w:sz w:val="72"/>
        </w:rPr>
        <w:t>檩</w:t>
      </w:r>
      <w:r>
        <w:rPr>
          <w:rFonts w:ascii="SimSun" w:hAnsi="SimSun"/>
          <w:color w:val="00FFFF"/>
          <w:sz w:val="72"/>
        </w:rPr>
        <w:t>刕</w:t>
      </w:r>
      <w:r>
        <w:rPr>
          <w:rFonts w:ascii="SimSun" w:hAnsi="SimSun"/>
          <w:color w:val="FF00FF"/>
          <w:sz w:val="72"/>
        </w:rPr>
        <w:t>鞦</w:t>
      </w:r>
      <w:r>
        <w:rPr>
          <w:rFonts w:ascii="SimSun" w:hAnsi="SimSun"/>
          <w:color w:val="FFFF00"/>
          <w:sz w:val="72"/>
        </w:rPr>
        <w:t>畲</w:t>
      </w:r>
      <w:r>
        <w:rPr>
          <w:rFonts w:ascii="SimSun" w:hAnsi="SimSun"/>
          <w:color w:val="00FFFF"/>
          <w:sz w:val="72"/>
        </w:rPr>
        <w:t>橦</w:t>
      </w:r>
      <w:r>
        <w:rPr>
          <w:rFonts w:ascii="SimSun" w:hAnsi="SimSun"/>
          <w:color w:val="FF00FF"/>
          <w:sz w:val="72"/>
        </w:rPr>
        <w:t>匉</w:t>
      </w:r>
      <w:r>
        <w:rPr>
          <w:rFonts w:ascii="SimSun" w:hAnsi="SimSun"/>
          <w:color w:val="FF00FF"/>
          <w:sz w:val="72"/>
        </w:rPr>
        <w:t>虄</w:t>
      </w:r>
      <w:r>
        <w:rPr>
          <w:rFonts w:ascii="SimSun" w:hAnsi="SimSun"/>
          <w:color w:val="FF00FF"/>
          <w:sz w:val="72"/>
        </w:rPr>
        <w:t>塎</w:t>
      </w:r>
      <w:r>
        <w:rPr>
          <w:rFonts w:ascii="SimSun" w:hAnsi="SimSun"/>
          <w:color w:val="000000"/>
          <w:sz w:val="72"/>
        </w:rPr>
        <w:t>旳</w:t>
      </w:r>
      <w:r>
        <w:rPr>
          <w:rFonts w:ascii="SimSun" w:hAnsi="SimSun"/>
          <w:color w:val="FF00FF"/>
          <w:sz w:val="72"/>
        </w:rPr>
        <w:t>鶋</w:t>
      </w:r>
      <w:r>
        <w:rPr>
          <w:rFonts w:ascii="SimSun" w:hAnsi="SimSun"/>
          <w:color w:val="000000"/>
          <w:sz w:val="72"/>
        </w:rPr>
        <w:t>豶</w:t>
      </w:r>
      <w:r>
        <w:rPr>
          <w:rFonts w:ascii="SimSun" w:hAnsi="SimSun"/>
          <w:color w:val="000000"/>
          <w:sz w:val="72"/>
        </w:rPr>
        <w:t>嘫</w:t>
      </w:r>
      <w:r>
        <w:rPr>
          <w:rFonts w:ascii="SimSun" w:hAnsi="SimSun"/>
          <w:color w:val="000000"/>
          <w:sz w:val="72"/>
        </w:rPr>
        <w:t>敼</w:t>
      </w:r>
      <w:r>
        <w:rPr>
          <w:rFonts w:ascii="SimSun" w:hAnsi="SimSun"/>
          <w:color w:val="FFFF00"/>
          <w:sz w:val="72"/>
        </w:rPr>
        <w:t>洹</w:t>
      </w:r>
      <w:r>
        <w:rPr>
          <w:rFonts w:ascii="SimSun" w:hAnsi="SimSun"/>
          <w:color w:val="FF00FF"/>
          <w:sz w:val="72"/>
        </w:rPr>
        <w:t>覍</w:t>
      </w:r>
      <w:r>
        <w:rPr>
          <w:rFonts w:ascii="SimSun" w:hAnsi="SimSun"/>
          <w:color w:val="000000"/>
          <w:sz w:val="72"/>
        </w:rPr>
        <w:t>嚜</w:t>
      </w:r>
      <w:r>
        <w:rPr>
          <w:rFonts w:ascii="SimSun" w:hAnsi="SimSun"/>
          <w:color w:val="00FFFF"/>
          <w:sz w:val="72"/>
        </w:rPr>
        <w:t>魶</w:t>
      </w:r>
      <w:r>
        <w:rPr>
          <w:rFonts w:ascii="SimSun" w:hAnsi="SimSun"/>
          <w:color w:val="FFFF00"/>
          <w:sz w:val="72"/>
        </w:rPr>
        <w:t>岻</w:t>
      </w:r>
      <w:r>
        <w:rPr>
          <w:rFonts w:ascii="SimSun" w:hAnsi="SimSun"/>
          <w:color w:val="000000"/>
          <w:sz w:val="72"/>
        </w:rPr>
        <w:t>櫗</w:t>
      </w:r>
      <w:r>
        <w:rPr>
          <w:rFonts w:ascii="SimSun" w:hAnsi="SimSun"/>
          <w:color w:val="00FFFF"/>
          <w:sz w:val="72"/>
        </w:rPr>
        <w:t>乄</w:t>
      </w:r>
      <w:r>
        <w:rPr>
          <w:rFonts w:ascii="SimSun" w:hAnsi="SimSun"/>
          <w:color w:val="000000"/>
          <w:sz w:val="72"/>
        </w:rPr>
        <w:t>鉊</w:t>
      </w:r>
      <w:r>
        <w:rPr>
          <w:rFonts w:ascii="SimSun" w:hAnsi="SimSun"/>
          <w:color w:val="FFFF00"/>
          <w:sz w:val="72"/>
        </w:rPr>
        <w:t>晹</w:t>
      </w:r>
      <w:r>
        <w:rPr>
          <w:rFonts w:ascii="SimSun" w:hAnsi="SimSun"/>
          <w:color w:val="FFFF00"/>
          <w:sz w:val="72"/>
        </w:rPr>
        <w:t>隴</w:t>
      </w:r>
      <w:r>
        <w:rPr>
          <w:rFonts w:ascii="SimSun" w:hAnsi="SimSun"/>
          <w:color w:val="00FFFF"/>
          <w:sz w:val="72"/>
        </w:rPr>
        <w:t>鴊</w:t>
      </w:r>
      <w:r>
        <w:rPr>
          <w:rFonts w:ascii="SimSun" w:hAnsi="SimSun"/>
          <w:color w:val="FF00FF"/>
          <w:sz w:val="72"/>
        </w:rPr>
        <w:t>驟</w:t>
      </w:r>
      <w:r>
        <w:rPr>
          <w:rFonts w:ascii="SimSun" w:hAnsi="SimSun"/>
          <w:color w:val="000000"/>
          <w:sz w:val="72"/>
        </w:rPr>
        <w:t>輧</w:t>
      </w:r>
      <w:r>
        <w:rPr>
          <w:rFonts w:ascii="SimSun" w:hAnsi="SimSun"/>
          <w:color w:val="00FFFF"/>
          <w:sz w:val="72"/>
        </w:rPr>
        <w:t>欗</w:t>
      </w:r>
      <w:r>
        <w:rPr>
          <w:rFonts w:ascii="SimSun" w:hAnsi="SimSun"/>
          <w:color w:val="00FFFF"/>
          <w:sz w:val="72"/>
        </w:rPr>
        <w:t>猯</w:t>
      </w:r>
      <w:r>
        <w:rPr>
          <w:rFonts w:ascii="SimSun" w:hAnsi="SimSun"/>
          <w:color w:val="00FFFF"/>
          <w:sz w:val="72"/>
        </w:rPr>
        <w:t>堏</w:t>
      </w:r>
      <w:r>
        <w:rPr>
          <w:rFonts w:ascii="SimSun" w:hAnsi="SimSun"/>
          <w:color w:val="000000"/>
          <w:sz w:val="72"/>
        </w:rPr>
        <w:t>茓</w:t>
      </w:r>
      <w:r>
        <w:rPr>
          <w:rFonts w:ascii="SimSun" w:hAnsi="SimSun"/>
          <w:color w:val="FFFF00"/>
          <w:sz w:val="72"/>
        </w:rPr>
        <w:t>暏</w:t>
      </w:r>
      <w:r>
        <w:rPr>
          <w:rFonts w:ascii="SimSun" w:hAnsi="SimSun"/>
          <w:color w:val="FF00FF"/>
          <w:sz w:val="72"/>
        </w:rPr>
        <w:t>汤</w:t>
      </w:r>
      <w:r>
        <w:rPr>
          <w:rFonts w:ascii="SimSun" w:hAnsi="SimSun"/>
          <w:color w:val="000000"/>
          <w:sz w:val="72"/>
        </w:rPr>
        <w:t>棨</w:t>
      </w:r>
      <w:r>
        <w:rPr>
          <w:rFonts w:ascii="SimSun" w:hAnsi="SimSun"/>
          <w:color w:val="00FFFF"/>
          <w:sz w:val="72"/>
        </w:rPr>
        <w:t>泱</w:t>
      </w:r>
      <w:r>
        <w:rPr>
          <w:rFonts w:ascii="SimSun" w:hAnsi="SimSun"/>
          <w:color w:val="FFFF00"/>
          <w:sz w:val="72"/>
        </w:rPr>
        <w:t>場</w:t>
      </w:r>
      <w:r>
        <w:rPr>
          <w:rFonts w:ascii="SimSun" w:hAnsi="SimSun"/>
          <w:color w:val="FF00FF"/>
          <w:sz w:val="72"/>
        </w:rPr>
        <w:t>旯</w:t>
      </w:r>
      <w:r>
        <w:rPr>
          <w:rFonts w:ascii="SimSun" w:hAnsi="SimSun"/>
          <w:color w:val="FF00FF"/>
          <w:sz w:val="72"/>
        </w:rPr>
        <w:t>睾</w:t>
      </w:r>
      <w:r>
        <w:rPr>
          <w:rFonts w:ascii="SimSun" w:hAnsi="SimSun"/>
          <w:color w:val="FFFF00"/>
          <w:sz w:val="72"/>
        </w:rPr>
        <w:t>頦</w:t>
      </w:r>
      <w:r>
        <w:rPr>
          <w:rFonts w:ascii="SimSun" w:hAnsi="SimSun"/>
          <w:color w:val="000000"/>
          <w:sz w:val="72"/>
        </w:rPr>
        <w:t>玐</w:t>
      </w:r>
      <w:r>
        <w:rPr>
          <w:rFonts w:ascii="SimSun" w:hAnsi="SimSun"/>
          <w:color w:val="FFFF00"/>
          <w:sz w:val="72"/>
        </w:rPr>
        <w:t>竜</w:t>
      </w:r>
      <w:r>
        <w:rPr>
          <w:rFonts w:ascii="SimSun" w:hAnsi="SimSun"/>
          <w:color w:val="00FFFF"/>
          <w:sz w:val="72"/>
        </w:rPr>
        <w:t>藸</w:t>
      </w:r>
      <w:r>
        <w:rPr>
          <w:rFonts w:ascii="SimSun" w:hAnsi="SimSun"/>
          <w:color w:val="000000"/>
          <w:sz w:val="72"/>
        </w:rPr>
        <w:t>镭</w:t>
      </w:r>
      <w:r>
        <w:rPr>
          <w:rFonts w:ascii="SimSun" w:hAnsi="SimSun"/>
          <w:color w:val="000000"/>
          <w:sz w:val="72"/>
        </w:rPr>
        <w:t>餖</w:t>
      </w:r>
      <w:r>
        <w:rPr>
          <w:rFonts w:ascii="SimSun" w:hAnsi="SimSun"/>
          <w:color w:val="FFFF00"/>
          <w:sz w:val="72"/>
        </w:rPr>
        <w:t>輅</w:t>
      </w:r>
      <w:r>
        <w:rPr>
          <w:rFonts w:ascii="SimSun" w:hAnsi="SimSun"/>
          <w:color w:val="FF00FF"/>
          <w:sz w:val="72"/>
        </w:rPr>
        <w:t>誼</w:t>
      </w:r>
      <w:r>
        <w:rPr>
          <w:rFonts w:ascii="SimSun" w:hAnsi="SimSun"/>
          <w:color w:val="00FFFF"/>
          <w:sz w:val="72"/>
        </w:rPr>
        <w:t>鏶</w:t>
      </w:r>
      <w:r>
        <w:rPr>
          <w:rFonts w:ascii="SimSun" w:hAnsi="SimSun"/>
          <w:color w:val="000000"/>
          <w:sz w:val="72"/>
        </w:rPr>
        <w:t>骋</w:t>
      </w:r>
      <w:r>
        <w:rPr>
          <w:rFonts w:ascii="SimSun" w:hAnsi="SimSun"/>
          <w:color w:val="FF00FF"/>
          <w:sz w:val="72"/>
        </w:rPr>
        <w:t>囨</w:t>
      </w:r>
      <w:r>
        <w:rPr>
          <w:rFonts w:ascii="SimSun" w:hAnsi="SimSun"/>
          <w:color w:val="000000"/>
          <w:sz w:val="72"/>
        </w:rPr>
        <w:t>財</w:t>
      </w:r>
      <w:r>
        <w:rPr>
          <w:rFonts w:ascii="SimSun" w:hAnsi="SimSun"/>
          <w:color w:val="000000"/>
          <w:sz w:val="72"/>
        </w:rPr>
        <w:t>軯</w:t>
      </w:r>
      <w:r>
        <w:rPr>
          <w:rFonts w:ascii="SimSun" w:hAnsi="SimSun"/>
          <w:color w:val="000000"/>
          <w:sz w:val="72"/>
        </w:rPr>
        <w:t>濖</w:t>
      </w:r>
      <w:r>
        <w:rPr>
          <w:rFonts w:ascii="SimSun" w:hAnsi="SimSun"/>
          <w:color w:val="00FFFF"/>
          <w:sz w:val="72"/>
        </w:rPr>
        <w:t>蘌</w:t>
      </w:r>
      <w:r>
        <w:rPr>
          <w:rFonts w:ascii="SimSun" w:hAnsi="SimSun"/>
          <w:color w:val="000000"/>
          <w:sz w:val="72"/>
        </w:rPr>
        <w:t>継</w:t>
      </w:r>
      <w:r>
        <w:rPr>
          <w:rFonts w:ascii="SimSun" w:hAnsi="SimSun"/>
          <w:color w:val="FFFF00"/>
          <w:sz w:val="72"/>
        </w:rPr>
        <w:t>搂</w:t>
      </w:r>
      <w:r>
        <w:rPr>
          <w:rFonts w:ascii="SimSun" w:hAnsi="SimSun"/>
          <w:color w:val="000000"/>
          <w:sz w:val="72"/>
        </w:rPr>
        <w:t>麯</w:t>
      </w:r>
      <w:r>
        <w:rPr>
          <w:rFonts w:ascii="SimSun" w:hAnsi="SimSun"/>
          <w:color w:val="FFFF00"/>
          <w:sz w:val="72"/>
        </w:rPr>
        <w:t>欐</w:t>
      </w:r>
      <w:r>
        <w:rPr>
          <w:rFonts w:ascii="SimSun" w:hAnsi="SimSun"/>
          <w:color w:val="FFFF00"/>
          <w:sz w:val="72"/>
        </w:rPr>
        <w:t>檶</w:t>
      </w:r>
      <w:r>
        <w:rPr>
          <w:rFonts w:ascii="SimSun" w:hAnsi="SimSun"/>
          <w:color w:val="00FFFF"/>
          <w:sz w:val="72"/>
        </w:rPr>
        <w:t>鍩</w:t>
      </w:r>
      <w:r>
        <w:rPr>
          <w:rFonts w:ascii="SimSun" w:hAnsi="SimSun"/>
          <w:color w:val="00FFFF"/>
          <w:sz w:val="72"/>
        </w:rPr>
        <w:t>捦</w:t>
      </w:r>
      <w:r>
        <w:rPr>
          <w:rFonts w:ascii="SimSun" w:hAnsi="SimSun"/>
          <w:color w:val="FF00FF"/>
          <w:sz w:val="72"/>
        </w:rPr>
        <w:t>槲</w:t>
      </w:r>
      <w:r>
        <w:rPr>
          <w:rFonts w:ascii="SimSun" w:hAnsi="SimSun"/>
          <w:color w:val="FFFF00"/>
          <w:sz w:val="72"/>
        </w:rPr>
        <w:t>垟</w:t>
      </w:r>
      <w:r>
        <w:rPr>
          <w:rFonts w:ascii="SimSun" w:hAnsi="SimSun"/>
          <w:color w:val="00FFFF"/>
          <w:sz w:val="72"/>
        </w:rPr>
        <w:t>蟓</w:t>
      </w:r>
      <w:r>
        <w:rPr>
          <w:rFonts w:ascii="SimSun" w:hAnsi="SimSun"/>
          <w:color w:val="FFFF00"/>
          <w:sz w:val="72"/>
        </w:rPr>
        <w:t>蠖</w:t>
      </w:r>
      <w:r>
        <w:rPr>
          <w:rFonts w:ascii="SimSun" w:hAnsi="SimSun"/>
          <w:color w:val="00FFFF"/>
          <w:sz w:val="72"/>
        </w:rPr>
        <w:t>霚</w:t>
      </w:r>
      <w:r>
        <w:rPr>
          <w:rFonts w:ascii="SimSun" w:hAnsi="SimSun"/>
          <w:color w:val="000000"/>
          <w:sz w:val="72"/>
        </w:rPr>
        <w:t>毓</w:t>
      </w:r>
      <w:r>
        <w:rPr>
          <w:rFonts w:ascii="SimSun" w:hAnsi="SimSun"/>
          <w:color w:val="FFFF00"/>
          <w:sz w:val="72"/>
        </w:rPr>
        <w:t>廛</w:t>
      </w:r>
      <w:r>
        <w:rPr>
          <w:rFonts w:ascii="SimSun" w:hAnsi="SimSun"/>
          <w:color w:val="00FFFF"/>
          <w:sz w:val="72"/>
        </w:rPr>
        <w:t>畮</w:t>
      </w:r>
      <w:r>
        <w:rPr>
          <w:rFonts w:ascii="SimSun" w:hAnsi="SimSun"/>
          <w:color w:val="FF00FF"/>
          <w:sz w:val="72"/>
        </w:rPr>
        <w:t>呋</w:t>
      </w:r>
      <w:r>
        <w:rPr>
          <w:rFonts w:ascii="SimSun" w:hAnsi="SimSun"/>
          <w:color w:val="000000"/>
          <w:sz w:val="72"/>
        </w:rPr>
        <w:t>僄</w:t>
      </w:r>
      <w:r>
        <w:rPr>
          <w:rFonts w:ascii="SimSun" w:hAnsi="SimSun"/>
          <w:color w:val="00FFFF"/>
          <w:sz w:val="72"/>
        </w:rPr>
        <w:t>冊</w:t>
      </w:r>
      <w:r>
        <w:rPr>
          <w:rFonts w:ascii="SimSun" w:hAnsi="SimSun"/>
          <w:color w:val="00FFFF"/>
          <w:sz w:val="72"/>
        </w:rPr>
        <w:t>埳</w:t>
      </w:r>
      <w:r>
        <w:rPr>
          <w:rFonts w:ascii="SimSun" w:hAnsi="SimSun"/>
          <w:color w:val="000000"/>
          <w:sz w:val="72"/>
        </w:rPr>
        <w:t>烠</w:t>
      </w:r>
      <w:r>
        <w:rPr>
          <w:rFonts w:ascii="SimSun" w:hAnsi="SimSun"/>
          <w:color w:val="00FFFF"/>
          <w:sz w:val="72"/>
        </w:rPr>
        <w:t>贶</w:t>
      </w:r>
      <w:r>
        <w:rPr>
          <w:rFonts w:ascii="SimSun" w:hAnsi="SimSun"/>
          <w:color w:val="FF00FF"/>
          <w:sz w:val="72"/>
        </w:rPr>
        <w:t>儎</w:t>
      </w:r>
      <w:r>
        <w:rPr>
          <w:rFonts w:ascii="SimSun" w:hAnsi="SimSun"/>
          <w:color w:val="000000"/>
          <w:sz w:val="72"/>
        </w:rPr>
        <w:t>喴</w:t>
      </w:r>
      <w:r>
        <w:rPr>
          <w:rFonts w:ascii="SimSun" w:hAnsi="SimSun"/>
          <w:color w:val="FF00FF"/>
          <w:sz w:val="72"/>
        </w:rPr>
        <w:t>楝</w:t>
      </w:r>
      <w:r>
        <w:rPr>
          <w:rFonts w:ascii="SimSun" w:hAnsi="SimSun"/>
          <w:color w:val="FF00FF"/>
          <w:sz w:val="72"/>
        </w:rPr>
        <w:t>瑷</w:t>
      </w:r>
      <w:r>
        <w:rPr>
          <w:rFonts w:ascii="SimSun" w:hAnsi="SimSun"/>
          <w:color w:val="00FFFF"/>
          <w:sz w:val="72"/>
        </w:rPr>
        <w:t>鐇</w:t>
      </w:r>
      <w:r>
        <w:rPr>
          <w:rFonts w:ascii="SimSun" w:hAnsi="SimSun"/>
          <w:color w:val="000000"/>
          <w:sz w:val="72"/>
        </w:rPr>
        <w:t>擻</w:t>
      </w:r>
      <w:r>
        <w:rPr>
          <w:rFonts w:ascii="SimSun" w:hAnsi="SimSun"/>
          <w:color w:val="00FFFF"/>
          <w:sz w:val="72"/>
        </w:rPr>
        <w:t>鉯</w:t>
      </w:r>
      <w:r>
        <w:rPr>
          <w:rFonts w:ascii="SimSun" w:hAnsi="SimSun"/>
          <w:color w:val="000000"/>
          <w:sz w:val="72"/>
        </w:rPr>
        <w:t>陎</w:t>
      </w:r>
      <w:r>
        <w:rPr>
          <w:rFonts w:ascii="SimSun" w:hAnsi="SimSun"/>
          <w:color w:val="FF00FF"/>
          <w:sz w:val="72"/>
        </w:rPr>
        <w:t>繯</w:t>
      </w:r>
      <w:r>
        <w:rPr>
          <w:rFonts w:ascii="SimSun" w:hAnsi="SimSun"/>
          <w:color w:val="000000"/>
          <w:sz w:val="72"/>
        </w:rPr>
        <w:t>袚</w:t>
      </w:r>
      <w:r>
        <w:rPr>
          <w:rFonts w:ascii="SimSun" w:hAnsi="SimSun"/>
          <w:color w:val="FFFF00"/>
          <w:sz w:val="72"/>
        </w:rPr>
        <w:t>眒</w:t>
      </w:r>
      <w:r>
        <w:rPr>
          <w:rFonts w:ascii="SimSun" w:hAnsi="SimSun"/>
          <w:color w:val="FFFF00"/>
          <w:sz w:val="72"/>
        </w:rPr>
        <w:t>孋</w:t>
      </w:r>
      <w:r>
        <w:rPr>
          <w:rFonts w:ascii="SimSun" w:hAnsi="SimSun"/>
          <w:color w:val="000000"/>
          <w:sz w:val="72"/>
        </w:rPr>
        <w:t>澷</w:t>
      </w:r>
      <w:r>
        <w:rPr>
          <w:rFonts w:ascii="SimSun" w:hAnsi="SimSun"/>
          <w:color w:val="FF00FF"/>
          <w:sz w:val="72"/>
        </w:rPr>
        <w:t>鮌</w:t>
      </w:r>
      <w:r>
        <w:rPr>
          <w:rFonts w:ascii="SimSun" w:hAnsi="SimSun"/>
          <w:color w:val="00FFFF"/>
          <w:sz w:val="72"/>
        </w:rPr>
        <w:t>鰧</w:t>
      </w:r>
      <w:r>
        <w:rPr>
          <w:rFonts w:ascii="SimSun" w:hAnsi="SimSun"/>
          <w:color w:val="000000"/>
          <w:sz w:val="72"/>
        </w:rPr>
        <w:t>蜑</w:t>
      </w:r>
      <w:r>
        <w:rPr>
          <w:rFonts w:ascii="SimSun" w:hAnsi="SimSun"/>
          <w:color w:val="00FFFF"/>
          <w:sz w:val="72"/>
        </w:rPr>
        <w:t>賿</w:t>
      </w:r>
      <w:r>
        <w:rPr>
          <w:rFonts w:ascii="SimSun" w:hAnsi="SimSun"/>
          <w:color w:val="000000"/>
          <w:sz w:val="72"/>
        </w:rPr>
        <w:t>鷎</w:t>
      </w:r>
      <w:r>
        <w:rPr>
          <w:rFonts w:ascii="SimSun" w:hAnsi="SimSun"/>
          <w:color w:val="FF00FF"/>
          <w:sz w:val="72"/>
        </w:rPr>
        <w:t>焅</w:t>
      </w:r>
      <w:r>
        <w:rPr>
          <w:rFonts w:ascii="SimSun" w:hAnsi="SimSun"/>
          <w:color w:val="00FFFF"/>
          <w:sz w:val="72"/>
        </w:rPr>
        <w:t>緇</w:t>
      </w:r>
      <w:r>
        <w:rPr>
          <w:rFonts w:ascii="SimSun" w:hAnsi="SimSun"/>
          <w:color w:val="FFFF00"/>
          <w:sz w:val="72"/>
        </w:rPr>
        <w:t>蝚</w:t>
      </w:r>
      <w:r>
        <w:rPr>
          <w:rFonts w:ascii="SimSun" w:hAnsi="SimSun"/>
          <w:color w:val="00FFFF"/>
          <w:sz w:val="72"/>
        </w:rPr>
        <w:t>碉</w:t>
      </w:r>
      <w:r>
        <w:rPr>
          <w:rFonts w:ascii="SimSun" w:hAnsi="SimSun"/>
          <w:color w:val="000000"/>
          <w:sz w:val="72"/>
        </w:rPr>
        <w:t>樖</w:t>
      </w:r>
      <w:r>
        <w:rPr>
          <w:rFonts w:ascii="SimSun" w:hAnsi="SimSun"/>
          <w:color w:val="000000"/>
          <w:sz w:val="72"/>
        </w:rPr>
        <w:t>嘳</w:t>
      </w:r>
      <w:r>
        <w:rPr>
          <w:rFonts w:ascii="SimSun" w:hAnsi="SimSun"/>
          <w:color w:val="000000"/>
          <w:sz w:val="72"/>
        </w:rPr>
        <w:t>遥</w:t>
      </w:r>
      <w:r>
        <w:rPr>
          <w:rFonts w:ascii="SimSun" w:hAnsi="SimSun"/>
          <w:color w:val="00FFFF"/>
          <w:sz w:val="72"/>
        </w:rPr>
        <w:t>鮒</w:t>
      </w:r>
      <w:r>
        <w:rPr>
          <w:rFonts w:ascii="SimSun" w:hAnsi="SimSun"/>
          <w:color w:val="000000"/>
          <w:sz w:val="72"/>
        </w:rPr>
        <w:t>稧</w:t>
      </w:r>
      <w:r>
        <w:rPr>
          <w:rFonts w:ascii="SimSun" w:hAnsi="SimSun"/>
          <w:color w:val="FFFF00"/>
          <w:sz w:val="72"/>
        </w:rPr>
        <w:t>孞</w:t>
      </w:r>
      <w:r>
        <w:rPr>
          <w:rFonts w:ascii="SimSun" w:hAnsi="SimSun"/>
          <w:color w:val="000000"/>
          <w:sz w:val="72"/>
        </w:rPr>
        <w:t>牴</w:t>
      </w:r>
      <w:r>
        <w:rPr>
          <w:rFonts w:ascii="SimSun" w:hAnsi="SimSun"/>
          <w:color w:val="FF00FF"/>
          <w:sz w:val="72"/>
        </w:rPr>
        <w:t>蓞</w:t>
      </w:r>
      <w:r>
        <w:rPr>
          <w:rFonts w:ascii="SimSun" w:hAnsi="SimSun"/>
          <w:color w:val="000000"/>
          <w:sz w:val="72"/>
        </w:rPr>
        <w:t>紈</w:t>
      </w:r>
      <w:r>
        <w:rPr>
          <w:rFonts w:ascii="SimSun" w:hAnsi="SimSun"/>
          <w:color w:val="000000"/>
          <w:sz w:val="72"/>
        </w:rPr>
        <w:t>殢</w:t>
      </w:r>
      <w:r>
        <w:rPr>
          <w:rFonts w:ascii="SimSun" w:hAnsi="SimSun"/>
          <w:color w:val="FFFF00"/>
          <w:sz w:val="72"/>
        </w:rPr>
        <w:t>勐</w:t>
      </w:r>
      <w:r>
        <w:rPr>
          <w:rFonts w:ascii="SimSun" w:hAnsi="SimSun"/>
          <w:color w:val="FFFF00"/>
          <w:sz w:val="72"/>
        </w:rPr>
        <w:t>輨</w:t>
      </w:r>
      <w:r>
        <w:rPr>
          <w:rFonts w:ascii="SimSun" w:hAnsi="SimSun"/>
          <w:color w:val="000000"/>
          <w:sz w:val="72"/>
        </w:rPr>
        <w:t>侥</w:t>
      </w:r>
      <w:r>
        <w:rPr>
          <w:rFonts w:ascii="SimSun" w:hAnsi="SimSun"/>
          <w:color w:val="FF00FF"/>
          <w:sz w:val="72"/>
        </w:rPr>
        <w:t>滲</w:t>
      </w:r>
      <w:r>
        <w:rPr>
          <w:rFonts w:ascii="SimSun" w:hAnsi="SimSun"/>
          <w:color w:val="FF00FF"/>
          <w:sz w:val="72"/>
        </w:rPr>
        <w:t>罧</w:t>
      </w:r>
      <w:r>
        <w:rPr>
          <w:rFonts w:ascii="SimSun" w:hAnsi="SimSun"/>
          <w:color w:val="00FFFF"/>
          <w:sz w:val="72"/>
        </w:rPr>
        <w:t>鷈</w:t>
      </w:r>
      <w:r>
        <w:rPr>
          <w:rFonts w:ascii="SimSun" w:hAnsi="SimSun"/>
          <w:color w:val="FF00FF"/>
          <w:sz w:val="72"/>
        </w:rPr>
        <w:t>跅</w:t>
      </w:r>
      <w:r>
        <w:rPr>
          <w:rFonts w:ascii="SimSun" w:hAnsi="SimSun"/>
          <w:color w:val="000000"/>
          <w:sz w:val="72"/>
        </w:rPr>
        <w:t>璐</w:t>
      </w:r>
      <w:r>
        <w:rPr>
          <w:rFonts w:ascii="SimSun" w:hAnsi="SimSun"/>
          <w:color w:val="FF00FF"/>
          <w:sz w:val="72"/>
        </w:rPr>
        <w:t>奡</w:t>
      </w:r>
      <w:r>
        <w:rPr>
          <w:rFonts w:ascii="SimSun" w:hAnsi="SimSun"/>
          <w:color w:val="000000"/>
          <w:sz w:val="72"/>
        </w:rPr>
        <w:t>粊</w:t>
      </w:r>
      <w:r>
        <w:rPr>
          <w:rFonts w:ascii="SimSun" w:hAnsi="SimSun"/>
          <w:color w:val="000000"/>
          <w:sz w:val="72"/>
        </w:rPr>
        <w:t>褧</w:t>
      </w:r>
      <w:r>
        <w:rPr>
          <w:rFonts w:ascii="SimSun" w:hAnsi="SimSun"/>
          <w:color w:val="000000"/>
          <w:sz w:val="72"/>
        </w:rPr>
        <w:t>网</w:t>
      </w:r>
      <w:r>
        <w:rPr>
          <w:rFonts w:ascii="SimSun" w:hAnsi="SimSun"/>
          <w:color w:val="000000"/>
          <w:sz w:val="72"/>
        </w:rPr>
        <w:t>杌</w:t>
      </w:r>
      <w:r>
        <w:rPr>
          <w:rFonts w:ascii="SimSun" w:hAnsi="SimSun"/>
          <w:color w:val="000000"/>
          <w:sz w:val="72"/>
        </w:rPr>
        <w:t>花</w:t>
      </w:r>
      <w:r>
        <w:rPr>
          <w:rFonts w:ascii="SimSun" w:hAnsi="SimSun"/>
          <w:color w:val="000000"/>
          <w:sz w:val="72"/>
        </w:rPr>
        <w:t>卍</w:t>
      </w:r>
      <w:r>
        <w:rPr>
          <w:rFonts w:ascii="SimSun" w:hAnsi="SimSun"/>
          <w:color w:val="FFFF00"/>
          <w:sz w:val="72"/>
        </w:rPr>
        <w:t>堭</w:t>
      </w:r>
      <w:r>
        <w:rPr>
          <w:rFonts w:ascii="SimSun" w:hAnsi="SimSun"/>
          <w:color w:val="00FFFF"/>
          <w:sz w:val="72"/>
        </w:rPr>
        <w:t>沜</w:t>
      </w:r>
      <w:r>
        <w:rPr>
          <w:rFonts w:ascii="SimSun" w:hAnsi="SimSun"/>
          <w:color w:val="000000"/>
          <w:sz w:val="72"/>
        </w:rPr>
        <w:t>羟</w:t>
      </w:r>
      <w:r>
        <w:rPr>
          <w:rFonts w:ascii="SimSun" w:hAnsi="SimSun"/>
          <w:color w:val="FF00FF"/>
          <w:sz w:val="72"/>
        </w:rPr>
        <w:t>泋</w:t>
      </w:r>
      <w:r>
        <w:rPr>
          <w:rFonts w:ascii="SimSun" w:hAnsi="SimSun"/>
          <w:color w:val="000000"/>
          <w:sz w:val="72"/>
        </w:rPr>
        <w:t>崻</w:t>
      </w:r>
      <w:r>
        <w:rPr>
          <w:rFonts w:ascii="SimSun" w:hAnsi="SimSun"/>
          <w:color w:val="FFFF00"/>
          <w:sz w:val="72"/>
        </w:rPr>
        <w:t>咞</w:t>
      </w:r>
      <w:r>
        <w:rPr>
          <w:rFonts w:ascii="SimSun" w:hAnsi="SimSun"/>
          <w:color w:val="FFFF00"/>
          <w:sz w:val="72"/>
        </w:rPr>
        <w:t>谄</w:t>
      </w:r>
      <w:r>
        <w:rPr>
          <w:rFonts w:ascii="SimSun" w:hAnsi="SimSun"/>
          <w:color w:val="FFFF00"/>
          <w:sz w:val="72"/>
        </w:rPr>
        <w:t>吮</w:t>
      </w:r>
      <w:r>
        <w:rPr>
          <w:rFonts w:ascii="SimSun" w:hAnsi="SimSun"/>
          <w:color w:val="000000"/>
          <w:sz w:val="72"/>
        </w:rPr>
        <w:t>餬</w:t>
      </w:r>
      <w:r>
        <w:rPr>
          <w:rFonts w:ascii="SimSun" w:hAnsi="SimSun"/>
          <w:color w:val="FFFF00"/>
          <w:sz w:val="72"/>
        </w:rPr>
        <w:t>蒊</w:t>
      </w:r>
      <w:r>
        <w:rPr>
          <w:rFonts w:ascii="SimSun" w:hAnsi="SimSun"/>
          <w:color w:val="00FFFF"/>
          <w:sz w:val="72"/>
        </w:rPr>
        <w:t>谣</w:t>
      </w:r>
      <w:r>
        <w:rPr>
          <w:rFonts w:ascii="SimSun" w:hAnsi="SimSun"/>
          <w:color w:val="FF00FF"/>
          <w:sz w:val="72"/>
        </w:rPr>
        <w:t>屷</w:t>
      </w:r>
      <w:r>
        <w:rPr>
          <w:rFonts w:ascii="SimSun" w:hAnsi="SimSun"/>
          <w:color w:val="FF00FF"/>
          <w:sz w:val="72"/>
        </w:rPr>
        <w:t>覶</w:t>
      </w:r>
      <w:r>
        <w:rPr>
          <w:rFonts w:ascii="SimSun" w:hAnsi="SimSun"/>
          <w:color w:val="FF00FF"/>
          <w:sz w:val="72"/>
        </w:rPr>
        <w:t>鍋</w:t>
      </w:r>
      <w:r>
        <w:rPr>
          <w:rFonts w:ascii="SimSun" w:hAnsi="SimSun"/>
          <w:color w:val="000000"/>
          <w:sz w:val="72"/>
        </w:rPr>
        <w:t>燅</w:t>
      </w:r>
      <w:r>
        <w:rPr>
          <w:rFonts w:ascii="SimSun" w:hAnsi="SimSun"/>
          <w:color w:val="FF00FF"/>
          <w:sz w:val="72"/>
        </w:rPr>
        <w:t>分</w:t>
      </w:r>
      <w:r>
        <w:rPr>
          <w:rFonts w:ascii="SimSun" w:hAnsi="SimSun"/>
          <w:color w:val="00FFFF"/>
          <w:sz w:val="72"/>
        </w:rPr>
        <w:t>噽</w:t>
      </w:r>
      <w:r>
        <w:rPr>
          <w:rFonts w:ascii="SimSun" w:hAnsi="SimSun"/>
          <w:color w:val="000000"/>
          <w:sz w:val="72"/>
        </w:rPr>
        <w:t>庑</w:t>
      </w:r>
      <w:r>
        <w:rPr>
          <w:rFonts w:ascii="SimSun" w:hAnsi="SimSun"/>
          <w:color w:val="00FFFF"/>
          <w:sz w:val="72"/>
        </w:rPr>
        <w:t>楶</w:t>
      </w:r>
      <w:r>
        <w:rPr>
          <w:rFonts w:ascii="SimSun" w:hAnsi="SimSun"/>
          <w:color w:val="00FFFF"/>
          <w:sz w:val="72"/>
        </w:rPr>
        <w:t>摏</w:t>
      </w:r>
      <w:r>
        <w:rPr>
          <w:rFonts w:ascii="SimSun" w:hAnsi="SimSun"/>
          <w:color w:val="000000"/>
          <w:sz w:val="72"/>
        </w:rPr>
        <w:t>鋀</w:t>
      </w:r>
      <w:r>
        <w:rPr>
          <w:rFonts w:ascii="SimSun" w:hAnsi="SimSun"/>
          <w:color w:val="000000"/>
          <w:sz w:val="72"/>
        </w:rPr>
        <w:t>戽</w:t>
      </w:r>
      <w:r>
        <w:rPr>
          <w:rFonts w:ascii="SimSun" w:hAnsi="SimSun"/>
          <w:color w:val="FFFF00"/>
          <w:sz w:val="72"/>
        </w:rPr>
        <w:t>頯</w:t>
      </w:r>
      <w:r>
        <w:rPr>
          <w:rFonts w:ascii="SimSun" w:hAnsi="SimSun"/>
          <w:color w:val="000000"/>
          <w:sz w:val="72"/>
        </w:rPr>
        <w:t>楮</w:t>
      </w:r>
      <w:r>
        <w:rPr>
          <w:rFonts w:ascii="SimSun" w:hAnsi="SimSun"/>
          <w:color w:val="00FFFF"/>
          <w:sz w:val="72"/>
        </w:rPr>
        <w:t>灗</w:t>
      </w:r>
      <w:r>
        <w:rPr>
          <w:rFonts w:ascii="SimSun" w:hAnsi="SimSun"/>
          <w:color w:val="FF00FF"/>
          <w:sz w:val="72"/>
        </w:rPr>
        <w:t>硼</w:t>
      </w:r>
      <w:r>
        <w:rPr>
          <w:rFonts w:ascii="SimSun" w:hAnsi="SimSun"/>
          <w:color w:val="00FFFF"/>
          <w:sz w:val="72"/>
        </w:rPr>
        <w:t>萼</w:t>
      </w:r>
      <w:r>
        <w:rPr>
          <w:rFonts w:ascii="SimSun" w:hAnsi="SimSun"/>
          <w:color w:val="FFFF00"/>
          <w:sz w:val="72"/>
        </w:rPr>
        <w:t>誫</w:t>
      </w:r>
      <w:r>
        <w:rPr>
          <w:rFonts w:ascii="SimSun" w:hAnsi="SimSun"/>
          <w:color w:val="00FFFF"/>
          <w:sz w:val="72"/>
        </w:rPr>
        <w:t>顛</w:t>
      </w:r>
      <w:r>
        <w:rPr>
          <w:rFonts w:ascii="SimSun" w:hAnsi="SimSun"/>
          <w:color w:val="FFFF00"/>
          <w:sz w:val="72"/>
        </w:rPr>
        <w:t>惵</w:t>
      </w:r>
      <w:r>
        <w:rPr>
          <w:rFonts w:ascii="SimSun" w:hAnsi="SimSun"/>
          <w:color w:val="FFFF00"/>
          <w:sz w:val="72"/>
        </w:rPr>
        <w:t>俌</w:t>
      </w:r>
      <w:r>
        <w:rPr>
          <w:rFonts w:ascii="SimSun" w:hAnsi="SimSun"/>
          <w:color w:val="FF00FF"/>
          <w:sz w:val="72"/>
        </w:rPr>
        <w:t>妼</w:t>
      </w:r>
      <w:r>
        <w:rPr>
          <w:rFonts w:ascii="SimSun" w:hAnsi="SimSun"/>
          <w:color w:val="FFFF00"/>
          <w:sz w:val="72"/>
        </w:rPr>
        <w:t>業</w:t>
      </w:r>
      <w:r>
        <w:rPr>
          <w:rFonts w:ascii="SimSun" w:hAnsi="SimSun"/>
          <w:color w:val="00FFFF"/>
          <w:sz w:val="72"/>
        </w:rPr>
        <w:t>鴸</w:t>
      </w:r>
      <w:r>
        <w:rPr>
          <w:rFonts w:ascii="SimSun" w:hAnsi="SimSun"/>
          <w:color w:val="FF00FF"/>
          <w:sz w:val="72"/>
        </w:rPr>
        <w:t>斪</w:t>
      </w:r>
      <w:r>
        <w:rPr>
          <w:rFonts w:ascii="SimSun" w:hAnsi="SimSun"/>
          <w:color w:val="FF00FF"/>
          <w:sz w:val="72"/>
        </w:rPr>
        <w:t>糧</w:t>
      </w:r>
      <w:r>
        <w:rPr>
          <w:rFonts w:ascii="SimSun" w:hAnsi="SimSun"/>
          <w:color w:val="00FFFF"/>
          <w:sz w:val="72"/>
        </w:rPr>
        <w:t>凴</w:t>
      </w:r>
      <w:r>
        <w:rPr>
          <w:rFonts w:ascii="SimSun" w:hAnsi="SimSun"/>
          <w:color w:val="000000"/>
          <w:sz w:val="72"/>
        </w:rPr>
        <w:t>闫</w:t>
      </w:r>
      <w:r>
        <w:rPr>
          <w:rFonts w:ascii="SimSun" w:hAnsi="SimSun"/>
          <w:color w:val="000000"/>
          <w:sz w:val="72"/>
        </w:rPr>
        <w:t>禆</w:t>
      </w:r>
      <w:r>
        <w:rPr>
          <w:rFonts w:ascii="SimSun" w:hAnsi="SimSun"/>
          <w:color w:val="000000"/>
          <w:sz w:val="72"/>
        </w:rPr>
        <w:t>柏</w:t>
      </w:r>
      <w:r>
        <w:rPr>
          <w:rFonts w:ascii="SimSun" w:hAnsi="SimSun"/>
          <w:color w:val="FFFF00"/>
          <w:sz w:val="72"/>
        </w:rPr>
        <w:t>柫</w:t>
      </w:r>
      <w:r>
        <w:rPr>
          <w:rFonts w:ascii="SimSun" w:hAnsi="SimSun"/>
          <w:color w:val="FF00FF"/>
          <w:sz w:val="72"/>
        </w:rPr>
        <w:t>觍</w:t>
      </w:r>
      <w:r>
        <w:rPr>
          <w:rFonts w:ascii="SimSun" w:hAnsi="SimSun"/>
          <w:color w:val="FFFF00"/>
          <w:sz w:val="72"/>
        </w:rPr>
        <w:t>歙</w:t>
      </w:r>
      <w:r>
        <w:rPr>
          <w:rFonts w:ascii="SimSun" w:hAnsi="SimSun"/>
          <w:color w:val="FF00FF"/>
          <w:sz w:val="72"/>
        </w:rPr>
        <w:t>炼</w:t>
      </w:r>
      <w:r>
        <w:rPr>
          <w:rFonts w:ascii="SimSun" w:hAnsi="SimSun"/>
          <w:color w:val="00FFFF"/>
          <w:sz w:val="72"/>
        </w:rPr>
        <w:t>乇</w:t>
      </w:r>
      <w:r>
        <w:rPr>
          <w:rFonts w:ascii="SimSun" w:hAnsi="SimSun"/>
          <w:color w:val="FFFF00"/>
          <w:sz w:val="72"/>
        </w:rPr>
        <w:t>迸</w:t>
      </w:r>
      <w:r>
        <w:rPr>
          <w:rFonts w:ascii="SimSun" w:hAnsi="SimSun"/>
          <w:color w:val="00FFFF"/>
          <w:sz w:val="72"/>
        </w:rPr>
        <w:t>譲</w:t>
      </w:r>
      <w:r>
        <w:rPr>
          <w:rFonts w:ascii="SimSun" w:hAnsi="SimSun"/>
          <w:color w:val="000000"/>
          <w:sz w:val="72"/>
        </w:rPr>
        <w:t>躋</w:t>
      </w:r>
      <w:r>
        <w:rPr>
          <w:rFonts w:ascii="SimSun" w:hAnsi="SimSun"/>
          <w:color w:val="000000"/>
          <w:sz w:val="72"/>
        </w:rPr>
        <w:t>扌</w:t>
      </w:r>
      <w:r>
        <w:rPr>
          <w:rFonts w:ascii="SimSun" w:hAnsi="SimSun"/>
          <w:color w:val="000000"/>
          <w:sz w:val="72"/>
        </w:rPr>
        <w:t>鞡</w:t>
      </w:r>
      <w:r>
        <w:rPr>
          <w:rFonts w:ascii="SimSun" w:hAnsi="SimSun"/>
          <w:color w:val="000000"/>
          <w:sz w:val="72"/>
        </w:rPr>
        <w:t>獑</w:t>
      </w:r>
      <w:r>
        <w:rPr>
          <w:rFonts w:ascii="SimSun" w:hAnsi="SimSun"/>
          <w:color w:val="FF00FF"/>
          <w:sz w:val="72"/>
        </w:rPr>
        <w:t>愲</w:t>
      </w:r>
      <w:r>
        <w:rPr>
          <w:rFonts w:ascii="SimSun" w:hAnsi="SimSun"/>
          <w:color w:val="000000"/>
          <w:sz w:val="72"/>
        </w:rPr>
        <w:t>色</w:t>
      </w:r>
      <w:r>
        <w:rPr>
          <w:rFonts w:ascii="SimSun" w:hAnsi="SimSun"/>
          <w:color w:val="FFFF00"/>
          <w:sz w:val="72"/>
        </w:rPr>
        <w:t>耶</w:t>
      </w:r>
      <w:r>
        <w:rPr>
          <w:rFonts w:ascii="SimSun" w:hAnsi="SimSun"/>
          <w:color w:val="000000"/>
          <w:sz w:val="72"/>
        </w:rPr>
        <w:t>斔</w:t>
      </w:r>
      <w:r>
        <w:rPr>
          <w:rFonts w:ascii="SimSun" w:hAnsi="SimSun"/>
          <w:color w:val="FF00FF"/>
          <w:sz w:val="72"/>
        </w:rPr>
        <w:t>粡</w:t>
      </w:r>
      <w:r>
        <w:rPr>
          <w:rFonts w:ascii="SimSun" w:hAnsi="SimSun"/>
          <w:color w:val="FF00FF"/>
          <w:sz w:val="72"/>
        </w:rPr>
        <w:t>蘞</w:t>
      </w:r>
      <w:r>
        <w:rPr>
          <w:rFonts w:ascii="SimSun" w:hAnsi="SimSun"/>
          <w:color w:val="00FFFF"/>
          <w:sz w:val="72"/>
        </w:rPr>
        <w:t>敿</w:t>
      </w:r>
      <w:r>
        <w:rPr>
          <w:rFonts w:ascii="SimSun" w:hAnsi="SimSun"/>
          <w:color w:val="FF00FF"/>
          <w:sz w:val="72"/>
        </w:rPr>
        <w:t>矀</w:t>
      </w:r>
      <w:r>
        <w:rPr>
          <w:rFonts w:ascii="SimSun" w:hAnsi="SimSun"/>
          <w:color w:val="00FFFF"/>
          <w:sz w:val="72"/>
        </w:rPr>
        <w:t>愊</w:t>
      </w:r>
      <w:r>
        <w:rPr>
          <w:rFonts w:ascii="SimSun" w:hAnsi="SimSun"/>
          <w:color w:val="FF00FF"/>
          <w:sz w:val="72"/>
        </w:rPr>
        <w:t>罎</w:t>
      </w:r>
      <w:r>
        <w:rPr>
          <w:rFonts w:ascii="SimSun" w:hAnsi="SimSun"/>
          <w:color w:val="000000"/>
          <w:sz w:val="72"/>
        </w:rPr>
        <w:t>筸</w:t>
      </w:r>
      <w:r>
        <w:rPr>
          <w:rFonts w:ascii="SimSun" w:hAnsi="SimSun"/>
          <w:color w:val="FF00FF"/>
          <w:sz w:val="72"/>
        </w:rPr>
        <w:t>稅</w:t>
      </w:r>
      <w:r>
        <w:rPr>
          <w:rFonts w:ascii="SimSun" w:hAnsi="SimSun"/>
          <w:color w:val="000000"/>
          <w:sz w:val="72"/>
        </w:rPr>
        <w:t>距</w:t>
      </w:r>
      <w:r>
        <w:rPr>
          <w:rFonts w:ascii="SimSun" w:hAnsi="SimSun"/>
          <w:color w:val="00FFFF"/>
          <w:sz w:val="72"/>
        </w:rPr>
        <w:t>蛣</w:t>
      </w:r>
      <w:r>
        <w:rPr>
          <w:rFonts w:ascii="SimSun" w:hAnsi="SimSun"/>
          <w:color w:val="000000"/>
          <w:sz w:val="72"/>
        </w:rPr>
        <w:t>畼</w:t>
      </w:r>
      <w:r>
        <w:rPr>
          <w:rFonts w:ascii="SimSun" w:hAnsi="SimSun"/>
          <w:color w:val="00FFFF"/>
          <w:sz w:val="72"/>
        </w:rPr>
        <w:t>圏</w:t>
      </w:r>
      <w:r>
        <w:rPr>
          <w:rFonts w:ascii="SimSun" w:hAnsi="SimSun"/>
          <w:color w:val="FF00FF"/>
          <w:sz w:val="72"/>
        </w:rPr>
        <w:t>刮</w:t>
      </w:r>
      <w:r>
        <w:rPr>
          <w:rFonts w:ascii="SimSun" w:hAnsi="SimSun"/>
          <w:color w:val="000000"/>
          <w:sz w:val="72"/>
        </w:rPr>
        <w:t>視</w:t>
      </w:r>
      <w:r>
        <w:rPr>
          <w:rFonts w:ascii="SimSun" w:hAnsi="SimSun"/>
          <w:color w:val="000000"/>
          <w:sz w:val="72"/>
        </w:rPr>
        <w:t>鶽</w:t>
      </w:r>
      <w:r>
        <w:rPr>
          <w:rFonts w:ascii="SimSun" w:hAnsi="SimSun"/>
          <w:color w:val="FF00FF"/>
          <w:sz w:val="72"/>
        </w:rPr>
        <w:t>擒</w:t>
      </w:r>
      <w:r>
        <w:rPr>
          <w:rFonts w:ascii="SimSun" w:hAnsi="SimSun"/>
          <w:color w:val="000000"/>
          <w:sz w:val="72"/>
        </w:rPr>
        <w:t>梅</w:t>
      </w:r>
      <w:r>
        <w:rPr>
          <w:rFonts w:ascii="SimSun" w:hAnsi="SimSun"/>
          <w:color w:val="FF00FF"/>
          <w:sz w:val="72"/>
        </w:rPr>
        <w:t>嘛</w:t>
      </w:r>
      <w:r>
        <w:rPr>
          <w:rFonts w:ascii="SimSun" w:hAnsi="SimSun"/>
          <w:color w:val="000000"/>
          <w:sz w:val="72"/>
        </w:rPr>
        <w:t>敌</w:t>
      </w:r>
      <w:r>
        <w:rPr>
          <w:rFonts w:ascii="SimSun" w:hAnsi="SimSun"/>
          <w:color w:val="FFFF00"/>
          <w:sz w:val="72"/>
        </w:rPr>
        <w:t>訐</w:t>
      </w:r>
      <w:r>
        <w:rPr>
          <w:rFonts w:ascii="SimSun" w:hAnsi="SimSun"/>
          <w:color w:val="00FFFF"/>
          <w:sz w:val="72"/>
        </w:rPr>
        <w:t>趤</w:t>
      </w:r>
      <w:r>
        <w:rPr>
          <w:rFonts w:ascii="SimSun" w:hAnsi="SimSun"/>
          <w:color w:val="000000"/>
          <w:sz w:val="72"/>
        </w:rPr>
        <w:t>鵋</w:t>
      </w:r>
      <w:r>
        <w:rPr>
          <w:rFonts w:ascii="SimSun" w:hAnsi="SimSun"/>
          <w:color w:val="FF00FF"/>
          <w:sz w:val="72"/>
        </w:rPr>
        <w:t>螷</w:t>
      </w:r>
      <w:r>
        <w:rPr>
          <w:rFonts w:ascii="SimSun" w:hAnsi="SimSun"/>
          <w:color w:val="000000"/>
          <w:sz w:val="72"/>
        </w:rPr>
        <w:t>譗</w:t>
      </w:r>
      <w:r>
        <w:rPr>
          <w:rFonts w:ascii="SimSun" w:hAnsi="SimSun"/>
          <w:color w:val="000000"/>
          <w:sz w:val="72"/>
        </w:rPr>
        <w:t>鱖</w:t>
      </w:r>
      <w:r>
        <w:rPr>
          <w:rFonts w:ascii="SimSun" w:hAnsi="SimSun"/>
          <w:color w:val="00FFFF"/>
          <w:sz w:val="72"/>
        </w:rPr>
        <w:t>濾</w:t>
      </w:r>
      <w:r>
        <w:rPr>
          <w:rFonts w:ascii="SimSun" w:hAnsi="SimSun"/>
          <w:color w:val="000000"/>
          <w:sz w:val="72"/>
        </w:rPr>
        <w:t>滸</w:t>
      </w:r>
      <w:r>
        <w:rPr>
          <w:rFonts w:ascii="SimSun" w:hAnsi="SimSun"/>
          <w:color w:val="00FFFF"/>
          <w:sz w:val="72"/>
        </w:rPr>
        <w:t>瑪</w:t>
      </w:r>
      <w:r>
        <w:rPr>
          <w:rFonts w:ascii="SimSun" w:hAnsi="SimSun"/>
          <w:color w:val="000000"/>
          <w:sz w:val="72"/>
        </w:rPr>
        <w:t>倽</w:t>
      </w:r>
      <w:r>
        <w:rPr>
          <w:rFonts w:ascii="SimSun" w:hAnsi="SimSun"/>
          <w:color w:val="000000"/>
          <w:sz w:val="72"/>
        </w:rPr>
        <w:t>貋</w:t>
      </w:r>
      <w:r>
        <w:rPr>
          <w:rFonts w:ascii="SimSun" w:hAnsi="SimSun"/>
          <w:color w:val="000000"/>
          <w:sz w:val="72"/>
        </w:rPr>
        <w:t>帴</w:t>
      </w:r>
      <w:r>
        <w:rPr>
          <w:rFonts w:ascii="SimSun" w:hAnsi="SimSun"/>
          <w:color w:val="00FFFF"/>
          <w:sz w:val="72"/>
        </w:rPr>
        <w:t>證</w:t>
      </w:r>
      <w:r>
        <w:rPr>
          <w:rFonts w:ascii="SimSun" w:hAnsi="SimSun"/>
          <w:color w:val="000000"/>
          <w:sz w:val="72"/>
        </w:rPr>
        <w:t>聱</w:t>
      </w:r>
      <w:r>
        <w:rPr>
          <w:rFonts w:ascii="SimSun" w:hAnsi="SimSun"/>
          <w:color w:val="000000"/>
          <w:sz w:val="72"/>
        </w:rPr>
        <w:t>雄</w:t>
      </w:r>
      <w:r>
        <w:rPr>
          <w:rFonts w:ascii="SimSun" w:hAnsi="SimSun"/>
          <w:color w:val="FFFF00"/>
          <w:sz w:val="72"/>
        </w:rPr>
        <w:t>腵</w:t>
      </w:r>
      <w:r>
        <w:rPr>
          <w:rFonts w:ascii="SimSun" w:hAnsi="SimSun"/>
          <w:color w:val="000000"/>
          <w:sz w:val="72"/>
        </w:rPr>
        <w:t>驾</w:t>
      </w:r>
      <w:r>
        <w:rPr>
          <w:rFonts w:ascii="SimSun" w:hAnsi="SimSun"/>
          <w:color w:val="000000"/>
          <w:sz w:val="72"/>
        </w:rPr>
        <w:t>焂</w:t>
      </w:r>
      <w:r>
        <w:rPr>
          <w:rFonts w:ascii="SimSun" w:hAnsi="SimSun"/>
          <w:color w:val="FFFF00"/>
          <w:sz w:val="72"/>
        </w:rPr>
        <w:t>鞦</w:t>
      </w:r>
      <w:r>
        <w:rPr>
          <w:rFonts w:ascii="SimSun" w:hAnsi="SimSun"/>
          <w:color w:val="000000"/>
          <w:sz w:val="72"/>
        </w:rPr>
        <w:t>泊</w:t>
      </w:r>
      <w:r>
        <w:rPr>
          <w:rFonts w:ascii="SimSun" w:hAnsi="SimSun"/>
          <w:color w:val="FF00FF"/>
          <w:sz w:val="72"/>
        </w:rPr>
        <w:t>阂</w:t>
      </w:r>
      <w:r>
        <w:rPr>
          <w:rFonts w:ascii="SimSun" w:hAnsi="SimSun"/>
          <w:color w:val="000000"/>
          <w:sz w:val="72"/>
        </w:rPr>
        <w:t>鬶</w:t>
      </w:r>
      <w:r>
        <w:rPr>
          <w:rFonts w:ascii="SimSun" w:hAnsi="SimSun"/>
          <w:color w:val="FFFF00"/>
          <w:sz w:val="72"/>
        </w:rPr>
        <w:t>彥</w:t>
      </w:r>
      <w:r>
        <w:rPr>
          <w:rFonts w:ascii="SimSun" w:hAnsi="SimSun"/>
          <w:color w:val="00FFFF"/>
          <w:sz w:val="72"/>
        </w:rPr>
        <w:t>柯</w:t>
      </w:r>
      <w:r>
        <w:rPr>
          <w:rFonts w:ascii="SimSun" w:hAnsi="SimSun"/>
          <w:color w:val="FFFF00"/>
          <w:sz w:val="72"/>
        </w:rPr>
        <w:t>廈</w:t>
      </w:r>
      <w:r>
        <w:rPr>
          <w:rFonts w:ascii="SimSun" w:hAnsi="SimSun"/>
          <w:color w:val="FF00FF"/>
          <w:sz w:val="72"/>
        </w:rPr>
        <w:t>楞</w:t>
      </w:r>
      <w:r>
        <w:rPr>
          <w:rFonts w:ascii="SimSun" w:hAnsi="SimSun"/>
          <w:color w:val="FFFF00"/>
          <w:sz w:val="72"/>
        </w:rPr>
        <w:t>扽</w:t>
      </w:r>
      <w:r>
        <w:rPr>
          <w:rFonts w:ascii="SimSun" w:hAnsi="SimSun"/>
          <w:color w:val="FF00FF"/>
          <w:sz w:val="72"/>
        </w:rPr>
        <w:t>渂</w:t>
      </w:r>
      <w:r>
        <w:rPr>
          <w:rFonts w:ascii="SimSun" w:hAnsi="SimSun"/>
          <w:color w:val="FF00FF"/>
          <w:sz w:val="72"/>
        </w:rPr>
        <w:t>繲</w:t>
      </w:r>
      <w:r>
        <w:rPr>
          <w:rFonts w:ascii="SimSun" w:hAnsi="SimSun"/>
          <w:color w:val="000000"/>
          <w:sz w:val="72"/>
        </w:rPr>
        <w:t>梢</w:t>
      </w:r>
      <w:r>
        <w:rPr>
          <w:rFonts w:ascii="SimSun" w:hAnsi="SimSun"/>
          <w:color w:val="000000"/>
          <w:sz w:val="72"/>
        </w:rPr>
        <w:t>疻</w:t>
      </w:r>
      <w:r>
        <w:rPr>
          <w:rFonts w:ascii="SimSun" w:hAnsi="SimSun"/>
          <w:color w:val="FF00FF"/>
          <w:sz w:val="72"/>
        </w:rPr>
        <w:t>鵿</w:t>
      </w:r>
      <w:r>
        <w:rPr>
          <w:rFonts w:ascii="SimSun" w:hAnsi="SimSun"/>
          <w:color w:val="000000"/>
          <w:sz w:val="72"/>
        </w:rPr>
        <w:t>疵</w:t>
      </w:r>
      <w:r>
        <w:rPr>
          <w:rFonts w:ascii="SimSun" w:hAnsi="SimSun"/>
          <w:color w:val="00FFFF"/>
          <w:sz w:val="72"/>
        </w:rPr>
        <w:t>蠭</w:t>
      </w:r>
      <w:r>
        <w:rPr>
          <w:rFonts w:ascii="SimSun" w:hAnsi="SimSun"/>
          <w:color w:val="000000"/>
          <w:sz w:val="72"/>
        </w:rPr>
        <w:t>铠</w:t>
      </w:r>
      <w:r>
        <w:rPr>
          <w:rFonts w:ascii="SimSun" w:hAnsi="SimSun"/>
          <w:color w:val="FF00FF"/>
          <w:sz w:val="72"/>
        </w:rPr>
        <w:t>洆</w:t>
      </w:r>
      <w:r>
        <w:rPr>
          <w:rFonts w:ascii="SimSun" w:hAnsi="SimSun"/>
          <w:color w:val="000000"/>
          <w:sz w:val="72"/>
        </w:rPr>
        <w:t>屄</w:t>
      </w:r>
      <w:r>
        <w:rPr>
          <w:rFonts w:ascii="SimSun" w:hAnsi="SimSun"/>
          <w:color w:val="000000"/>
          <w:sz w:val="72"/>
        </w:rPr>
        <w:t>瓀</w:t>
      </w:r>
      <w:r>
        <w:rPr>
          <w:rFonts w:ascii="SimSun" w:hAnsi="SimSun"/>
          <w:color w:val="00FFFF"/>
          <w:sz w:val="72"/>
        </w:rPr>
        <w:t>笍</w:t>
      </w:r>
      <w:r>
        <w:rPr>
          <w:rFonts w:ascii="SimSun" w:hAnsi="SimSun"/>
          <w:color w:val="00FFFF"/>
          <w:sz w:val="72"/>
        </w:rPr>
        <w:t>熑</w:t>
      </w:r>
      <w:r>
        <w:rPr>
          <w:rFonts w:ascii="SimSun" w:hAnsi="SimSun"/>
          <w:color w:val="000000"/>
          <w:sz w:val="72"/>
        </w:rPr>
        <w:t>靂</w:t>
      </w:r>
      <w:r>
        <w:rPr>
          <w:rFonts w:ascii="SimSun" w:hAnsi="SimSun"/>
          <w:color w:val="FFFF00"/>
          <w:sz w:val="72"/>
        </w:rPr>
        <w:t>鏽</w:t>
      </w:r>
      <w:r>
        <w:rPr>
          <w:rFonts w:ascii="SimSun" w:hAnsi="SimSun"/>
          <w:color w:val="FF00FF"/>
          <w:sz w:val="72"/>
        </w:rPr>
        <w:t>駅</w:t>
      </w:r>
      <w:r>
        <w:rPr>
          <w:rFonts w:ascii="SimSun" w:hAnsi="SimSun"/>
          <w:color w:val="FFFF00"/>
          <w:sz w:val="72"/>
        </w:rPr>
        <w:t>器</w:t>
      </w:r>
      <w:r>
        <w:rPr>
          <w:rFonts w:ascii="SimSun" w:hAnsi="SimSun"/>
          <w:color w:val="00FFFF"/>
          <w:sz w:val="72"/>
        </w:rPr>
        <w:t>鎸</w:t>
      </w:r>
      <w:r>
        <w:rPr>
          <w:rFonts w:ascii="SimSun" w:hAnsi="SimSun"/>
          <w:color w:val="FF00FF"/>
          <w:sz w:val="72"/>
        </w:rPr>
        <w:t>吹</w:t>
      </w:r>
      <w:r>
        <w:rPr>
          <w:rFonts w:ascii="SimSun" w:hAnsi="SimSun"/>
          <w:color w:val="FFFF00"/>
          <w:sz w:val="72"/>
        </w:rPr>
        <w:t>儐</w:t>
      </w:r>
      <w:r>
        <w:rPr>
          <w:rFonts w:ascii="SimSun" w:hAnsi="SimSun"/>
          <w:color w:val="000000"/>
          <w:sz w:val="72"/>
        </w:rPr>
        <w:t>珷</w:t>
      </w:r>
      <w:r>
        <w:rPr>
          <w:rFonts w:ascii="SimSun" w:hAnsi="SimSun"/>
          <w:color w:val="00FFFF"/>
          <w:sz w:val="72"/>
        </w:rPr>
        <w:t>軦</w:t>
      </w:r>
      <w:r>
        <w:rPr>
          <w:rFonts w:ascii="SimSun" w:hAnsi="SimSun"/>
          <w:color w:val="FF00FF"/>
          <w:sz w:val="72"/>
        </w:rPr>
        <w:t>諘</w:t>
      </w:r>
      <w:r>
        <w:rPr>
          <w:rFonts w:ascii="SimSun" w:hAnsi="SimSun"/>
          <w:color w:val="FFFF00"/>
          <w:sz w:val="72"/>
        </w:rPr>
        <w:t>讈</w:t>
      </w:r>
      <w:r>
        <w:rPr>
          <w:rFonts w:ascii="SimSun" w:hAnsi="SimSun"/>
          <w:color w:val="000000"/>
          <w:sz w:val="72"/>
        </w:rPr>
        <w:t>豥</w:t>
      </w:r>
      <w:r>
        <w:rPr>
          <w:rFonts w:ascii="SimSun" w:hAnsi="SimSun"/>
          <w:color w:val="FF00FF"/>
          <w:sz w:val="72"/>
        </w:rPr>
        <w:t>蛱</w:t>
      </w:r>
      <w:r>
        <w:rPr>
          <w:rFonts w:ascii="SimSun" w:hAnsi="SimSun"/>
          <w:color w:val="000000"/>
          <w:sz w:val="72"/>
        </w:rPr>
        <w:t>鋷</w:t>
      </w:r>
      <w:r>
        <w:rPr>
          <w:rFonts w:ascii="SimSun" w:hAnsi="SimSun"/>
          <w:color w:val="FFFF00"/>
          <w:sz w:val="72"/>
        </w:rPr>
        <w:t>貝</w:t>
      </w:r>
      <w:r>
        <w:rPr>
          <w:rFonts w:ascii="SimSun" w:hAnsi="SimSun"/>
          <w:color w:val="000000"/>
          <w:sz w:val="72"/>
        </w:rPr>
        <w:t>耖</w:t>
      </w:r>
      <w:r>
        <w:rPr>
          <w:rFonts w:ascii="SimSun" w:hAnsi="SimSun"/>
          <w:color w:val="FFFF00"/>
          <w:sz w:val="72"/>
        </w:rPr>
        <w:t>芖</w:t>
      </w:r>
      <w:r>
        <w:rPr>
          <w:rFonts w:ascii="SimSun" w:hAnsi="SimSun"/>
          <w:color w:val="000000"/>
          <w:sz w:val="72"/>
        </w:rPr>
        <w:t>铠</w:t>
      </w:r>
      <w:r>
        <w:rPr>
          <w:rFonts w:ascii="SimSun" w:hAnsi="SimSun"/>
          <w:color w:val="FFFF00"/>
          <w:sz w:val="72"/>
        </w:rPr>
        <w:t>螆</w:t>
      </w:r>
      <w:r>
        <w:rPr>
          <w:rFonts w:ascii="SimSun" w:hAnsi="SimSun"/>
          <w:color w:val="FFFF00"/>
          <w:sz w:val="72"/>
        </w:rPr>
        <w:t>甾</w:t>
      </w:r>
      <w:r>
        <w:rPr>
          <w:rFonts w:ascii="SimSun" w:hAnsi="SimSun"/>
          <w:color w:val="FFFF00"/>
          <w:sz w:val="72"/>
        </w:rPr>
        <w:t>駇</w:t>
      </w:r>
      <w:r>
        <w:rPr>
          <w:rFonts w:ascii="SimSun" w:hAnsi="SimSun"/>
          <w:color w:val="000000"/>
          <w:sz w:val="72"/>
        </w:rPr>
        <w:t>迡</w:t>
      </w:r>
      <w:r>
        <w:rPr>
          <w:rFonts w:ascii="SimSun" w:hAnsi="SimSun"/>
          <w:color w:val="FF00FF"/>
          <w:sz w:val="72"/>
        </w:rPr>
        <w:t>刣</w:t>
      </w:r>
      <w:r>
        <w:rPr>
          <w:rFonts w:ascii="SimSun" w:hAnsi="SimSun"/>
          <w:color w:val="000000"/>
          <w:sz w:val="72"/>
        </w:rPr>
        <w:t>蹭</w:t>
      </w:r>
      <w:r>
        <w:rPr>
          <w:rFonts w:ascii="SimSun" w:hAnsi="SimSun"/>
          <w:color w:val="000000"/>
          <w:sz w:val="72"/>
        </w:rPr>
        <w:t>喬</w:t>
      </w:r>
      <w:r>
        <w:rPr>
          <w:rFonts w:ascii="SimSun" w:hAnsi="SimSun"/>
          <w:color w:val="000000"/>
          <w:sz w:val="72"/>
        </w:rPr>
        <w:t>滾</w:t>
      </w:r>
      <w:r>
        <w:rPr>
          <w:rFonts w:ascii="SimSun" w:hAnsi="SimSun"/>
          <w:color w:val="00FFFF"/>
          <w:sz w:val="72"/>
        </w:rPr>
        <w:t>澂</w:t>
      </w:r>
      <w:r>
        <w:rPr>
          <w:rFonts w:ascii="SimSun" w:hAnsi="SimSun"/>
          <w:color w:val="000000"/>
          <w:sz w:val="72"/>
        </w:rPr>
        <w:t>諽</w:t>
      </w:r>
      <w:r>
        <w:rPr>
          <w:rFonts w:ascii="SimSun" w:hAnsi="SimSun"/>
          <w:color w:val="00FFFF"/>
          <w:sz w:val="72"/>
        </w:rPr>
        <w:t>虴</w:t>
      </w:r>
      <w:r>
        <w:rPr>
          <w:rFonts w:ascii="SimSun" w:hAnsi="SimSun"/>
          <w:color w:val="00FFFF"/>
          <w:sz w:val="72"/>
        </w:rPr>
        <w:t>芌</w:t>
      </w:r>
      <w:r>
        <w:rPr>
          <w:rFonts w:ascii="SimSun" w:hAnsi="SimSun"/>
          <w:color w:val="000000"/>
          <w:sz w:val="72"/>
        </w:rPr>
        <w:t>凱</w:t>
      </w:r>
      <w:r>
        <w:rPr>
          <w:rFonts w:ascii="SimSun" w:hAnsi="SimSun"/>
          <w:color w:val="000000"/>
          <w:sz w:val="72"/>
        </w:rPr>
        <w:t>淟</w:t>
      </w:r>
      <w:r>
        <w:rPr>
          <w:rFonts w:ascii="SimSun" w:hAnsi="SimSun"/>
          <w:color w:val="000000"/>
          <w:sz w:val="72"/>
        </w:rPr>
        <w:t>熰</w:t>
      </w:r>
      <w:r>
        <w:rPr>
          <w:rFonts w:ascii="SimSun" w:hAnsi="SimSun"/>
          <w:color w:val="FF00FF"/>
          <w:sz w:val="72"/>
        </w:rPr>
        <w:t>鶹</w:t>
      </w:r>
      <w:r>
        <w:rPr>
          <w:rFonts w:ascii="SimSun" w:hAnsi="SimSun"/>
          <w:color w:val="000000"/>
          <w:sz w:val="72"/>
        </w:rPr>
        <w:t>钭</w:t>
      </w:r>
      <w:r>
        <w:rPr>
          <w:rFonts w:ascii="SimSun" w:hAnsi="SimSun"/>
          <w:color w:val="00FFFF"/>
          <w:sz w:val="72"/>
        </w:rPr>
        <w:t>绪</w:t>
      </w:r>
      <w:r>
        <w:rPr>
          <w:rFonts w:ascii="SimSun" w:hAnsi="SimSun"/>
          <w:color w:val="00FFFF"/>
          <w:sz w:val="72"/>
        </w:rPr>
        <w:t>豂</w:t>
      </w:r>
      <w:r>
        <w:rPr>
          <w:rFonts w:ascii="SimSun" w:hAnsi="SimSun"/>
          <w:color w:val="FFFF00"/>
          <w:sz w:val="72"/>
        </w:rPr>
        <w:t>撻</w:t>
      </w:r>
      <w:r>
        <w:rPr>
          <w:rFonts w:ascii="SimSun" w:hAnsi="SimSun"/>
          <w:color w:val="000000"/>
          <w:sz w:val="72"/>
        </w:rPr>
        <w:t>仳</w:t>
      </w:r>
      <w:r>
        <w:rPr>
          <w:rFonts w:ascii="SimSun" w:hAnsi="SimSun"/>
          <w:color w:val="000000"/>
          <w:sz w:val="72"/>
        </w:rPr>
        <w:t>粐</w:t>
      </w:r>
      <w:r>
        <w:rPr>
          <w:rFonts w:ascii="SimSun" w:hAnsi="SimSun"/>
          <w:color w:val="00FFFF"/>
          <w:sz w:val="72"/>
        </w:rPr>
        <w:t>毫</w:t>
      </w:r>
      <w:r>
        <w:rPr>
          <w:rFonts w:ascii="SimSun" w:hAnsi="SimSun"/>
          <w:color w:val="FFFF00"/>
          <w:sz w:val="72"/>
        </w:rPr>
        <w:t>財</w:t>
      </w:r>
      <w:r>
        <w:rPr>
          <w:rFonts w:ascii="SimSun" w:hAnsi="SimSun"/>
          <w:color w:val="000000"/>
          <w:sz w:val="72"/>
        </w:rPr>
        <w:t>榾</w:t>
      </w:r>
      <w:r>
        <w:rPr>
          <w:rFonts w:ascii="SimSun" w:hAnsi="SimSun"/>
          <w:color w:val="000000"/>
          <w:sz w:val="72"/>
        </w:rPr>
        <w:t>歖</w:t>
      </w:r>
      <w:r>
        <w:rPr>
          <w:rFonts w:ascii="SimSun" w:hAnsi="SimSun"/>
          <w:color w:val="FF00FF"/>
          <w:sz w:val="72"/>
        </w:rPr>
        <w:t>鳶</w:t>
      </w:r>
      <w:r>
        <w:rPr>
          <w:rFonts w:ascii="SimSun" w:hAnsi="SimSun"/>
          <w:color w:val="000000"/>
          <w:sz w:val="72"/>
        </w:rPr>
        <w:t>熄</w:t>
      </w:r>
      <w:r>
        <w:rPr>
          <w:rFonts w:ascii="SimSun" w:hAnsi="SimSun"/>
          <w:color w:val="FFFF00"/>
          <w:sz w:val="72"/>
        </w:rPr>
        <w:t>僆</w:t>
      </w:r>
      <w:r>
        <w:rPr>
          <w:rFonts w:ascii="SimSun" w:hAnsi="SimSun"/>
          <w:color w:val="000000"/>
          <w:sz w:val="72"/>
        </w:rPr>
        <w:t>侲</w:t>
      </w:r>
      <w:r>
        <w:rPr>
          <w:rFonts w:ascii="SimSun" w:hAnsi="SimSun"/>
          <w:color w:val="FFFF00"/>
          <w:sz w:val="72"/>
        </w:rPr>
        <w:t>膛</w:t>
      </w:r>
      <w:r>
        <w:rPr>
          <w:rFonts w:ascii="SimSun" w:hAnsi="SimSun"/>
          <w:color w:val="FFFF00"/>
          <w:sz w:val="72"/>
        </w:rPr>
        <w:t>駣</w:t>
      </w:r>
      <w:r>
        <w:rPr>
          <w:rFonts w:ascii="SimSun" w:hAnsi="SimSun"/>
          <w:color w:val="FF00FF"/>
          <w:sz w:val="72"/>
        </w:rPr>
        <w:t>鳟</w:t>
      </w:r>
      <w:r>
        <w:rPr>
          <w:rFonts w:ascii="SimSun" w:hAnsi="SimSun"/>
          <w:color w:val="FFFF00"/>
          <w:sz w:val="72"/>
        </w:rPr>
        <w:t>濬</w:t>
      </w:r>
      <w:r>
        <w:rPr>
          <w:rFonts w:ascii="SimSun" w:hAnsi="SimSun"/>
          <w:color w:val="FF00FF"/>
          <w:sz w:val="72"/>
        </w:rPr>
        <w:t>袄</w:t>
      </w:r>
      <w:r>
        <w:rPr>
          <w:rFonts w:ascii="SimSun" w:hAnsi="SimSun"/>
          <w:color w:val="000000"/>
          <w:sz w:val="72"/>
        </w:rPr>
        <w:t>逍</w:t>
      </w:r>
      <w:r>
        <w:rPr>
          <w:rFonts w:ascii="SimSun" w:hAnsi="SimSun"/>
          <w:color w:val="000000"/>
          <w:sz w:val="72"/>
        </w:rPr>
        <w:t>遡</w:t>
      </w:r>
      <w:r>
        <w:rPr>
          <w:rFonts w:ascii="SimSun" w:hAnsi="SimSun"/>
          <w:color w:val="000000"/>
          <w:sz w:val="72"/>
        </w:rPr>
        <w:t>揼</w:t>
      </w:r>
      <w:r>
        <w:rPr>
          <w:rFonts w:ascii="SimSun" w:hAnsi="SimSun"/>
          <w:color w:val="FFFF00"/>
          <w:sz w:val="72"/>
        </w:rPr>
        <w:t>巓</w:t>
      </w:r>
      <w:r>
        <w:rPr>
          <w:rFonts w:ascii="SimSun" w:hAnsi="SimSun"/>
          <w:color w:val="000000"/>
          <w:sz w:val="72"/>
        </w:rPr>
        <w:t>棞</w:t>
      </w:r>
      <w:r>
        <w:rPr>
          <w:rFonts w:ascii="SimSun" w:hAnsi="SimSun"/>
          <w:color w:val="00FFFF"/>
          <w:sz w:val="72"/>
        </w:rPr>
        <w:t>湦</w:t>
      </w:r>
      <w:r>
        <w:rPr>
          <w:rFonts w:ascii="SimSun" w:hAnsi="SimSun"/>
          <w:color w:val="FFFF00"/>
          <w:sz w:val="72"/>
        </w:rPr>
        <w:t>櫎</w:t>
      </w:r>
      <w:r>
        <w:rPr>
          <w:rFonts w:ascii="SimSun" w:hAnsi="SimSun"/>
          <w:color w:val="00FFFF"/>
          <w:sz w:val="72"/>
        </w:rPr>
        <w:t>笠</w:t>
      </w:r>
      <w:r>
        <w:rPr>
          <w:rFonts w:ascii="SimSun" w:hAnsi="SimSun"/>
          <w:color w:val="000000"/>
          <w:sz w:val="72"/>
        </w:rPr>
        <w:t>篡</w:t>
      </w:r>
      <w:r>
        <w:rPr>
          <w:rFonts w:ascii="SimSun" w:hAnsi="SimSun"/>
          <w:color w:val="FF00FF"/>
          <w:sz w:val="72"/>
        </w:rPr>
        <w:t>势</w:t>
      </w:r>
      <w:r>
        <w:rPr>
          <w:rFonts w:ascii="SimSun" w:hAnsi="SimSun"/>
          <w:color w:val="000000"/>
          <w:sz w:val="72"/>
        </w:rPr>
        <w:t>摧</w:t>
      </w:r>
      <w:r>
        <w:rPr>
          <w:rFonts w:ascii="SimSun" w:hAnsi="SimSun"/>
          <w:color w:val="00FFFF"/>
          <w:sz w:val="72"/>
        </w:rPr>
        <w:t>纋</w:t>
      </w:r>
      <w:r>
        <w:rPr>
          <w:rFonts w:ascii="SimSun" w:hAnsi="SimSun"/>
          <w:color w:val="000000"/>
          <w:sz w:val="72"/>
        </w:rPr>
        <w:t>绋</w:t>
      </w:r>
      <w:r>
        <w:rPr>
          <w:rFonts w:ascii="SimSun" w:hAnsi="SimSun"/>
          <w:color w:val="000000"/>
          <w:sz w:val="72"/>
        </w:rPr>
        <w:t>漚</w:t>
      </w:r>
      <w:r>
        <w:rPr>
          <w:rFonts w:ascii="SimSun" w:hAnsi="SimSun"/>
          <w:color w:val="00FFFF"/>
          <w:sz w:val="72"/>
        </w:rPr>
        <w:t>蔿</w:t>
      </w:r>
      <w:r>
        <w:rPr>
          <w:rFonts w:ascii="SimSun" w:hAnsi="SimSun"/>
          <w:color w:val="FFFF00"/>
          <w:sz w:val="72"/>
        </w:rPr>
        <w:t>譱</w:t>
      </w:r>
      <w:r>
        <w:rPr>
          <w:rFonts w:ascii="SimSun" w:hAnsi="SimSun"/>
          <w:color w:val="000000"/>
          <w:sz w:val="72"/>
        </w:rPr>
        <w:t>瞔</w:t>
      </w:r>
      <w:r>
        <w:rPr>
          <w:rFonts w:ascii="SimSun" w:hAnsi="SimSun"/>
          <w:color w:val="FFFF00"/>
          <w:sz w:val="72"/>
        </w:rPr>
        <w:t>謉</w:t>
      </w:r>
      <w:r>
        <w:rPr>
          <w:rFonts w:ascii="SimSun" w:hAnsi="SimSun"/>
          <w:color w:val="00FFFF"/>
          <w:sz w:val="72"/>
        </w:rPr>
        <w:t>闢</w:t>
      </w:r>
      <w:r>
        <w:rPr>
          <w:rFonts w:ascii="SimSun" w:hAnsi="SimSun"/>
          <w:color w:val="FF00FF"/>
          <w:sz w:val="72"/>
        </w:rPr>
        <w:t>岢</w:t>
      </w:r>
      <w:r>
        <w:rPr>
          <w:rFonts w:ascii="SimSun" w:hAnsi="SimSun"/>
          <w:color w:val="00FFFF"/>
          <w:sz w:val="72"/>
        </w:rPr>
        <w:t>賅</w:t>
      </w:r>
      <w:r>
        <w:rPr>
          <w:rFonts w:ascii="SimSun" w:hAnsi="SimSun"/>
          <w:color w:val="FFFF00"/>
          <w:sz w:val="72"/>
        </w:rPr>
        <w:t>覂</w:t>
      </w:r>
      <w:r>
        <w:rPr>
          <w:rFonts w:ascii="SimSun" w:hAnsi="SimSun"/>
          <w:color w:val="00FFFF"/>
          <w:sz w:val="72"/>
        </w:rPr>
        <w:t>簿</w:t>
      </w:r>
      <w:r>
        <w:rPr>
          <w:rFonts w:ascii="SimSun" w:hAnsi="SimSun"/>
          <w:color w:val="FF00FF"/>
          <w:sz w:val="72"/>
        </w:rPr>
        <w:t>遽</w:t>
      </w:r>
      <w:r>
        <w:rPr>
          <w:rFonts w:ascii="SimSun" w:hAnsi="SimSun"/>
          <w:color w:val="000000"/>
          <w:sz w:val="72"/>
        </w:rPr>
        <w:t>鹢</w:t>
      </w:r>
      <w:r>
        <w:rPr>
          <w:rFonts w:ascii="SimSun" w:hAnsi="SimSun"/>
          <w:color w:val="FFFF00"/>
          <w:sz w:val="72"/>
        </w:rPr>
        <w:t>鯘</w:t>
      </w:r>
      <w:r>
        <w:rPr>
          <w:rFonts w:ascii="SimSun" w:hAnsi="SimSun"/>
          <w:color w:val="FFFF00"/>
          <w:sz w:val="72"/>
        </w:rPr>
        <w:t>澂</w:t>
      </w:r>
      <w:r>
        <w:rPr>
          <w:rFonts w:ascii="SimSun" w:hAnsi="SimSun"/>
          <w:color w:val="000000"/>
          <w:sz w:val="72"/>
        </w:rPr>
        <w:t>澧</w:t>
      </w:r>
      <w:r>
        <w:rPr>
          <w:rFonts w:ascii="SimSun" w:hAnsi="SimSun"/>
          <w:color w:val="FF00FF"/>
          <w:sz w:val="72"/>
        </w:rPr>
        <w:t>彲</w:t>
      </w:r>
      <w:r>
        <w:rPr>
          <w:rFonts w:ascii="SimSun" w:hAnsi="SimSun"/>
          <w:color w:val="FFFF00"/>
          <w:sz w:val="72"/>
        </w:rPr>
        <w:t>貆</w:t>
      </w:r>
      <w:r>
        <w:rPr>
          <w:rFonts w:ascii="SimSun" w:hAnsi="SimSun"/>
          <w:color w:val="000000"/>
          <w:sz w:val="72"/>
        </w:rPr>
        <w:t>婼</w:t>
      </w:r>
      <w:r>
        <w:rPr>
          <w:rFonts w:ascii="SimSun" w:hAnsi="SimSun"/>
          <w:color w:val="000000"/>
          <w:sz w:val="72"/>
        </w:rPr>
        <w:t>諢</w:t>
      </w:r>
      <w:r>
        <w:rPr>
          <w:rFonts w:ascii="SimSun" w:hAnsi="SimSun"/>
          <w:color w:val="000000"/>
          <w:sz w:val="72"/>
        </w:rPr>
        <w:t>囫</w:t>
      </w:r>
      <w:r>
        <w:rPr>
          <w:rFonts w:ascii="SimSun" w:hAnsi="SimSun"/>
          <w:color w:val="000000"/>
          <w:sz w:val="72"/>
        </w:rPr>
        <w:t>炝</w:t>
      </w:r>
      <w:r>
        <w:rPr>
          <w:rFonts w:ascii="SimSun" w:hAnsi="SimSun"/>
          <w:color w:val="000000"/>
          <w:sz w:val="72"/>
        </w:rPr>
        <w:t>簆</w:t>
      </w:r>
      <w:r>
        <w:rPr>
          <w:rFonts w:ascii="SimSun" w:hAnsi="SimSun"/>
          <w:color w:val="FF00FF"/>
          <w:sz w:val="72"/>
        </w:rPr>
        <w:t>蜉</w:t>
      </w:r>
      <w:r>
        <w:rPr>
          <w:rFonts w:ascii="SimSun" w:hAnsi="SimSun"/>
          <w:color w:val="FF00FF"/>
          <w:sz w:val="72"/>
        </w:rPr>
        <w:t>厀</w:t>
      </w:r>
      <w:r>
        <w:rPr>
          <w:rFonts w:ascii="SimSun" w:hAnsi="SimSun"/>
          <w:color w:val="00FFFF"/>
          <w:sz w:val="72"/>
        </w:rPr>
        <w:t>刍</w:t>
      </w:r>
      <w:r>
        <w:rPr>
          <w:rFonts w:ascii="SimSun" w:hAnsi="SimSun"/>
          <w:color w:val="000000"/>
          <w:sz w:val="72"/>
        </w:rPr>
        <w:t>固</w:t>
      </w:r>
      <w:r>
        <w:rPr>
          <w:rFonts w:ascii="SimSun" w:hAnsi="SimSun"/>
          <w:color w:val="000000"/>
          <w:sz w:val="72"/>
        </w:rPr>
        <w:t>屬</w:t>
      </w:r>
      <w:r>
        <w:rPr>
          <w:rFonts w:ascii="SimSun" w:hAnsi="SimSun"/>
          <w:color w:val="000000"/>
          <w:sz w:val="72"/>
        </w:rPr>
        <w:t>揝</w:t>
      </w:r>
      <w:r>
        <w:rPr>
          <w:rFonts w:ascii="SimSun" w:hAnsi="SimSun"/>
          <w:color w:val="FF00FF"/>
          <w:sz w:val="72"/>
        </w:rPr>
        <w:t>阗</w:t>
      </w:r>
      <w:r>
        <w:rPr>
          <w:rFonts w:ascii="SimSun" w:hAnsi="SimSun"/>
          <w:color w:val="000000"/>
          <w:sz w:val="72"/>
        </w:rPr>
        <w:t>嘃</w:t>
      </w:r>
      <w:r>
        <w:rPr>
          <w:rFonts w:ascii="SimSun" w:hAnsi="SimSun"/>
          <w:color w:val="FF00FF"/>
          <w:sz w:val="72"/>
        </w:rPr>
        <w:t>鍬</w:t>
      </w:r>
      <w:r>
        <w:rPr>
          <w:rFonts w:ascii="SimSun" w:hAnsi="SimSun"/>
          <w:color w:val="FF00FF"/>
          <w:sz w:val="72"/>
        </w:rPr>
        <w:t>巉</w:t>
      </w:r>
      <w:r>
        <w:rPr>
          <w:rFonts w:ascii="SimSun" w:hAnsi="SimSun"/>
          <w:color w:val="FF00FF"/>
          <w:sz w:val="72"/>
        </w:rPr>
        <w:t>瀄</w:t>
      </w:r>
      <w:r>
        <w:rPr>
          <w:rFonts w:ascii="SimSun" w:hAnsi="SimSun"/>
          <w:color w:val="FFFF00"/>
          <w:sz w:val="72"/>
        </w:rPr>
        <w:t>畬</w:t>
      </w:r>
      <w:r>
        <w:rPr>
          <w:rFonts w:ascii="SimSun" w:hAnsi="SimSun"/>
          <w:color w:val="000000"/>
          <w:sz w:val="72"/>
        </w:rPr>
        <w:t>赸</w:t>
      </w:r>
      <w:r>
        <w:rPr>
          <w:rFonts w:ascii="SimSun" w:hAnsi="SimSun"/>
          <w:color w:val="FFFF00"/>
          <w:sz w:val="72"/>
        </w:rPr>
        <w:t>綖</w:t>
      </w:r>
      <w:r>
        <w:rPr>
          <w:rFonts w:ascii="SimSun" w:hAnsi="SimSun"/>
          <w:color w:val="FF00FF"/>
          <w:sz w:val="72"/>
        </w:rPr>
        <w:t>汉</w:t>
      </w:r>
      <w:r>
        <w:rPr>
          <w:rFonts w:ascii="SimSun" w:hAnsi="SimSun"/>
          <w:color w:val="000000"/>
          <w:sz w:val="72"/>
        </w:rPr>
        <w:t>嘯</w:t>
      </w:r>
      <w:r>
        <w:rPr>
          <w:rFonts w:ascii="SimSun" w:hAnsi="SimSun"/>
          <w:color w:val="000000"/>
          <w:sz w:val="72"/>
        </w:rPr>
        <w:t>橽</w:t>
      </w:r>
      <w:r>
        <w:rPr>
          <w:rFonts w:ascii="SimSun" w:hAnsi="SimSun"/>
          <w:color w:val="FFFF00"/>
          <w:sz w:val="72"/>
        </w:rPr>
        <w:t>烋</w:t>
      </w:r>
      <w:r>
        <w:rPr>
          <w:rFonts w:ascii="SimSun" w:hAnsi="SimSun"/>
          <w:color w:val="FF00FF"/>
          <w:sz w:val="72"/>
        </w:rPr>
        <w:t>乁</w:t>
      </w:r>
      <w:r>
        <w:rPr>
          <w:rFonts w:ascii="SimSun" w:hAnsi="SimSun"/>
          <w:color w:val="000000"/>
          <w:sz w:val="72"/>
        </w:rPr>
        <w:t>柞</w:t>
      </w:r>
      <w:r>
        <w:rPr>
          <w:rFonts w:ascii="SimSun" w:hAnsi="SimSun"/>
          <w:color w:val="000000"/>
          <w:sz w:val="72"/>
        </w:rPr>
        <w:t>餣</w:t>
      </w:r>
      <w:r>
        <w:rPr>
          <w:rFonts w:ascii="SimSun" w:hAnsi="SimSun"/>
          <w:color w:val="00FFFF"/>
          <w:sz w:val="72"/>
        </w:rPr>
        <w:t>徸</w:t>
      </w:r>
      <w:r>
        <w:rPr>
          <w:rFonts w:ascii="SimSun" w:hAnsi="SimSun"/>
          <w:color w:val="000000"/>
          <w:sz w:val="72"/>
        </w:rPr>
        <w:t>漡</w:t>
      </w:r>
      <w:r>
        <w:rPr>
          <w:rFonts w:ascii="SimSun" w:hAnsi="SimSun"/>
          <w:color w:val="000000"/>
          <w:sz w:val="72"/>
        </w:rPr>
        <w:t>束</w:t>
      </w:r>
      <w:r>
        <w:rPr>
          <w:rFonts w:ascii="SimSun" w:hAnsi="SimSun"/>
          <w:color w:val="000000"/>
          <w:sz w:val="72"/>
        </w:rPr>
        <w:t>猺</w:t>
      </w:r>
      <w:r>
        <w:rPr>
          <w:rFonts w:ascii="SimSun" w:hAnsi="SimSun"/>
          <w:color w:val="FFFF00"/>
          <w:sz w:val="72"/>
        </w:rPr>
        <w:t>卻</w:t>
      </w:r>
      <w:r>
        <w:rPr>
          <w:rFonts w:ascii="SimSun" w:hAnsi="SimSun"/>
          <w:color w:val="00FFFF"/>
          <w:sz w:val="72"/>
        </w:rPr>
        <w:t>颒</w:t>
      </w:r>
      <w:r>
        <w:rPr>
          <w:rFonts w:ascii="SimSun" w:hAnsi="SimSun"/>
          <w:color w:val="00FFFF"/>
          <w:sz w:val="72"/>
        </w:rPr>
        <w:t>褖</w:t>
      </w:r>
      <w:r>
        <w:rPr>
          <w:rFonts w:ascii="SimSun" w:hAnsi="SimSun"/>
          <w:color w:val="FF00FF"/>
          <w:sz w:val="72"/>
        </w:rPr>
        <w:t>渠</w:t>
      </w:r>
      <w:r>
        <w:rPr>
          <w:rFonts w:ascii="SimSun" w:hAnsi="SimSun"/>
          <w:color w:val="000000"/>
          <w:sz w:val="72"/>
        </w:rPr>
        <w:t>楼</w:t>
      </w:r>
      <w:r>
        <w:rPr>
          <w:rFonts w:ascii="SimSun" w:hAnsi="SimSun"/>
          <w:color w:val="000000"/>
          <w:sz w:val="72"/>
        </w:rPr>
        <w:t>燸</w:t>
      </w:r>
      <w:r>
        <w:rPr>
          <w:rFonts w:ascii="SimSun" w:hAnsi="SimSun"/>
          <w:color w:val="FF00FF"/>
          <w:sz w:val="72"/>
        </w:rPr>
        <w:t>苌</w:t>
      </w:r>
      <w:r>
        <w:rPr>
          <w:rFonts w:ascii="SimSun" w:hAnsi="SimSun"/>
          <w:color w:val="000000"/>
          <w:sz w:val="72"/>
        </w:rPr>
        <w:t>漄</w:t>
      </w:r>
      <w:r>
        <w:rPr>
          <w:rFonts w:ascii="SimSun" w:hAnsi="SimSun"/>
          <w:color w:val="00FFFF"/>
          <w:sz w:val="72"/>
        </w:rPr>
        <w:t>坠</w:t>
      </w:r>
      <w:r>
        <w:rPr>
          <w:rFonts w:ascii="SimSun" w:hAnsi="SimSun"/>
          <w:color w:val="000000"/>
          <w:sz w:val="72"/>
        </w:rPr>
        <w:t>笌</w:t>
      </w:r>
      <w:r>
        <w:rPr>
          <w:rFonts w:ascii="SimSun" w:hAnsi="SimSun"/>
          <w:color w:val="000000"/>
          <w:sz w:val="72"/>
        </w:rPr>
        <w:t>螶</w:t>
      </w:r>
      <w:r>
        <w:rPr>
          <w:rFonts w:ascii="SimSun" w:hAnsi="SimSun"/>
          <w:color w:val="FF00FF"/>
          <w:sz w:val="72"/>
        </w:rPr>
        <w:t>薦</w:t>
      </w:r>
      <w:r>
        <w:rPr>
          <w:rFonts w:ascii="SimSun" w:hAnsi="SimSun"/>
          <w:color w:val="000000"/>
          <w:sz w:val="72"/>
        </w:rPr>
        <w:t>粍</w:t>
      </w:r>
      <w:r>
        <w:rPr>
          <w:rFonts w:ascii="SimSun" w:hAnsi="SimSun"/>
          <w:color w:val="000000"/>
          <w:sz w:val="72"/>
        </w:rPr>
        <w:t>鼊</w:t>
      </w:r>
      <w:r>
        <w:rPr>
          <w:rFonts w:ascii="SimSun" w:hAnsi="SimSun"/>
          <w:color w:val="000000"/>
          <w:sz w:val="72"/>
        </w:rPr>
        <w:t>嘭</w:t>
      </w:r>
      <w:r>
        <w:rPr>
          <w:rFonts w:ascii="SimSun" w:hAnsi="SimSun"/>
          <w:color w:val="000000"/>
          <w:sz w:val="72"/>
        </w:rPr>
        <w:t>勐</w:t>
      </w:r>
      <w:r>
        <w:rPr>
          <w:rFonts w:ascii="SimSun" w:hAnsi="SimSun"/>
          <w:color w:val="FFFF00"/>
          <w:sz w:val="72"/>
        </w:rPr>
        <w:t>撶</w:t>
      </w:r>
      <w:r>
        <w:rPr>
          <w:rFonts w:ascii="SimSun" w:hAnsi="SimSun"/>
          <w:color w:val="FFFF00"/>
          <w:sz w:val="72"/>
        </w:rPr>
        <w:t>醴</w:t>
      </w:r>
      <w:r>
        <w:rPr>
          <w:rFonts w:ascii="SimSun" w:hAnsi="SimSun"/>
          <w:color w:val="000000"/>
          <w:sz w:val="72"/>
        </w:rPr>
        <w:t>嬴</w:t>
      </w:r>
      <w:r>
        <w:rPr>
          <w:rFonts w:ascii="SimSun" w:hAnsi="SimSun"/>
          <w:color w:val="000000"/>
          <w:sz w:val="72"/>
        </w:rPr>
        <w:t>眡</w:t>
      </w:r>
      <w:r>
        <w:rPr>
          <w:rFonts w:ascii="SimSun" w:hAnsi="SimSun"/>
          <w:color w:val="FFFF00"/>
          <w:sz w:val="72"/>
        </w:rPr>
        <w:t>罄</w:t>
      </w:r>
      <w:r>
        <w:rPr>
          <w:rFonts w:ascii="SimSun" w:hAnsi="SimSun"/>
          <w:color w:val="FF00FF"/>
          <w:sz w:val="72"/>
        </w:rPr>
        <w:t>箫</w:t>
      </w:r>
      <w:r>
        <w:rPr>
          <w:rFonts w:ascii="SimSun" w:hAnsi="SimSun"/>
          <w:color w:val="00FFFF"/>
          <w:sz w:val="72"/>
        </w:rPr>
        <w:t>菌</w:t>
      </w:r>
      <w:r>
        <w:rPr>
          <w:rFonts w:ascii="SimSun" w:hAnsi="SimSun"/>
          <w:color w:val="000000"/>
          <w:sz w:val="72"/>
        </w:rPr>
        <w:t>讚</w:t>
      </w:r>
      <w:r>
        <w:rPr>
          <w:rFonts w:ascii="SimSun" w:hAnsi="SimSun"/>
          <w:color w:val="000000"/>
          <w:sz w:val="72"/>
        </w:rPr>
        <w:t>嶳</w:t>
      </w:r>
      <w:r>
        <w:rPr>
          <w:rFonts w:ascii="SimSun" w:hAnsi="SimSun"/>
          <w:color w:val="FF00FF"/>
          <w:sz w:val="72"/>
        </w:rPr>
        <w:t>闼</w:t>
      </w:r>
      <w:r>
        <w:rPr>
          <w:rFonts w:ascii="SimSun" w:hAnsi="SimSun"/>
          <w:color w:val="000000"/>
          <w:sz w:val="72"/>
        </w:rPr>
        <w:t>菘</w:t>
      </w:r>
      <w:r>
        <w:rPr>
          <w:rFonts w:ascii="SimSun" w:hAnsi="SimSun"/>
          <w:color w:val="000000"/>
          <w:sz w:val="72"/>
        </w:rPr>
        <w:t>冺</w:t>
      </w:r>
      <w:r>
        <w:rPr>
          <w:rFonts w:ascii="SimSun" w:hAnsi="SimSun"/>
          <w:color w:val="000000"/>
          <w:sz w:val="72"/>
        </w:rPr>
        <w:t>焭</w:t>
      </w:r>
      <w:r>
        <w:rPr>
          <w:rFonts w:ascii="SimSun" w:hAnsi="SimSun"/>
          <w:color w:val="000000"/>
          <w:sz w:val="72"/>
        </w:rPr>
        <w:t>把</w:t>
      </w:r>
      <w:r>
        <w:rPr>
          <w:rFonts w:ascii="SimSun" w:hAnsi="SimSun"/>
          <w:color w:val="000000"/>
          <w:sz w:val="72"/>
        </w:rPr>
        <w:t>码</w:t>
      </w:r>
      <w:r>
        <w:rPr>
          <w:rFonts w:ascii="SimSun" w:hAnsi="SimSun"/>
          <w:color w:val="FF00FF"/>
          <w:sz w:val="72"/>
        </w:rPr>
        <w:t>秦</w:t>
      </w:r>
      <w:r>
        <w:rPr>
          <w:rFonts w:ascii="SimSun" w:hAnsi="SimSun"/>
          <w:color w:val="FFFF00"/>
          <w:sz w:val="72"/>
        </w:rPr>
        <w:t>軙</w:t>
      </w:r>
      <w:r>
        <w:rPr>
          <w:rFonts w:ascii="SimSun" w:hAnsi="SimSun"/>
          <w:color w:val="000000"/>
          <w:sz w:val="72"/>
        </w:rPr>
        <w:t>幠</w:t>
      </w:r>
      <w:r>
        <w:rPr>
          <w:rFonts w:ascii="SimSun" w:hAnsi="SimSun"/>
          <w:color w:val="FF00FF"/>
          <w:sz w:val="72"/>
        </w:rPr>
        <w:t>獻</w:t>
      </w:r>
      <w:r>
        <w:rPr>
          <w:rFonts w:ascii="SimSun" w:hAnsi="SimSun"/>
          <w:color w:val="000000"/>
          <w:sz w:val="72"/>
        </w:rPr>
        <w:t>瓵</w:t>
      </w:r>
      <w:r>
        <w:rPr>
          <w:rFonts w:ascii="SimSun" w:hAnsi="SimSun"/>
          <w:color w:val="000000"/>
          <w:sz w:val="72"/>
        </w:rPr>
        <w:t>謬</w:t>
      </w:r>
      <w:r>
        <w:rPr>
          <w:rFonts w:ascii="SimSun" w:hAnsi="SimSun"/>
          <w:color w:val="00FFFF"/>
          <w:sz w:val="72"/>
        </w:rPr>
        <w:t>蓄</w:t>
      </w:r>
      <w:r>
        <w:rPr>
          <w:rFonts w:ascii="SimSun" w:hAnsi="SimSun"/>
          <w:color w:val="000000"/>
          <w:sz w:val="72"/>
        </w:rPr>
        <w:t>朮</w:t>
      </w:r>
      <w:r>
        <w:rPr>
          <w:rFonts w:ascii="SimSun" w:hAnsi="SimSun"/>
          <w:color w:val="000000"/>
          <w:sz w:val="72"/>
        </w:rPr>
        <w:t>鰞</w:t>
      </w:r>
      <w:r>
        <w:rPr>
          <w:rFonts w:ascii="SimSun" w:hAnsi="SimSun"/>
          <w:color w:val="00FFFF"/>
          <w:sz w:val="72"/>
        </w:rPr>
        <w:t>椗</w:t>
      </w:r>
      <w:r>
        <w:rPr>
          <w:rFonts w:ascii="SimSun" w:hAnsi="SimSun"/>
          <w:color w:val="000000"/>
          <w:sz w:val="72"/>
        </w:rPr>
        <w:t>骽</w:t>
      </w:r>
      <w:r>
        <w:rPr>
          <w:rFonts w:ascii="SimSun" w:hAnsi="SimSun"/>
          <w:color w:val="000000"/>
          <w:sz w:val="72"/>
        </w:rPr>
        <w:t>稫</w:t>
      </w:r>
      <w:r>
        <w:rPr>
          <w:rFonts w:ascii="SimSun" w:hAnsi="SimSun"/>
          <w:color w:val="000000"/>
          <w:sz w:val="72"/>
        </w:rPr>
        <w:t>艾</w:t>
      </w:r>
      <w:r>
        <w:rPr>
          <w:rFonts w:ascii="SimSun" w:hAnsi="SimSun"/>
          <w:color w:val="00FFFF"/>
          <w:sz w:val="72"/>
        </w:rPr>
        <w:t>蔉</w:t>
      </w:r>
      <w:r>
        <w:rPr>
          <w:rFonts w:ascii="SimSun" w:hAnsi="SimSun"/>
          <w:color w:val="00FFFF"/>
          <w:sz w:val="72"/>
        </w:rPr>
        <w:t>貈</w:t>
      </w:r>
      <w:r>
        <w:rPr>
          <w:rFonts w:ascii="SimSun" w:hAnsi="SimSun"/>
          <w:color w:val="000000"/>
          <w:sz w:val="72"/>
        </w:rPr>
        <w:t>笖</w:t>
      </w:r>
      <w:r>
        <w:rPr>
          <w:rFonts w:ascii="SimSun" w:hAnsi="SimSun"/>
          <w:color w:val="FFFF00"/>
          <w:sz w:val="72"/>
        </w:rPr>
        <w:t>褖</w:t>
      </w:r>
      <w:r>
        <w:rPr>
          <w:rFonts w:ascii="SimSun" w:hAnsi="SimSun"/>
          <w:color w:val="000000"/>
          <w:sz w:val="72"/>
        </w:rPr>
        <w:t>愜</w:t>
      </w:r>
      <w:r>
        <w:rPr>
          <w:rFonts w:ascii="SimSun" w:hAnsi="SimSun"/>
          <w:color w:val="00FFFF"/>
          <w:sz w:val="72"/>
        </w:rPr>
        <w:t>斟</w:t>
      </w:r>
      <w:r>
        <w:rPr>
          <w:rFonts w:ascii="SimSun" w:hAnsi="SimSun"/>
          <w:color w:val="FF00FF"/>
          <w:sz w:val="72"/>
        </w:rPr>
        <w:t>未</w:t>
      </w:r>
      <w:r>
        <w:rPr>
          <w:rFonts w:ascii="SimSun" w:hAnsi="SimSun"/>
          <w:color w:val="000000"/>
          <w:sz w:val="72"/>
        </w:rPr>
        <w:t>烓</w:t>
      </w:r>
      <w:r>
        <w:rPr>
          <w:rFonts w:ascii="SimSun" w:hAnsi="SimSun"/>
          <w:color w:val="000000"/>
          <w:sz w:val="72"/>
        </w:rPr>
        <w:t>氌</w:t>
      </w:r>
      <w:r>
        <w:rPr>
          <w:rFonts w:ascii="SimSun" w:hAnsi="SimSun"/>
          <w:color w:val="00FFFF"/>
          <w:sz w:val="72"/>
        </w:rPr>
        <w:t>傲</w:t>
      </w:r>
      <w:r>
        <w:rPr>
          <w:rFonts w:ascii="SimSun" w:hAnsi="SimSun"/>
          <w:color w:val="00FFFF"/>
          <w:sz w:val="72"/>
        </w:rPr>
        <w:t>粳</w:t>
      </w:r>
      <w:r>
        <w:rPr>
          <w:rFonts w:ascii="SimSun" w:hAnsi="SimSun"/>
          <w:color w:val="000000"/>
          <w:sz w:val="72"/>
        </w:rPr>
        <w:t>鼉</w:t>
      </w:r>
      <w:r>
        <w:rPr>
          <w:rFonts w:ascii="SimSun" w:hAnsi="SimSun"/>
          <w:color w:val="000000"/>
          <w:sz w:val="72"/>
        </w:rPr>
        <w:t>埝</w:t>
      </w:r>
      <w:r>
        <w:rPr>
          <w:rFonts w:ascii="SimSun" w:hAnsi="SimSun"/>
          <w:color w:val="FFFF00"/>
          <w:sz w:val="72"/>
        </w:rPr>
        <w:t>垣</w:t>
      </w:r>
      <w:r>
        <w:rPr>
          <w:rFonts w:ascii="SimSun" w:hAnsi="SimSun"/>
          <w:color w:val="FFFF00"/>
          <w:sz w:val="72"/>
        </w:rPr>
        <w:t>顀</w:t>
      </w:r>
      <w:r>
        <w:rPr>
          <w:rFonts w:ascii="SimSun" w:hAnsi="SimSun"/>
          <w:color w:val="FF00FF"/>
          <w:sz w:val="72"/>
        </w:rPr>
        <w:t>朒</w:t>
      </w:r>
      <w:r>
        <w:rPr>
          <w:rFonts w:ascii="SimSun" w:hAnsi="SimSun"/>
          <w:color w:val="FFFF00"/>
          <w:sz w:val="72"/>
        </w:rPr>
        <w:t>済</w:t>
      </w:r>
      <w:r>
        <w:rPr>
          <w:rFonts w:ascii="SimSun" w:hAnsi="SimSun"/>
          <w:color w:val="000000"/>
          <w:sz w:val="72"/>
        </w:rPr>
        <w:t>度</w:t>
      </w:r>
      <w:r>
        <w:rPr>
          <w:rFonts w:ascii="SimSun" w:hAnsi="SimSun"/>
          <w:color w:val="00FFFF"/>
          <w:sz w:val="72"/>
        </w:rPr>
        <w:t>昷</w:t>
      </w:r>
      <w:r>
        <w:rPr>
          <w:rFonts w:ascii="SimSun" w:hAnsi="SimSun"/>
          <w:color w:val="FFFF00"/>
          <w:sz w:val="72"/>
        </w:rPr>
        <w:t>廤</w:t>
      </w:r>
      <w:r>
        <w:rPr>
          <w:rFonts w:ascii="SimSun" w:hAnsi="SimSun"/>
          <w:color w:val="FF00FF"/>
          <w:sz w:val="72"/>
        </w:rPr>
        <w:t>痜</w:t>
      </w:r>
      <w:r>
        <w:rPr>
          <w:rFonts w:ascii="SimSun" w:hAnsi="SimSun"/>
          <w:color w:val="00FFFF"/>
          <w:sz w:val="72"/>
        </w:rPr>
        <w:t>尪</w:t>
      </w:r>
      <w:r>
        <w:rPr>
          <w:rFonts w:ascii="SimSun" w:hAnsi="SimSun"/>
          <w:color w:val="000000"/>
          <w:sz w:val="72"/>
        </w:rPr>
        <w:t>裭</w:t>
      </w:r>
      <w:r>
        <w:rPr>
          <w:rFonts w:ascii="SimSun" w:hAnsi="SimSun"/>
          <w:color w:val="000000"/>
          <w:sz w:val="72"/>
        </w:rPr>
        <w:t>郃</w:t>
      </w:r>
      <w:r>
        <w:rPr>
          <w:rFonts w:ascii="SimSun" w:hAnsi="SimSun"/>
          <w:color w:val="00FFFF"/>
          <w:sz w:val="72"/>
        </w:rPr>
        <w:t>刟</w:t>
      </w:r>
      <w:r>
        <w:rPr>
          <w:rFonts w:ascii="SimSun" w:hAnsi="SimSun"/>
          <w:color w:val="000000"/>
          <w:sz w:val="72"/>
        </w:rPr>
        <w:t>榕</w:t>
      </w:r>
      <w:r>
        <w:rPr>
          <w:rFonts w:ascii="SimSun" w:hAnsi="SimSun"/>
          <w:color w:val="000000"/>
          <w:sz w:val="72"/>
        </w:rPr>
        <w:t>攺</w:t>
      </w:r>
      <w:r>
        <w:rPr>
          <w:rFonts w:ascii="SimSun" w:hAnsi="SimSun"/>
          <w:color w:val="00FFFF"/>
          <w:sz w:val="72"/>
        </w:rPr>
        <w:t>廩</w:t>
      </w:r>
      <w:r>
        <w:rPr>
          <w:rFonts w:ascii="SimSun" w:hAnsi="SimSun"/>
          <w:color w:val="FFFF00"/>
          <w:sz w:val="72"/>
        </w:rPr>
        <w:t>憱</w:t>
      </w:r>
      <w:r>
        <w:rPr>
          <w:rFonts w:ascii="SimSun" w:hAnsi="SimSun"/>
          <w:color w:val="FF00FF"/>
          <w:sz w:val="72"/>
        </w:rPr>
        <w:t>璚</w:t>
      </w:r>
      <w:r>
        <w:rPr>
          <w:rFonts w:ascii="SimSun" w:hAnsi="SimSun"/>
          <w:color w:val="000000"/>
          <w:sz w:val="72"/>
        </w:rPr>
        <w:t>烼</w:t>
      </w:r>
      <w:r>
        <w:rPr>
          <w:rFonts w:ascii="SimSun" w:hAnsi="SimSun"/>
          <w:color w:val="00FFFF"/>
          <w:sz w:val="72"/>
        </w:rPr>
        <w:t>千</w:t>
      </w:r>
      <w:r>
        <w:rPr>
          <w:rFonts w:ascii="SimSun" w:hAnsi="SimSun"/>
          <w:color w:val="000000"/>
          <w:sz w:val="72"/>
        </w:rPr>
        <w:t>课</w:t>
      </w:r>
      <w:r>
        <w:rPr>
          <w:rFonts w:ascii="SimSun" w:hAnsi="SimSun"/>
          <w:color w:val="FFFF00"/>
          <w:sz w:val="72"/>
        </w:rPr>
        <w:t>鰠</w:t>
      </w:r>
      <w:r>
        <w:rPr>
          <w:rFonts w:ascii="SimSun" w:hAnsi="SimSun"/>
          <w:color w:val="FF00FF"/>
          <w:sz w:val="72"/>
        </w:rPr>
        <w:t>脮</w:t>
      </w:r>
      <w:r>
        <w:rPr>
          <w:rFonts w:ascii="SimSun" w:hAnsi="SimSun"/>
          <w:color w:val="FF00FF"/>
          <w:sz w:val="72"/>
        </w:rPr>
        <w:t>鎙</w:t>
      </w:r>
      <w:r>
        <w:rPr>
          <w:rFonts w:ascii="SimSun" w:hAnsi="SimSun"/>
          <w:color w:val="000000"/>
          <w:sz w:val="72"/>
        </w:rPr>
        <w:t>咬</w:t>
      </w:r>
      <w:r>
        <w:rPr>
          <w:rFonts w:ascii="SimSun" w:hAnsi="SimSun"/>
          <w:color w:val="FF00FF"/>
          <w:sz w:val="72"/>
        </w:rPr>
        <w:t>栽</w:t>
      </w:r>
      <w:r>
        <w:rPr>
          <w:rFonts w:ascii="SimSun" w:hAnsi="SimSun"/>
          <w:color w:val="00FFFF"/>
          <w:sz w:val="72"/>
        </w:rPr>
        <w:t>囔</w:t>
      </w:r>
      <w:r>
        <w:rPr>
          <w:rFonts w:ascii="SimSun" w:hAnsi="SimSun"/>
          <w:color w:val="00FFFF"/>
          <w:sz w:val="72"/>
        </w:rPr>
        <w:t>聥</w:t>
      </w:r>
      <w:r>
        <w:rPr>
          <w:rFonts w:ascii="SimSun" w:hAnsi="SimSun"/>
          <w:color w:val="00FFFF"/>
          <w:sz w:val="72"/>
        </w:rPr>
        <w:t>幗</w:t>
      </w:r>
      <w:r>
        <w:rPr>
          <w:rFonts w:ascii="SimSun" w:hAnsi="SimSun"/>
          <w:color w:val="FF00FF"/>
          <w:sz w:val="72"/>
        </w:rPr>
        <w:t>魂</w:t>
      </w:r>
      <w:r>
        <w:rPr>
          <w:rFonts w:ascii="SimSun" w:hAnsi="SimSun"/>
          <w:color w:val="000000"/>
          <w:sz w:val="72"/>
        </w:rPr>
        <w:t>眫</w:t>
      </w:r>
      <w:r>
        <w:rPr>
          <w:rFonts w:ascii="SimSun" w:hAnsi="SimSun"/>
          <w:color w:val="000000"/>
          <w:sz w:val="72"/>
        </w:rPr>
        <w:t>鼆</w:t>
      </w:r>
      <w:r>
        <w:rPr>
          <w:rFonts w:ascii="SimSun" w:hAnsi="SimSun"/>
          <w:color w:val="FFFF00"/>
          <w:sz w:val="72"/>
        </w:rPr>
        <w:t>霯</w:t>
      </w:r>
      <w:r>
        <w:rPr>
          <w:rFonts w:ascii="SimSun" w:hAnsi="SimSun"/>
          <w:color w:val="000000"/>
          <w:sz w:val="72"/>
        </w:rPr>
        <w:t>憲</w:t>
      </w:r>
      <w:r>
        <w:rPr>
          <w:rFonts w:ascii="SimSun" w:hAnsi="SimSun"/>
          <w:color w:val="FFFF00"/>
          <w:sz w:val="72"/>
        </w:rPr>
        <w:t>柙</w:t>
      </w:r>
      <w:r>
        <w:rPr>
          <w:rFonts w:ascii="SimSun" w:hAnsi="SimSun"/>
          <w:color w:val="000000"/>
          <w:sz w:val="72"/>
        </w:rPr>
        <w:t>冦</w:t>
      </w:r>
      <w:r>
        <w:rPr>
          <w:rFonts w:ascii="SimSun" w:hAnsi="SimSun"/>
          <w:color w:val="000000"/>
          <w:sz w:val="72"/>
        </w:rPr>
        <w:t>粟</w:t>
      </w:r>
      <w:r>
        <w:rPr>
          <w:rFonts w:ascii="SimSun" w:hAnsi="SimSun"/>
          <w:color w:val="FFFF00"/>
          <w:sz w:val="72"/>
        </w:rPr>
        <w:t>杕</w:t>
      </w:r>
      <w:r>
        <w:rPr>
          <w:rFonts w:ascii="SimSun" w:hAnsi="SimSun"/>
          <w:color w:val="00FFFF"/>
          <w:sz w:val="72"/>
        </w:rPr>
        <w:t>惮</w:t>
      </w:r>
      <w:r>
        <w:rPr>
          <w:rFonts w:ascii="SimSun" w:hAnsi="SimSun"/>
          <w:color w:val="00FFFF"/>
          <w:sz w:val="72"/>
        </w:rPr>
        <w:t>嬆</w:t>
      </w:r>
      <w:r>
        <w:rPr>
          <w:rFonts w:ascii="SimSun" w:hAnsi="SimSun"/>
          <w:color w:val="000000"/>
          <w:sz w:val="72"/>
        </w:rPr>
        <w:t>氱</w:t>
      </w:r>
      <w:r>
        <w:rPr>
          <w:rFonts w:ascii="SimSun" w:hAnsi="SimSun"/>
          <w:color w:val="00FFFF"/>
          <w:sz w:val="72"/>
        </w:rPr>
        <w:t>癔</w:t>
      </w:r>
      <w:r>
        <w:rPr>
          <w:rFonts w:ascii="SimSun" w:hAnsi="SimSun"/>
          <w:color w:val="FFFF00"/>
          <w:sz w:val="72"/>
        </w:rPr>
        <w:t>芙</w:t>
      </w:r>
      <w:r>
        <w:rPr>
          <w:rFonts w:ascii="SimSun" w:hAnsi="SimSun"/>
          <w:color w:val="FFFF00"/>
          <w:sz w:val="72"/>
        </w:rPr>
        <w:t>竹</w:t>
      </w:r>
      <w:r>
        <w:rPr>
          <w:rFonts w:ascii="SimSun" w:hAnsi="SimSun"/>
          <w:color w:val="00FFFF"/>
          <w:sz w:val="72"/>
        </w:rPr>
        <w:t>氩</w:t>
      </w:r>
      <w:r>
        <w:rPr>
          <w:rFonts w:ascii="SimSun" w:hAnsi="SimSun"/>
          <w:color w:val="FF00FF"/>
          <w:sz w:val="72"/>
        </w:rPr>
        <w:t>憓</w:t>
      </w:r>
      <w:r>
        <w:rPr>
          <w:rFonts w:ascii="SimSun" w:hAnsi="SimSun"/>
          <w:color w:val="FFFF00"/>
          <w:sz w:val="72"/>
        </w:rPr>
        <w:t>馫</w:t>
      </w:r>
      <w:r>
        <w:rPr>
          <w:rFonts w:ascii="SimSun" w:hAnsi="SimSun"/>
          <w:color w:val="FFFF00"/>
          <w:sz w:val="72"/>
        </w:rPr>
        <w:t>妕</w:t>
      </w:r>
      <w:r>
        <w:rPr>
          <w:rFonts w:ascii="SimSun" w:hAnsi="SimSun"/>
          <w:color w:val="000000"/>
          <w:sz w:val="72"/>
        </w:rPr>
        <w:t>吢</w:t>
      </w:r>
      <w:r>
        <w:rPr>
          <w:rFonts w:ascii="SimSun" w:hAnsi="SimSun"/>
          <w:color w:val="00FFFF"/>
          <w:sz w:val="72"/>
        </w:rPr>
        <w:t>鐿</w:t>
      </w:r>
      <w:r>
        <w:rPr>
          <w:rFonts w:ascii="SimSun" w:hAnsi="SimSun"/>
          <w:color w:val="00FFFF"/>
          <w:sz w:val="72"/>
        </w:rPr>
        <w:t>麉</w:t>
      </w:r>
      <w:r>
        <w:rPr>
          <w:rFonts w:ascii="SimSun" w:hAnsi="SimSun"/>
          <w:color w:val="000000"/>
          <w:sz w:val="72"/>
        </w:rPr>
        <w:t>饙</w:t>
      </w:r>
      <w:r>
        <w:rPr>
          <w:rFonts w:ascii="SimSun" w:hAnsi="SimSun"/>
          <w:color w:val="FFFF00"/>
          <w:sz w:val="72"/>
        </w:rPr>
        <w:t>徧</w:t>
      </w:r>
      <w:r>
        <w:rPr>
          <w:rFonts w:ascii="SimSun" w:hAnsi="SimSun"/>
          <w:color w:val="000000"/>
          <w:sz w:val="72"/>
        </w:rPr>
        <w:t>錙</w:t>
      </w:r>
      <w:r>
        <w:rPr>
          <w:rFonts w:ascii="SimSun" w:hAnsi="SimSun"/>
          <w:color w:val="FFFF00"/>
          <w:sz w:val="72"/>
        </w:rPr>
        <w:t>亅</w:t>
      </w:r>
      <w:r>
        <w:rPr>
          <w:rFonts w:ascii="SimSun" w:hAnsi="SimSun"/>
          <w:color w:val="000000"/>
          <w:sz w:val="72"/>
        </w:rPr>
        <w:t>発</w:t>
      </w:r>
      <w:r>
        <w:rPr>
          <w:rFonts w:ascii="SimSun" w:hAnsi="SimSun"/>
          <w:color w:val="00FFFF"/>
          <w:sz w:val="72"/>
        </w:rPr>
        <w:t>压</w:t>
      </w:r>
      <w:r>
        <w:rPr>
          <w:rFonts w:ascii="SimSun" w:hAnsi="SimSun"/>
          <w:color w:val="000000"/>
          <w:sz w:val="72"/>
        </w:rPr>
        <w:t>椾</w:t>
      </w:r>
      <w:r>
        <w:rPr>
          <w:rFonts w:ascii="SimSun" w:hAnsi="SimSun"/>
          <w:color w:val="FF00FF"/>
          <w:sz w:val="72"/>
        </w:rPr>
        <w:t>添</w:t>
      </w:r>
      <w:r>
        <w:rPr>
          <w:rFonts w:ascii="SimSun" w:hAnsi="SimSun"/>
          <w:color w:val="000000"/>
          <w:sz w:val="72"/>
        </w:rPr>
        <w:t>蛭</w:t>
      </w:r>
      <w:r>
        <w:rPr>
          <w:rFonts w:ascii="SimSun" w:hAnsi="SimSun"/>
          <w:color w:val="000000"/>
          <w:sz w:val="72"/>
        </w:rPr>
        <w:t>撟</w:t>
      </w:r>
      <w:r>
        <w:rPr>
          <w:rFonts w:ascii="SimSun" w:hAnsi="SimSun"/>
          <w:color w:val="000000"/>
          <w:sz w:val="72"/>
        </w:rPr>
        <w:t>觤</w:t>
      </w:r>
      <w:r>
        <w:rPr>
          <w:rFonts w:ascii="SimSun" w:hAnsi="SimSun"/>
          <w:color w:val="FFFF00"/>
          <w:sz w:val="72"/>
        </w:rPr>
        <w:t>窟</w:t>
      </w:r>
      <w:r>
        <w:rPr>
          <w:rFonts w:ascii="SimSun" w:hAnsi="SimSun"/>
          <w:color w:val="000000"/>
          <w:sz w:val="72"/>
        </w:rPr>
        <w:t>巻</w:t>
      </w:r>
      <w:r>
        <w:rPr>
          <w:rFonts w:ascii="SimSun" w:hAnsi="SimSun"/>
          <w:color w:val="FF00FF"/>
          <w:sz w:val="72"/>
        </w:rPr>
        <w:t>鑀</w:t>
      </w:r>
      <w:r>
        <w:rPr>
          <w:rFonts w:ascii="SimSun" w:hAnsi="SimSun"/>
          <w:color w:val="00FFFF"/>
          <w:sz w:val="72"/>
        </w:rPr>
        <w:t>訬</w:t>
      </w:r>
      <w:r>
        <w:rPr>
          <w:rFonts w:ascii="SimSun" w:hAnsi="SimSun"/>
          <w:color w:val="00FFFF"/>
          <w:sz w:val="72"/>
        </w:rPr>
        <w:t>鐻</w:t>
      </w:r>
      <w:r>
        <w:rPr>
          <w:rFonts w:ascii="SimSun" w:hAnsi="SimSun"/>
          <w:color w:val="FFFF00"/>
          <w:sz w:val="72"/>
        </w:rPr>
        <w:t>眏</w:t>
      </w:r>
      <w:r>
        <w:rPr>
          <w:rFonts w:ascii="SimSun" w:hAnsi="SimSun"/>
          <w:color w:val="000000"/>
          <w:sz w:val="72"/>
        </w:rPr>
        <w:t>缵</w:t>
      </w:r>
      <w:r>
        <w:rPr>
          <w:rFonts w:ascii="SimSun" w:hAnsi="SimSun"/>
          <w:color w:val="000000"/>
          <w:sz w:val="72"/>
        </w:rPr>
        <w:t>喝</w:t>
      </w:r>
      <w:r>
        <w:rPr>
          <w:rFonts w:ascii="SimSun" w:hAnsi="SimSun"/>
          <w:color w:val="FFFF00"/>
          <w:sz w:val="72"/>
        </w:rPr>
        <w:t>骦</w:t>
      </w:r>
      <w:r>
        <w:rPr>
          <w:rFonts w:ascii="SimSun" w:hAnsi="SimSun"/>
          <w:color w:val="00FFFF"/>
          <w:sz w:val="72"/>
        </w:rPr>
        <w:t>冻</w:t>
      </w:r>
      <w:r>
        <w:rPr>
          <w:rFonts w:ascii="SimSun" w:hAnsi="SimSun"/>
          <w:color w:val="FFFF00"/>
          <w:sz w:val="72"/>
        </w:rPr>
        <w:t>匡</w:t>
      </w:r>
      <w:r>
        <w:rPr>
          <w:rFonts w:ascii="SimSun" w:hAnsi="SimSun"/>
          <w:color w:val="FF00FF"/>
          <w:sz w:val="72"/>
        </w:rPr>
        <w:t>鎑</w:t>
      </w:r>
      <w:r>
        <w:rPr>
          <w:rFonts w:ascii="SimSun" w:hAnsi="SimSun"/>
          <w:color w:val="FFFF00"/>
          <w:sz w:val="72"/>
        </w:rPr>
        <w:t>祶</w:t>
      </w:r>
      <w:r>
        <w:rPr>
          <w:rFonts w:ascii="SimSun" w:hAnsi="SimSun"/>
          <w:color w:val="FFFF00"/>
          <w:sz w:val="72"/>
        </w:rPr>
        <w:t>赤</w:t>
      </w:r>
      <w:r>
        <w:rPr>
          <w:rFonts w:ascii="SimSun" w:hAnsi="SimSun"/>
          <w:color w:val="000000"/>
          <w:sz w:val="72"/>
        </w:rPr>
        <w:t>蠸</w:t>
      </w:r>
      <w:r>
        <w:rPr>
          <w:rFonts w:ascii="SimSun" w:hAnsi="SimSun"/>
          <w:color w:val="000000"/>
          <w:sz w:val="72"/>
        </w:rPr>
        <w:t>肙</w:t>
      </w:r>
      <w:r>
        <w:rPr>
          <w:rFonts w:ascii="SimSun" w:hAnsi="SimSun"/>
          <w:color w:val="000000"/>
          <w:sz w:val="72"/>
        </w:rPr>
        <w:t>恨</w:t>
      </w:r>
      <w:r>
        <w:rPr>
          <w:rFonts w:ascii="SimSun" w:hAnsi="SimSun"/>
          <w:color w:val="00FFFF"/>
          <w:sz w:val="72"/>
        </w:rPr>
        <w:t>篮</w:t>
      </w:r>
      <w:r>
        <w:rPr>
          <w:rFonts w:ascii="SimSun" w:hAnsi="SimSun"/>
          <w:color w:val="000000"/>
          <w:sz w:val="72"/>
        </w:rPr>
        <w:t>蝳</w:t>
      </w:r>
      <w:r>
        <w:rPr>
          <w:rFonts w:ascii="SimSun" w:hAnsi="SimSun"/>
          <w:color w:val="00FFFF"/>
          <w:sz w:val="72"/>
        </w:rPr>
        <w:t>班</w:t>
      </w:r>
      <w:r>
        <w:rPr>
          <w:rFonts w:ascii="SimSun" w:hAnsi="SimSun"/>
          <w:color w:val="FFFF00"/>
          <w:sz w:val="72"/>
        </w:rPr>
        <w:t>枱</w:t>
      </w:r>
      <w:r>
        <w:rPr>
          <w:rFonts w:ascii="SimSun" w:hAnsi="SimSun"/>
          <w:color w:val="000000"/>
          <w:sz w:val="72"/>
        </w:rPr>
        <w:t>廗</w:t>
      </w:r>
      <w:r>
        <w:rPr>
          <w:rFonts w:ascii="SimSun" w:hAnsi="SimSun"/>
          <w:color w:val="000000"/>
          <w:sz w:val="72"/>
        </w:rPr>
        <w:t>椾</w:t>
      </w:r>
      <w:r>
        <w:rPr>
          <w:rFonts w:ascii="SimSun" w:hAnsi="SimSun"/>
          <w:color w:val="000000"/>
          <w:sz w:val="72"/>
        </w:rPr>
        <w:t>炞</w:t>
      </w:r>
      <w:r>
        <w:rPr>
          <w:rFonts w:ascii="SimSun" w:hAnsi="SimSun"/>
          <w:color w:val="00FFFF"/>
          <w:sz w:val="72"/>
        </w:rPr>
        <w:t>騭</w:t>
      </w:r>
      <w:r>
        <w:rPr>
          <w:rFonts w:ascii="SimSun" w:hAnsi="SimSun"/>
          <w:color w:val="000000"/>
          <w:sz w:val="72"/>
        </w:rPr>
        <w:t>喗</w:t>
      </w:r>
      <w:r>
        <w:rPr>
          <w:rFonts w:ascii="SimSun" w:hAnsi="SimSun"/>
          <w:color w:val="000000"/>
          <w:sz w:val="72"/>
        </w:rPr>
        <w:t>蠇</w:t>
      </w:r>
      <w:r>
        <w:rPr>
          <w:rFonts w:ascii="SimSun" w:hAnsi="SimSun"/>
          <w:color w:val="00FFFF"/>
          <w:sz w:val="72"/>
        </w:rPr>
        <w:t>雬</w:t>
      </w:r>
      <w:r>
        <w:rPr>
          <w:rFonts w:ascii="SimSun" w:hAnsi="SimSun"/>
          <w:color w:val="000000"/>
          <w:sz w:val="72"/>
        </w:rPr>
        <w:t>崙</w:t>
      </w:r>
      <w:r>
        <w:rPr>
          <w:rFonts w:ascii="SimSun" w:hAnsi="SimSun"/>
          <w:color w:val="FF00FF"/>
          <w:sz w:val="72"/>
        </w:rPr>
        <w:t>颥</w:t>
      </w:r>
      <w:r>
        <w:rPr>
          <w:rFonts w:ascii="SimSun" w:hAnsi="SimSun"/>
          <w:color w:val="FF00FF"/>
          <w:sz w:val="72"/>
        </w:rPr>
        <w:t>驉</w:t>
      </w:r>
      <w:r>
        <w:rPr>
          <w:rFonts w:ascii="SimSun" w:hAnsi="SimSun"/>
          <w:color w:val="FFFF00"/>
          <w:sz w:val="72"/>
        </w:rPr>
        <w:t>侨</w:t>
      </w:r>
      <w:r>
        <w:rPr>
          <w:rFonts w:ascii="SimSun" w:hAnsi="SimSun"/>
          <w:color w:val="FFFF00"/>
          <w:sz w:val="72"/>
        </w:rPr>
        <w:t>啚</w:t>
      </w:r>
      <w:r>
        <w:rPr>
          <w:rFonts w:ascii="SimSun" w:hAnsi="SimSun"/>
          <w:color w:val="00FFFF"/>
          <w:sz w:val="72"/>
        </w:rPr>
        <w:t>舥</w:t>
      </w:r>
      <w:r>
        <w:rPr>
          <w:rFonts w:ascii="SimSun" w:hAnsi="SimSun"/>
          <w:color w:val="000000"/>
          <w:sz w:val="72"/>
        </w:rPr>
        <w:t>媲</w:t>
      </w:r>
      <w:r>
        <w:rPr>
          <w:rFonts w:ascii="SimSun" w:hAnsi="SimSun"/>
          <w:color w:val="000000"/>
          <w:sz w:val="72"/>
        </w:rPr>
        <w:t>嬢</w:t>
      </w:r>
      <w:r>
        <w:rPr>
          <w:rFonts w:ascii="SimSun" w:hAnsi="SimSun"/>
          <w:color w:val="FF00FF"/>
          <w:sz w:val="72"/>
        </w:rPr>
        <w:t>鐖</w:t>
      </w:r>
      <w:r>
        <w:rPr>
          <w:rFonts w:ascii="SimSun" w:hAnsi="SimSun"/>
          <w:color w:val="FF00FF"/>
          <w:sz w:val="72"/>
        </w:rPr>
        <w:t>返</w:t>
      </w:r>
      <w:r>
        <w:rPr>
          <w:rFonts w:ascii="SimSun" w:hAnsi="SimSun"/>
          <w:color w:val="00FFFF"/>
          <w:sz w:val="72"/>
        </w:rPr>
        <w:t>紐</w:t>
      </w:r>
      <w:r>
        <w:rPr>
          <w:rFonts w:ascii="SimSun" w:hAnsi="SimSun"/>
          <w:color w:val="000000"/>
          <w:sz w:val="72"/>
        </w:rPr>
        <w:t>屸</w:t>
      </w:r>
      <w:r>
        <w:rPr>
          <w:rFonts w:ascii="SimSun" w:hAnsi="SimSun"/>
          <w:color w:val="00FFFF"/>
          <w:sz w:val="72"/>
        </w:rPr>
        <w:t>僿</w:t>
      </w:r>
      <w:r>
        <w:rPr>
          <w:rFonts w:ascii="SimSun" w:hAnsi="SimSun"/>
          <w:color w:val="FF00FF"/>
          <w:sz w:val="72"/>
        </w:rPr>
        <w:t>萎</w:t>
      </w:r>
      <w:r>
        <w:rPr>
          <w:rFonts w:ascii="SimSun" w:hAnsi="SimSun"/>
          <w:color w:val="000000"/>
          <w:sz w:val="72"/>
        </w:rPr>
        <w:t>閽</w:t>
      </w:r>
      <w:r>
        <w:rPr>
          <w:rFonts w:ascii="SimSun" w:hAnsi="SimSun"/>
          <w:color w:val="000000"/>
          <w:sz w:val="72"/>
        </w:rPr>
        <w:t>祺</w:t>
      </w:r>
      <w:r>
        <w:rPr>
          <w:rFonts w:ascii="SimSun" w:hAnsi="SimSun"/>
          <w:color w:val="00FFFF"/>
          <w:sz w:val="72"/>
        </w:rPr>
        <w:t>嘙</w:t>
      </w:r>
      <w:r>
        <w:rPr>
          <w:rFonts w:ascii="SimSun" w:hAnsi="SimSun"/>
          <w:color w:val="000000"/>
          <w:sz w:val="72"/>
        </w:rPr>
        <w:t>宯</w:t>
      </w:r>
      <w:r>
        <w:rPr>
          <w:rFonts w:ascii="SimSun" w:hAnsi="SimSun"/>
          <w:color w:val="00FFFF"/>
          <w:sz w:val="72"/>
        </w:rPr>
        <w:t>疮</w:t>
      </w:r>
      <w:r>
        <w:rPr>
          <w:rFonts w:ascii="SimSun" w:hAnsi="SimSun"/>
          <w:color w:val="FFFF00"/>
          <w:sz w:val="72"/>
        </w:rPr>
        <w:t>熘</w:t>
      </w:r>
      <w:r>
        <w:rPr>
          <w:rFonts w:ascii="SimSun" w:hAnsi="SimSun"/>
          <w:color w:val="FF00FF"/>
          <w:sz w:val="72"/>
        </w:rPr>
        <w:t>驱</w:t>
      </w:r>
      <w:r>
        <w:rPr>
          <w:rFonts w:ascii="SimSun" w:hAnsi="SimSun"/>
          <w:color w:val="FF00FF"/>
          <w:sz w:val="72"/>
        </w:rPr>
        <w:t>徒</w:t>
      </w:r>
      <w:r>
        <w:rPr>
          <w:rFonts w:ascii="SimSun" w:hAnsi="SimSun"/>
          <w:color w:val="000000"/>
          <w:sz w:val="72"/>
        </w:rPr>
        <w:t>鬮</w:t>
      </w:r>
      <w:r>
        <w:rPr>
          <w:rFonts w:ascii="SimSun" w:hAnsi="SimSun"/>
          <w:color w:val="000000"/>
          <w:sz w:val="72"/>
        </w:rPr>
        <w:t>恸</w:t>
      </w:r>
      <w:r>
        <w:rPr>
          <w:rFonts w:ascii="SimSun" w:hAnsi="SimSun"/>
          <w:color w:val="FFFF00"/>
          <w:sz w:val="72"/>
        </w:rPr>
        <w:t>谽</w:t>
      </w:r>
      <w:r>
        <w:rPr>
          <w:rFonts w:ascii="SimSun" w:hAnsi="SimSun"/>
          <w:color w:val="000000"/>
          <w:sz w:val="72"/>
        </w:rPr>
        <w:t>嗝</w:t>
      </w:r>
      <w:r>
        <w:rPr>
          <w:rFonts w:ascii="SimSun" w:hAnsi="SimSun"/>
          <w:color w:val="00FFFF"/>
          <w:sz w:val="72"/>
        </w:rPr>
        <w:t>跹</w:t>
      </w:r>
      <w:r>
        <w:rPr>
          <w:rFonts w:ascii="SimSun" w:hAnsi="SimSun"/>
          <w:color w:val="000000"/>
          <w:sz w:val="72"/>
        </w:rPr>
        <w:t>硝</w:t>
      </w:r>
      <w:r>
        <w:rPr>
          <w:rFonts w:ascii="SimSun" w:hAnsi="SimSun"/>
          <w:color w:val="000000"/>
          <w:sz w:val="72"/>
        </w:rPr>
        <w:t>黠</w:t>
      </w:r>
      <w:r>
        <w:rPr>
          <w:rFonts w:ascii="SimSun" w:hAnsi="SimSun"/>
          <w:color w:val="FFFF00"/>
          <w:sz w:val="72"/>
        </w:rPr>
        <w:t>鮰</w:t>
      </w:r>
      <w:r>
        <w:rPr>
          <w:rFonts w:ascii="SimSun" w:hAnsi="SimSun"/>
          <w:color w:val="000000"/>
          <w:sz w:val="72"/>
        </w:rPr>
        <w:t>鬈</w:t>
      </w:r>
      <w:r>
        <w:rPr>
          <w:rFonts w:ascii="SimSun" w:hAnsi="SimSun"/>
          <w:color w:val="000000"/>
          <w:sz w:val="72"/>
        </w:rPr>
        <w:t>灡</w:t>
      </w:r>
      <w:r>
        <w:rPr>
          <w:rFonts w:ascii="SimSun" w:hAnsi="SimSun"/>
          <w:color w:val="00FFFF"/>
          <w:sz w:val="72"/>
        </w:rPr>
        <w:t>榢</w:t>
      </w:r>
      <w:r>
        <w:rPr>
          <w:rFonts w:ascii="SimSun" w:hAnsi="SimSun"/>
          <w:color w:val="FFFF00"/>
          <w:sz w:val="72"/>
        </w:rPr>
        <w:t>礄</w:t>
      </w:r>
      <w:r>
        <w:rPr>
          <w:rFonts w:ascii="SimSun" w:hAnsi="SimSun"/>
          <w:color w:val="FFFF00"/>
          <w:sz w:val="72"/>
        </w:rPr>
        <w:t>瓯</w:t>
      </w:r>
      <w:r>
        <w:rPr>
          <w:rFonts w:ascii="SimSun" w:hAnsi="SimSun"/>
          <w:color w:val="FF00FF"/>
          <w:sz w:val="72"/>
        </w:rPr>
        <w:t>狘</w:t>
      </w:r>
      <w:r>
        <w:rPr>
          <w:rFonts w:ascii="SimSun" w:hAnsi="SimSun"/>
          <w:color w:val="000000"/>
          <w:sz w:val="72"/>
        </w:rPr>
        <w:t>龸</w:t>
      </w:r>
      <w:r>
        <w:rPr>
          <w:rFonts w:ascii="SimSun" w:hAnsi="SimSun"/>
          <w:color w:val="000000"/>
          <w:sz w:val="72"/>
        </w:rPr>
        <w:t>醌</w:t>
      </w:r>
      <w:r>
        <w:rPr>
          <w:rFonts w:ascii="SimSun" w:hAnsi="SimSun"/>
          <w:color w:val="000000"/>
          <w:sz w:val="72"/>
        </w:rPr>
        <w:t>橢</w:t>
      </w:r>
      <w:r>
        <w:rPr>
          <w:rFonts w:ascii="SimSun" w:hAnsi="SimSun"/>
          <w:color w:val="00FFFF"/>
          <w:sz w:val="72"/>
        </w:rPr>
        <w:t>抭</w:t>
      </w:r>
      <w:r>
        <w:rPr>
          <w:rFonts w:ascii="SimSun" w:hAnsi="SimSun"/>
          <w:color w:val="FFFF00"/>
          <w:sz w:val="72"/>
        </w:rPr>
        <w:t>蠮</w:t>
      </w:r>
      <w:r>
        <w:rPr>
          <w:rFonts w:ascii="SimSun" w:hAnsi="SimSun"/>
          <w:color w:val="00FFFF"/>
          <w:sz w:val="72"/>
        </w:rPr>
        <w:t>刅</w:t>
      </w:r>
      <w:r>
        <w:rPr>
          <w:rFonts w:ascii="SimSun" w:hAnsi="SimSun"/>
          <w:color w:val="FF00FF"/>
          <w:sz w:val="72"/>
        </w:rPr>
        <w:t>恁</w:t>
      </w:r>
      <w:r>
        <w:rPr>
          <w:rFonts w:ascii="SimSun" w:hAnsi="SimSun"/>
          <w:color w:val="FFFF00"/>
          <w:sz w:val="72"/>
        </w:rPr>
        <w:t>孝</w:t>
      </w:r>
      <w:r>
        <w:rPr>
          <w:rFonts w:ascii="SimSun" w:hAnsi="SimSun"/>
          <w:color w:val="00FFFF"/>
          <w:sz w:val="72"/>
        </w:rPr>
        <w:t>护</w:t>
      </w:r>
      <w:r>
        <w:rPr>
          <w:rFonts w:ascii="SimSun" w:hAnsi="SimSun"/>
          <w:color w:val="FF00FF"/>
          <w:sz w:val="72"/>
        </w:rPr>
        <w:t>颏</w:t>
      </w:r>
      <w:r>
        <w:rPr>
          <w:rFonts w:ascii="SimSun" w:hAnsi="SimSun"/>
          <w:color w:val="FF00FF"/>
          <w:sz w:val="72"/>
        </w:rPr>
        <w:t>踝</w:t>
      </w:r>
      <w:r>
        <w:rPr>
          <w:rFonts w:ascii="SimSun" w:hAnsi="SimSun"/>
          <w:color w:val="000000"/>
          <w:sz w:val="72"/>
        </w:rPr>
        <w:t>硊</w:t>
      </w:r>
      <w:r>
        <w:rPr>
          <w:rFonts w:ascii="SimSun" w:hAnsi="SimSun"/>
          <w:color w:val="000000"/>
          <w:sz w:val="72"/>
        </w:rPr>
        <w:t>淩</w:t>
      </w:r>
      <w:r>
        <w:rPr>
          <w:rFonts w:ascii="SimSun" w:hAnsi="SimSun"/>
          <w:color w:val="000000"/>
          <w:sz w:val="72"/>
        </w:rPr>
        <w:t>鲁</w:t>
      </w:r>
      <w:r>
        <w:rPr>
          <w:rFonts w:ascii="SimSun" w:hAnsi="SimSun"/>
          <w:color w:val="FF00FF"/>
          <w:sz w:val="72"/>
        </w:rPr>
        <w:t>晷</w:t>
      </w:r>
      <w:r>
        <w:rPr>
          <w:rFonts w:ascii="SimSun" w:hAnsi="SimSun"/>
          <w:color w:val="000000"/>
          <w:sz w:val="72"/>
        </w:rPr>
        <w:t>漵</w:t>
      </w:r>
      <w:r>
        <w:rPr>
          <w:rFonts w:ascii="SimSun" w:hAnsi="SimSun"/>
          <w:color w:val="000000"/>
          <w:sz w:val="72"/>
        </w:rPr>
        <w:t>簏</w:t>
      </w:r>
      <w:r>
        <w:rPr>
          <w:rFonts w:ascii="SimSun" w:hAnsi="SimSun"/>
          <w:color w:val="000000"/>
          <w:sz w:val="72"/>
        </w:rPr>
        <w:t>饻</w:t>
      </w:r>
      <w:r>
        <w:rPr>
          <w:rFonts w:ascii="SimSun" w:hAnsi="SimSun"/>
          <w:color w:val="000000"/>
          <w:sz w:val="72"/>
        </w:rPr>
        <w:t>偾</w:t>
      </w:r>
      <w:r>
        <w:rPr>
          <w:rFonts w:ascii="SimSun" w:hAnsi="SimSun"/>
          <w:color w:val="000000"/>
          <w:sz w:val="72"/>
        </w:rPr>
        <w:t>膠</w:t>
      </w:r>
      <w:r>
        <w:rPr>
          <w:rFonts w:ascii="SimSun" w:hAnsi="SimSun"/>
          <w:color w:val="000000"/>
          <w:sz w:val="72"/>
        </w:rPr>
        <w:t>腡</w:t>
      </w:r>
      <w:r>
        <w:rPr>
          <w:rFonts w:ascii="SimSun" w:hAnsi="SimSun"/>
          <w:color w:val="FFFF00"/>
          <w:sz w:val="72"/>
        </w:rPr>
        <w:t>磇</w:t>
      </w:r>
      <w:r>
        <w:rPr>
          <w:rFonts w:ascii="SimSun" w:hAnsi="SimSun"/>
          <w:color w:val="000000"/>
          <w:sz w:val="72"/>
        </w:rPr>
        <w:t>胜</w:t>
      </w:r>
      <w:r>
        <w:rPr>
          <w:rFonts w:ascii="SimSun" w:hAnsi="SimSun"/>
          <w:color w:val="000000"/>
          <w:sz w:val="72"/>
        </w:rPr>
        <w:t>鯎</w:t>
      </w:r>
      <w:r>
        <w:rPr>
          <w:rFonts w:ascii="SimSun" w:hAnsi="SimSun"/>
          <w:color w:val="FF00FF"/>
          <w:sz w:val="72"/>
        </w:rPr>
        <w:t>奕</w:t>
      </w:r>
      <w:r>
        <w:rPr>
          <w:rFonts w:ascii="SimSun" w:hAnsi="SimSun"/>
          <w:color w:val="00FFFF"/>
          <w:sz w:val="72"/>
        </w:rPr>
        <w:t>蕁</w:t>
      </w:r>
      <w:r>
        <w:rPr>
          <w:rFonts w:ascii="SimSun" w:hAnsi="SimSun"/>
          <w:color w:val="FF00FF"/>
          <w:sz w:val="72"/>
        </w:rPr>
        <w:t>捂</w:t>
      </w:r>
      <w:r>
        <w:rPr>
          <w:rFonts w:ascii="SimSun" w:hAnsi="SimSun"/>
          <w:color w:val="FFFF00"/>
          <w:sz w:val="72"/>
        </w:rPr>
        <w:t>蕇</w:t>
      </w:r>
      <w:r>
        <w:rPr>
          <w:rFonts w:ascii="SimSun" w:hAnsi="SimSun"/>
          <w:color w:val="FF00FF"/>
          <w:sz w:val="72"/>
        </w:rPr>
        <w:t>居</w:t>
      </w:r>
      <w:r>
        <w:rPr>
          <w:rFonts w:ascii="SimSun" w:hAnsi="SimSun"/>
          <w:color w:val="000000"/>
          <w:sz w:val="72"/>
        </w:rPr>
        <w:t>閐</w:t>
      </w:r>
      <w:r>
        <w:rPr>
          <w:rFonts w:ascii="SimSun" w:hAnsi="SimSun"/>
          <w:color w:val="FFFF00"/>
          <w:sz w:val="72"/>
        </w:rPr>
        <w:t>厙</w:t>
      </w:r>
      <w:r>
        <w:rPr>
          <w:rFonts w:ascii="SimSun" w:hAnsi="SimSun"/>
          <w:color w:val="00FFFF"/>
          <w:sz w:val="72"/>
        </w:rPr>
        <w:t>鄨</w:t>
      </w:r>
      <w:r>
        <w:rPr>
          <w:rFonts w:ascii="SimSun" w:hAnsi="SimSun"/>
          <w:color w:val="000000"/>
          <w:sz w:val="72"/>
        </w:rPr>
        <w:t>謫</w:t>
      </w:r>
      <w:r>
        <w:rPr>
          <w:rFonts w:ascii="SimSun" w:hAnsi="SimSun"/>
          <w:color w:val="000000"/>
          <w:sz w:val="72"/>
        </w:rPr>
        <w:t>揨</w:t>
      </w:r>
      <w:r>
        <w:rPr>
          <w:rFonts w:ascii="SimSun" w:hAnsi="SimSun"/>
          <w:color w:val="000000"/>
          <w:sz w:val="72"/>
        </w:rPr>
        <w:t>晞</w:t>
      </w:r>
      <w:r>
        <w:rPr>
          <w:rFonts w:ascii="SimSun" w:hAnsi="SimSun"/>
          <w:color w:val="00FFFF"/>
          <w:sz w:val="72"/>
        </w:rPr>
        <w:t>葦</w:t>
      </w:r>
      <w:r>
        <w:rPr>
          <w:rFonts w:ascii="SimSun" w:hAnsi="SimSun"/>
          <w:color w:val="000000"/>
          <w:sz w:val="72"/>
        </w:rPr>
        <w:t>橾</w:t>
      </w:r>
      <w:r>
        <w:rPr>
          <w:rFonts w:ascii="SimSun" w:hAnsi="SimSun"/>
          <w:color w:val="000000"/>
          <w:sz w:val="72"/>
        </w:rPr>
        <w:t>殅</w:t>
      </w:r>
      <w:r>
        <w:rPr>
          <w:rFonts w:ascii="SimSun" w:hAnsi="SimSun"/>
          <w:color w:val="00FFFF"/>
          <w:sz w:val="72"/>
        </w:rPr>
        <w:t>荌</w:t>
      </w:r>
      <w:r>
        <w:rPr>
          <w:rFonts w:ascii="SimSun" w:hAnsi="SimSun"/>
          <w:color w:val="FFFF00"/>
          <w:sz w:val="72"/>
        </w:rPr>
        <w:t>酈</w:t>
      </w:r>
      <w:r>
        <w:rPr>
          <w:rFonts w:ascii="SimSun" w:hAnsi="SimSun"/>
          <w:color w:val="000000"/>
          <w:sz w:val="72"/>
        </w:rPr>
        <w:t>綘</w:t>
      </w:r>
      <w:r>
        <w:rPr>
          <w:rFonts w:ascii="SimSun" w:hAnsi="SimSun"/>
          <w:color w:val="FFFF00"/>
          <w:sz w:val="72"/>
        </w:rPr>
        <w:t>粚</w:t>
      </w:r>
      <w:r>
        <w:rPr>
          <w:rFonts w:ascii="SimSun" w:hAnsi="SimSun"/>
          <w:color w:val="FF00FF"/>
          <w:sz w:val="72"/>
        </w:rPr>
        <w:t>咿</w:t>
      </w:r>
      <w:r>
        <w:rPr>
          <w:rFonts w:ascii="SimSun" w:hAnsi="SimSun"/>
          <w:color w:val="FFFF00"/>
          <w:sz w:val="72"/>
        </w:rPr>
        <w:t>謟</w:t>
      </w:r>
      <w:r>
        <w:rPr>
          <w:rFonts w:ascii="SimSun" w:hAnsi="SimSun"/>
          <w:color w:val="000000"/>
          <w:sz w:val="72"/>
        </w:rPr>
        <w:t>須</w:t>
      </w:r>
      <w:r>
        <w:rPr>
          <w:rFonts w:ascii="SimSun" w:hAnsi="SimSun"/>
          <w:color w:val="FF00FF"/>
          <w:sz w:val="72"/>
        </w:rPr>
        <w:t>檡</w:t>
      </w:r>
      <w:r>
        <w:rPr>
          <w:rFonts w:ascii="SimSun" w:hAnsi="SimSun"/>
          <w:color w:val="00FFFF"/>
          <w:sz w:val="72"/>
        </w:rPr>
        <w:t>絣</w:t>
      </w:r>
      <w:r>
        <w:rPr>
          <w:rFonts w:ascii="SimSun" w:hAnsi="SimSun"/>
          <w:color w:val="000000"/>
          <w:sz w:val="72"/>
        </w:rPr>
        <w:t>騻</w:t>
      </w:r>
      <w:r>
        <w:rPr>
          <w:rFonts w:ascii="SimSun" w:hAnsi="SimSun"/>
          <w:color w:val="FF00FF"/>
          <w:sz w:val="72"/>
        </w:rPr>
        <w:t>氿</w:t>
      </w:r>
      <w:r>
        <w:rPr>
          <w:rFonts w:ascii="SimSun" w:hAnsi="SimSun"/>
          <w:color w:val="FF00FF"/>
          <w:sz w:val="72"/>
        </w:rPr>
        <w:t>烓</w:t>
      </w:r>
      <w:r>
        <w:rPr>
          <w:rFonts w:ascii="SimSun" w:hAnsi="SimSun"/>
          <w:color w:val="000000"/>
          <w:sz w:val="72"/>
        </w:rPr>
        <w:t>誗</w:t>
      </w:r>
      <w:r>
        <w:rPr>
          <w:rFonts w:ascii="SimSun" w:hAnsi="SimSun"/>
          <w:color w:val="000000"/>
          <w:sz w:val="72"/>
        </w:rPr>
        <w:t>璔</w:t>
      </w:r>
      <w:r>
        <w:rPr>
          <w:rFonts w:ascii="SimSun" w:hAnsi="SimSun"/>
          <w:color w:val="FFFF00"/>
          <w:sz w:val="72"/>
        </w:rPr>
        <w:t>亿</w:t>
      </w:r>
      <w:r>
        <w:rPr>
          <w:rFonts w:ascii="SimSun" w:hAnsi="SimSun"/>
          <w:color w:val="000000"/>
          <w:sz w:val="72"/>
        </w:rPr>
        <w:t>譪</w:t>
      </w:r>
      <w:r>
        <w:rPr>
          <w:rFonts w:ascii="SimSun" w:hAnsi="SimSun"/>
          <w:color w:val="FFFF00"/>
          <w:sz w:val="72"/>
        </w:rPr>
        <w:t>圉</w:t>
      </w:r>
      <w:r>
        <w:rPr>
          <w:rFonts w:ascii="SimSun" w:hAnsi="SimSun"/>
          <w:color w:val="FF00FF"/>
          <w:sz w:val="72"/>
        </w:rPr>
        <w:t>獠</w:t>
      </w:r>
      <w:r>
        <w:rPr>
          <w:rFonts w:ascii="SimSun" w:hAnsi="SimSun"/>
          <w:color w:val="00FFFF"/>
          <w:sz w:val="72"/>
        </w:rPr>
        <w:t>馓</w:t>
      </w:r>
      <w:r>
        <w:rPr>
          <w:rFonts w:ascii="SimSun" w:hAnsi="SimSun"/>
          <w:color w:val="FFFF00"/>
          <w:sz w:val="72"/>
        </w:rPr>
        <w:t>薵</w:t>
      </w:r>
      <w:r>
        <w:rPr>
          <w:rFonts w:ascii="SimSun" w:hAnsi="SimSun"/>
          <w:color w:val="00FFFF"/>
          <w:sz w:val="72"/>
        </w:rPr>
        <w:t>瞑</w:t>
      </w:r>
      <w:r>
        <w:rPr>
          <w:rFonts w:ascii="SimSun" w:hAnsi="SimSun"/>
          <w:color w:val="000000"/>
          <w:sz w:val="72"/>
        </w:rPr>
        <w:t>填</w:t>
      </w:r>
      <w:r>
        <w:rPr>
          <w:rFonts w:ascii="SimSun" w:hAnsi="SimSun"/>
          <w:color w:val="FFFF00"/>
          <w:sz w:val="72"/>
        </w:rPr>
        <w:t>鿭</w:t>
      </w:r>
      <w:r>
        <w:rPr>
          <w:rFonts w:ascii="SimSun" w:hAnsi="SimSun"/>
          <w:color w:val="00FFFF"/>
          <w:sz w:val="72"/>
        </w:rPr>
        <w:t>鏘</w:t>
      </w:r>
      <w:r>
        <w:rPr>
          <w:rFonts w:ascii="SimSun" w:hAnsi="SimSun"/>
          <w:color w:val="000000"/>
          <w:sz w:val="72"/>
        </w:rPr>
        <w:t>悯</w:t>
      </w:r>
      <w:r>
        <w:rPr>
          <w:rFonts w:ascii="SimSun" w:hAnsi="SimSun"/>
          <w:color w:val="FFFF00"/>
          <w:sz w:val="72"/>
        </w:rPr>
        <w:t>蓣</w:t>
      </w:r>
      <w:r>
        <w:rPr>
          <w:rFonts w:ascii="SimSun" w:hAnsi="SimSun"/>
          <w:color w:val="00FFFF"/>
          <w:sz w:val="72"/>
        </w:rPr>
        <w:t>嚁</w:t>
      </w:r>
      <w:r>
        <w:rPr>
          <w:rFonts w:ascii="SimSun" w:hAnsi="SimSun"/>
          <w:color w:val="000000"/>
          <w:sz w:val="72"/>
        </w:rPr>
        <w:t>眼</w:t>
      </w:r>
      <w:r>
        <w:rPr>
          <w:rFonts w:ascii="SimSun" w:hAnsi="SimSun"/>
          <w:color w:val="000000"/>
          <w:sz w:val="72"/>
        </w:rPr>
        <w:t>朎</w:t>
      </w:r>
      <w:r>
        <w:rPr>
          <w:rFonts w:ascii="SimSun" w:hAnsi="SimSun"/>
          <w:color w:val="FF00FF"/>
          <w:sz w:val="72"/>
        </w:rPr>
        <w:t>嬮</w:t>
      </w:r>
      <w:r>
        <w:rPr>
          <w:rFonts w:ascii="SimSun" w:hAnsi="SimSun"/>
          <w:color w:val="000000"/>
          <w:sz w:val="72"/>
        </w:rPr>
        <w:t>鐌</w:t>
      </w:r>
      <w:r>
        <w:rPr>
          <w:rFonts w:ascii="SimSun" w:hAnsi="SimSun"/>
          <w:color w:val="00FFFF"/>
          <w:sz w:val="72"/>
        </w:rPr>
        <w:t>黎</w:t>
      </w:r>
      <w:r>
        <w:rPr>
          <w:rFonts w:ascii="SimSun" w:hAnsi="SimSun"/>
          <w:color w:val="000000"/>
          <w:sz w:val="72"/>
        </w:rPr>
        <w:t>紻</w:t>
      </w:r>
      <w:r>
        <w:rPr>
          <w:rFonts w:ascii="SimSun" w:hAnsi="SimSun"/>
          <w:color w:val="00FFFF"/>
          <w:sz w:val="72"/>
        </w:rPr>
        <w:t>廣</w:t>
      </w:r>
      <w:r>
        <w:rPr>
          <w:rFonts w:ascii="SimSun" w:hAnsi="SimSun"/>
          <w:color w:val="FFFF00"/>
          <w:sz w:val="72"/>
        </w:rPr>
        <w:t>蜑</w:t>
      </w:r>
      <w:r>
        <w:rPr>
          <w:rFonts w:ascii="SimSun" w:hAnsi="SimSun"/>
          <w:color w:val="FFFF00"/>
          <w:sz w:val="72"/>
        </w:rPr>
        <w:t>腋</w:t>
      </w:r>
      <w:r>
        <w:rPr>
          <w:rFonts w:ascii="SimSun" w:hAnsi="SimSun"/>
          <w:color w:val="FFFF00"/>
          <w:sz w:val="72"/>
        </w:rPr>
        <w:t>诃</w:t>
      </w:r>
      <w:r>
        <w:rPr>
          <w:rFonts w:ascii="SimSun" w:hAnsi="SimSun"/>
          <w:color w:val="FFFF00"/>
          <w:sz w:val="72"/>
        </w:rPr>
        <w:t>豣</w:t>
      </w:r>
      <w:r>
        <w:rPr>
          <w:rFonts w:ascii="SimSun" w:hAnsi="SimSun"/>
          <w:color w:val="000000"/>
          <w:sz w:val="72"/>
        </w:rPr>
        <w:t>兹</w:t>
      </w:r>
      <w:r>
        <w:rPr>
          <w:rFonts w:ascii="SimSun" w:hAnsi="SimSun"/>
          <w:color w:val="FF00FF"/>
          <w:sz w:val="72"/>
        </w:rPr>
        <w:t>当</w:t>
      </w:r>
      <w:r>
        <w:rPr>
          <w:rFonts w:ascii="SimSun" w:hAnsi="SimSun"/>
          <w:color w:val="00FFFF"/>
          <w:sz w:val="72"/>
        </w:rPr>
        <w:t>宊</w:t>
      </w:r>
      <w:r>
        <w:rPr>
          <w:rFonts w:ascii="SimSun" w:hAnsi="SimSun"/>
          <w:color w:val="000000"/>
          <w:sz w:val="72"/>
        </w:rPr>
        <w:t>鯓</w:t>
      </w:r>
      <w:r>
        <w:rPr>
          <w:rFonts w:ascii="SimSun" w:hAnsi="SimSun"/>
          <w:color w:val="FF00FF"/>
          <w:sz w:val="72"/>
        </w:rPr>
        <w:t>引</w:t>
      </w:r>
      <w:r>
        <w:rPr>
          <w:rFonts w:ascii="SimSun" w:hAnsi="SimSun"/>
          <w:color w:val="000000"/>
          <w:sz w:val="72"/>
        </w:rPr>
        <w:t>鱵</w:t>
      </w:r>
      <w:r>
        <w:rPr>
          <w:rFonts w:ascii="SimSun" w:hAnsi="SimSun"/>
          <w:color w:val="FFFF00"/>
          <w:sz w:val="72"/>
        </w:rPr>
        <w:t>猨</w:t>
      </w:r>
      <w:r>
        <w:rPr>
          <w:rFonts w:ascii="SimSun" w:hAnsi="SimSun"/>
          <w:color w:val="00FFFF"/>
          <w:sz w:val="72"/>
        </w:rPr>
        <w:t>怳</w:t>
      </w:r>
      <w:r>
        <w:rPr>
          <w:rFonts w:ascii="SimSun" w:hAnsi="SimSun"/>
          <w:color w:val="00FFFF"/>
          <w:sz w:val="72"/>
        </w:rPr>
        <w:t>鵙</w:t>
      </w:r>
      <w:r>
        <w:rPr>
          <w:rFonts w:ascii="SimSun" w:hAnsi="SimSun"/>
          <w:color w:val="FFFF00"/>
          <w:sz w:val="72"/>
        </w:rPr>
        <w:t>鑰</w:t>
      </w:r>
      <w:r>
        <w:rPr>
          <w:rFonts w:ascii="SimSun" w:hAnsi="SimSun"/>
          <w:color w:val="00FFFF"/>
          <w:sz w:val="72"/>
        </w:rPr>
        <w:t>獛</w:t>
      </w:r>
      <w:r>
        <w:rPr>
          <w:rFonts w:ascii="SimSun" w:hAnsi="SimSun"/>
          <w:color w:val="FF00FF"/>
          <w:sz w:val="72"/>
        </w:rPr>
        <w:t>霿</w:t>
      </w:r>
      <w:r>
        <w:rPr>
          <w:rFonts w:ascii="SimSun" w:hAnsi="SimSun"/>
          <w:color w:val="FFFF00"/>
          <w:sz w:val="72"/>
        </w:rPr>
        <w:t>枿</w:t>
      </w:r>
      <w:r>
        <w:rPr>
          <w:rFonts w:ascii="SimSun" w:hAnsi="SimSun"/>
          <w:color w:val="00FFFF"/>
          <w:sz w:val="72"/>
        </w:rPr>
        <w:t>兵</w:t>
      </w:r>
      <w:r>
        <w:rPr>
          <w:rFonts w:ascii="SimSun" w:hAnsi="SimSun"/>
          <w:color w:val="00FFFF"/>
          <w:sz w:val="72"/>
        </w:rPr>
        <w:t>燥</w:t>
      </w:r>
      <w:r>
        <w:rPr>
          <w:rFonts w:ascii="SimSun" w:hAnsi="SimSun"/>
          <w:color w:val="FF00FF"/>
          <w:sz w:val="72"/>
        </w:rPr>
        <w:t>泌</w:t>
      </w:r>
      <w:r>
        <w:rPr>
          <w:rFonts w:ascii="SimSun" w:hAnsi="SimSun"/>
          <w:color w:val="00FFFF"/>
          <w:sz w:val="72"/>
        </w:rPr>
        <w:t>邎</w:t>
      </w:r>
      <w:r>
        <w:rPr>
          <w:rFonts w:ascii="SimSun" w:hAnsi="SimSun"/>
          <w:color w:val="000000"/>
          <w:sz w:val="72"/>
        </w:rPr>
        <w:t>奜</w:t>
      </w:r>
      <w:r>
        <w:rPr>
          <w:rFonts w:ascii="SimSun" w:hAnsi="SimSun"/>
          <w:color w:val="00FFFF"/>
          <w:sz w:val="72"/>
        </w:rPr>
        <w:t>蹊</w:t>
      </w:r>
      <w:r>
        <w:rPr>
          <w:rFonts w:ascii="SimSun" w:hAnsi="SimSun"/>
          <w:color w:val="000000"/>
          <w:sz w:val="72"/>
        </w:rPr>
        <w:t>椕</w:t>
      </w:r>
      <w:r>
        <w:rPr>
          <w:rFonts w:ascii="SimSun" w:hAnsi="SimSun"/>
          <w:color w:val="FFFF00"/>
          <w:sz w:val="72"/>
        </w:rPr>
        <w:t>濳</w:t>
      </w:r>
      <w:r>
        <w:rPr>
          <w:rFonts w:ascii="SimSun" w:hAnsi="SimSun"/>
          <w:color w:val="00FFFF"/>
          <w:sz w:val="72"/>
        </w:rPr>
        <w:t>錙</w:t>
      </w:r>
      <w:r>
        <w:rPr>
          <w:rFonts w:ascii="SimSun" w:hAnsi="SimSun"/>
          <w:color w:val="000000"/>
          <w:sz w:val="72"/>
        </w:rPr>
        <w:t>屻</w:t>
      </w:r>
      <w:r>
        <w:rPr>
          <w:rFonts w:ascii="SimSun" w:hAnsi="SimSun"/>
          <w:color w:val="FFFF00"/>
          <w:sz w:val="72"/>
        </w:rPr>
        <w:t>蓕</w:t>
      </w:r>
      <w:r>
        <w:rPr>
          <w:rFonts w:ascii="SimSun" w:hAnsi="SimSun"/>
          <w:color w:val="FF00FF"/>
          <w:sz w:val="72"/>
        </w:rPr>
        <w:t>溹</w:t>
      </w:r>
      <w:r>
        <w:rPr>
          <w:rFonts w:ascii="SimSun" w:hAnsi="SimSun"/>
          <w:color w:val="FF00FF"/>
          <w:sz w:val="72"/>
        </w:rPr>
        <w:t>鑓</w:t>
      </w:r>
      <w:r>
        <w:rPr>
          <w:rFonts w:ascii="SimSun" w:hAnsi="SimSun"/>
          <w:color w:val="FFFF00"/>
          <w:sz w:val="72"/>
        </w:rPr>
        <w:t>觍</w:t>
      </w:r>
      <w:r>
        <w:rPr>
          <w:rFonts w:ascii="SimSun" w:hAnsi="SimSun"/>
          <w:color w:val="FF00FF"/>
          <w:sz w:val="72"/>
        </w:rPr>
        <w:t>唧</w:t>
      </w:r>
      <w:r>
        <w:rPr>
          <w:rFonts w:ascii="SimSun" w:hAnsi="SimSun"/>
          <w:color w:val="000000"/>
          <w:sz w:val="72"/>
        </w:rPr>
        <w:t>隑</w:t>
      </w:r>
      <w:r>
        <w:rPr>
          <w:rFonts w:ascii="SimSun" w:hAnsi="SimSun"/>
          <w:color w:val="00FFFF"/>
          <w:sz w:val="72"/>
        </w:rPr>
        <w:t>漌</w:t>
      </w:r>
      <w:r>
        <w:rPr>
          <w:rFonts w:ascii="SimSun" w:hAnsi="SimSun"/>
          <w:color w:val="00FFFF"/>
          <w:sz w:val="72"/>
        </w:rPr>
        <w:t>彳</w:t>
      </w:r>
      <w:r>
        <w:rPr>
          <w:rFonts w:ascii="SimSun" w:hAnsi="SimSun"/>
          <w:color w:val="FF00FF"/>
          <w:sz w:val="72"/>
        </w:rPr>
        <w:t>攽</w:t>
      </w:r>
      <w:r>
        <w:rPr>
          <w:rFonts w:ascii="SimSun" w:hAnsi="SimSun"/>
          <w:color w:val="000000"/>
          <w:sz w:val="72"/>
        </w:rPr>
        <w:t>淑</w:t>
      </w:r>
      <w:r>
        <w:rPr>
          <w:rFonts w:ascii="SimSun" w:hAnsi="SimSun"/>
          <w:color w:val="000000"/>
          <w:sz w:val="72"/>
        </w:rPr>
        <w:t>躁</w:t>
      </w:r>
      <w:r>
        <w:rPr>
          <w:rFonts w:ascii="SimSun" w:hAnsi="SimSun"/>
          <w:color w:val="FFFF00"/>
          <w:sz w:val="72"/>
        </w:rPr>
        <w:t>冥</w:t>
      </w:r>
      <w:r>
        <w:rPr>
          <w:rFonts w:ascii="SimSun" w:hAnsi="SimSun"/>
          <w:color w:val="000000"/>
          <w:sz w:val="72"/>
        </w:rPr>
        <w:t>殍</w:t>
      </w:r>
      <w:r>
        <w:rPr>
          <w:rFonts w:ascii="SimSun" w:hAnsi="SimSun"/>
          <w:color w:val="000000"/>
          <w:sz w:val="72"/>
        </w:rPr>
        <w:t>馎</w:t>
      </w:r>
      <w:r>
        <w:rPr>
          <w:rFonts w:ascii="SimSun" w:hAnsi="SimSun"/>
          <w:color w:val="000000"/>
          <w:sz w:val="72"/>
        </w:rPr>
        <w:t>慺</w:t>
      </w:r>
      <w:r>
        <w:rPr>
          <w:rFonts w:ascii="SimSun" w:hAnsi="SimSun"/>
          <w:color w:val="00FFFF"/>
          <w:sz w:val="72"/>
        </w:rPr>
        <w:t>恳</w:t>
      </w:r>
      <w:r>
        <w:rPr>
          <w:rFonts w:ascii="SimSun" w:hAnsi="SimSun"/>
          <w:color w:val="000000"/>
          <w:sz w:val="72"/>
        </w:rPr>
        <w:t>繃</w:t>
      </w:r>
      <w:r>
        <w:rPr>
          <w:rFonts w:ascii="SimSun" w:hAnsi="SimSun"/>
          <w:color w:val="00FFFF"/>
          <w:sz w:val="72"/>
        </w:rPr>
        <w:t>贋</w:t>
      </w:r>
      <w:r>
        <w:rPr>
          <w:rFonts w:ascii="SimSun" w:hAnsi="SimSun"/>
          <w:color w:val="000000"/>
          <w:sz w:val="72"/>
        </w:rPr>
        <w:t>厂</w:t>
      </w:r>
      <w:r>
        <w:rPr>
          <w:rFonts w:ascii="SimSun" w:hAnsi="SimSun"/>
          <w:color w:val="000000"/>
          <w:sz w:val="72"/>
        </w:rPr>
        <w:t>疠</w:t>
      </w:r>
      <w:r>
        <w:rPr>
          <w:rFonts w:ascii="SimSun" w:hAnsi="SimSun"/>
          <w:color w:val="FF00FF"/>
          <w:sz w:val="72"/>
        </w:rPr>
        <w:t>焏</w:t>
      </w:r>
      <w:r>
        <w:rPr>
          <w:rFonts w:ascii="SimSun" w:hAnsi="SimSun"/>
          <w:color w:val="000000"/>
          <w:sz w:val="72"/>
        </w:rPr>
        <w:t>梗</w:t>
      </w:r>
      <w:r>
        <w:rPr>
          <w:rFonts w:ascii="SimSun" w:hAnsi="SimSun"/>
          <w:color w:val="FF00FF"/>
          <w:sz w:val="72"/>
        </w:rPr>
        <w:t>罋</w:t>
      </w:r>
      <w:r>
        <w:rPr>
          <w:rFonts w:ascii="SimSun" w:hAnsi="SimSun"/>
          <w:color w:val="FFFF00"/>
          <w:sz w:val="72"/>
        </w:rPr>
        <w:t>憦</w:t>
      </w:r>
      <w:r>
        <w:rPr>
          <w:rFonts w:ascii="SimSun" w:hAnsi="SimSun"/>
          <w:color w:val="FFFF00"/>
          <w:sz w:val="72"/>
        </w:rPr>
        <w:t>坬</w:t>
      </w:r>
      <w:r>
        <w:rPr>
          <w:rFonts w:ascii="SimSun" w:hAnsi="SimSun"/>
          <w:color w:val="000000"/>
          <w:sz w:val="72"/>
        </w:rPr>
        <w:t>吩</w:t>
      </w:r>
      <w:r>
        <w:rPr>
          <w:rFonts w:ascii="SimSun" w:hAnsi="SimSun"/>
          <w:color w:val="000000"/>
          <w:sz w:val="72"/>
        </w:rPr>
        <w:t>莬</w:t>
      </w:r>
      <w:r>
        <w:rPr>
          <w:rFonts w:ascii="SimSun" w:hAnsi="SimSun"/>
          <w:color w:val="FFFF00"/>
          <w:sz w:val="72"/>
        </w:rPr>
        <w:t>覴</w:t>
      </w:r>
      <w:r>
        <w:rPr>
          <w:rFonts w:ascii="SimSun" w:hAnsi="SimSun"/>
          <w:color w:val="00FFFF"/>
          <w:sz w:val="72"/>
        </w:rPr>
        <w:t>蒳</w:t>
      </w:r>
      <w:r>
        <w:rPr>
          <w:rFonts w:ascii="SimSun" w:hAnsi="SimSun"/>
          <w:color w:val="000000"/>
          <w:sz w:val="72"/>
        </w:rPr>
        <w:t>纚</w:t>
      </w:r>
      <w:r>
        <w:rPr>
          <w:rFonts w:ascii="SimSun" w:hAnsi="SimSun"/>
          <w:color w:val="000000"/>
          <w:sz w:val="72"/>
        </w:rPr>
        <w:t>簿</w:t>
      </w:r>
      <w:r>
        <w:rPr>
          <w:rFonts w:ascii="SimSun" w:hAnsi="SimSun"/>
          <w:color w:val="FFFF00"/>
          <w:sz w:val="72"/>
        </w:rPr>
        <w:t>牒</w:t>
      </w:r>
      <w:r>
        <w:rPr>
          <w:rFonts w:ascii="SimSun" w:hAnsi="SimSun"/>
          <w:color w:val="FFFF00"/>
          <w:sz w:val="72"/>
        </w:rPr>
        <w:t>燙</w:t>
      </w:r>
      <w:r>
        <w:rPr>
          <w:rFonts w:ascii="SimSun" w:hAnsi="SimSun"/>
          <w:color w:val="FF00FF"/>
          <w:sz w:val="72"/>
        </w:rPr>
        <w:t>晍</w:t>
      </w:r>
      <w:r>
        <w:rPr>
          <w:rFonts w:ascii="SimSun" w:hAnsi="SimSun"/>
          <w:color w:val="FF00FF"/>
          <w:sz w:val="72"/>
        </w:rPr>
        <w:t>垔</w:t>
      </w:r>
      <w:r>
        <w:rPr>
          <w:rFonts w:ascii="SimSun" w:hAnsi="SimSun"/>
          <w:color w:val="FF00FF"/>
          <w:sz w:val="72"/>
        </w:rPr>
        <w:t>鋯</w:t>
      </w:r>
      <w:r>
        <w:rPr>
          <w:rFonts w:ascii="SimSun" w:hAnsi="SimSun"/>
          <w:color w:val="FF00FF"/>
          <w:sz w:val="72"/>
        </w:rPr>
        <w:t>醊</w:t>
      </w:r>
      <w:r>
        <w:rPr>
          <w:rFonts w:ascii="SimSun" w:hAnsi="SimSun"/>
          <w:color w:val="000000"/>
          <w:sz w:val="72"/>
        </w:rPr>
        <w:t>嘈</w:t>
      </w:r>
      <w:r>
        <w:rPr>
          <w:rFonts w:ascii="SimSun" w:hAnsi="SimSun"/>
          <w:color w:val="FFFF00"/>
          <w:sz w:val="72"/>
        </w:rPr>
        <w:t>頋</w:t>
      </w:r>
      <w:r>
        <w:rPr>
          <w:rFonts w:ascii="SimSun" w:hAnsi="SimSun"/>
          <w:color w:val="FFFF00"/>
          <w:sz w:val="72"/>
        </w:rPr>
        <w:t>欬</w:t>
      </w:r>
      <w:r>
        <w:rPr>
          <w:rFonts w:ascii="SimSun" w:hAnsi="SimSun"/>
          <w:color w:val="00FFFF"/>
          <w:sz w:val="72"/>
        </w:rPr>
        <w:t>迧</w:t>
      </w:r>
      <w:r>
        <w:rPr>
          <w:rFonts w:ascii="SimSun" w:hAnsi="SimSun"/>
          <w:color w:val="FF00FF"/>
          <w:sz w:val="72"/>
        </w:rPr>
        <w:t>鬯</w:t>
      </w:r>
      <w:r>
        <w:rPr>
          <w:rFonts w:ascii="SimSun" w:hAnsi="SimSun"/>
          <w:color w:val="FF00FF"/>
          <w:sz w:val="72"/>
        </w:rPr>
        <w:t>攩</w:t>
      </w:r>
      <w:r>
        <w:rPr>
          <w:rFonts w:ascii="SimSun" w:hAnsi="SimSun"/>
          <w:color w:val="FF00FF"/>
          <w:sz w:val="72"/>
        </w:rPr>
        <w:t>淟</w:t>
      </w:r>
      <w:r>
        <w:rPr>
          <w:rFonts w:ascii="SimSun" w:hAnsi="SimSun"/>
          <w:color w:val="FF00FF"/>
          <w:sz w:val="72"/>
        </w:rPr>
        <w:t>鄆</w:t>
      </w:r>
      <w:r>
        <w:rPr>
          <w:rFonts w:ascii="SimSun" w:hAnsi="SimSun"/>
          <w:color w:val="FFFF00"/>
          <w:sz w:val="72"/>
        </w:rPr>
        <w:t>胹</w:t>
      </w:r>
      <w:r>
        <w:rPr>
          <w:rFonts w:ascii="SimSun" w:hAnsi="SimSun"/>
          <w:color w:val="00FFFF"/>
          <w:sz w:val="72"/>
        </w:rPr>
        <w:t>龋</w:t>
      </w:r>
      <w:r>
        <w:rPr>
          <w:rFonts w:ascii="SimSun" w:hAnsi="SimSun"/>
          <w:color w:val="FF00FF"/>
          <w:sz w:val="72"/>
        </w:rPr>
        <w:t>勳</w:t>
      </w:r>
      <w:r>
        <w:rPr>
          <w:rFonts w:ascii="SimSun" w:hAnsi="SimSun"/>
          <w:color w:val="FFFF00"/>
          <w:sz w:val="72"/>
        </w:rPr>
        <w:t>鏝</w:t>
      </w:r>
      <w:r>
        <w:rPr>
          <w:rFonts w:ascii="SimSun" w:hAnsi="SimSun"/>
          <w:color w:val="00FFFF"/>
          <w:sz w:val="72"/>
        </w:rPr>
        <w:t>雚</w:t>
      </w:r>
      <w:r>
        <w:rPr>
          <w:rFonts w:ascii="SimSun" w:hAnsi="SimSun"/>
          <w:color w:val="00FFFF"/>
          <w:sz w:val="72"/>
        </w:rPr>
        <w:t>鶙</w:t>
      </w:r>
      <w:r>
        <w:rPr>
          <w:rFonts w:ascii="SimSun" w:hAnsi="SimSun"/>
          <w:color w:val="FF00FF"/>
          <w:sz w:val="72"/>
        </w:rPr>
        <w:t>硧</w:t>
      </w:r>
      <w:r>
        <w:rPr>
          <w:rFonts w:ascii="SimSun" w:hAnsi="SimSun"/>
          <w:color w:val="000000"/>
          <w:sz w:val="72"/>
        </w:rPr>
        <w:t>猑</w:t>
      </w:r>
      <w:r>
        <w:rPr>
          <w:rFonts w:ascii="SimSun" w:hAnsi="SimSun"/>
          <w:color w:val="FFFF00"/>
          <w:sz w:val="72"/>
        </w:rPr>
        <w:t>玥</w:t>
      </w:r>
      <w:r>
        <w:rPr>
          <w:rFonts w:ascii="SimSun" w:hAnsi="SimSun"/>
          <w:color w:val="000000"/>
          <w:sz w:val="72"/>
        </w:rPr>
        <w:t>蛫</w:t>
      </w:r>
      <w:r>
        <w:rPr>
          <w:rFonts w:ascii="SimSun" w:hAnsi="SimSun"/>
          <w:color w:val="00FFFF"/>
          <w:sz w:val="72"/>
        </w:rPr>
        <w:t>匤</w:t>
      </w:r>
      <w:r>
        <w:rPr>
          <w:rFonts w:ascii="SimSun" w:hAnsi="SimSun"/>
          <w:color w:val="000000"/>
          <w:sz w:val="72"/>
        </w:rPr>
        <w:t>襦</w:t>
      </w:r>
      <w:r>
        <w:rPr>
          <w:rFonts w:ascii="SimSun" w:hAnsi="SimSun"/>
          <w:color w:val="000000"/>
          <w:sz w:val="72"/>
        </w:rPr>
        <w:t>帤</w:t>
      </w:r>
      <w:r>
        <w:rPr>
          <w:rFonts w:ascii="SimSun" w:hAnsi="SimSun"/>
          <w:color w:val="FF00FF"/>
          <w:sz w:val="72"/>
        </w:rPr>
        <w:t>貀</w:t>
      </w:r>
      <w:r>
        <w:rPr>
          <w:rFonts w:ascii="SimSun" w:hAnsi="SimSun"/>
          <w:color w:val="00FFFF"/>
          <w:sz w:val="72"/>
        </w:rPr>
        <w:t>鵹</w:t>
      </w:r>
      <w:r>
        <w:rPr>
          <w:rFonts w:ascii="SimSun" w:hAnsi="SimSun"/>
          <w:color w:val="FFFF00"/>
          <w:sz w:val="72"/>
        </w:rPr>
        <w:t>靐</w:t>
      </w:r>
      <w:r>
        <w:rPr>
          <w:rFonts w:ascii="SimSun" w:hAnsi="SimSun"/>
          <w:color w:val="00FFFF"/>
          <w:sz w:val="72"/>
        </w:rPr>
        <w:t>匇</w:t>
      </w:r>
      <w:r>
        <w:rPr>
          <w:rFonts w:ascii="SimSun" w:hAnsi="SimSun"/>
          <w:color w:val="FF00FF"/>
          <w:sz w:val="72"/>
        </w:rPr>
        <w:t>渶</w:t>
      </w:r>
      <w:r>
        <w:rPr>
          <w:rFonts w:ascii="SimSun" w:hAnsi="SimSun"/>
          <w:color w:val="000000"/>
          <w:sz w:val="72"/>
        </w:rPr>
        <w:t>推</w:t>
      </w:r>
      <w:r>
        <w:rPr>
          <w:rFonts w:ascii="SimSun" w:hAnsi="SimSun"/>
          <w:color w:val="FF00FF"/>
          <w:sz w:val="72"/>
        </w:rPr>
        <w:t>键</w:t>
      </w:r>
      <w:r>
        <w:rPr>
          <w:rFonts w:ascii="SimSun" w:hAnsi="SimSun"/>
          <w:color w:val="FFFF00"/>
          <w:sz w:val="72"/>
        </w:rPr>
        <w:t>绚</w:t>
      </w:r>
      <w:r>
        <w:rPr>
          <w:rFonts w:ascii="SimSun" w:hAnsi="SimSun"/>
          <w:color w:val="00FFFF"/>
          <w:sz w:val="72"/>
        </w:rPr>
        <w:t>毪</w:t>
      </w:r>
      <w:r>
        <w:rPr>
          <w:rFonts w:ascii="SimSun" w:hAnsi="SimSun"/>
          <w:color w:val="000000"/>
          <w:sz w:val="72"/>
        </w:rPr>
        <w:t>愸</w:t>
      </w:r>
      <w:r>
        <w:rPr>
          <w:rFonts w:ascii="SimSun" w:hAnsi="SimSun"/>
          <w:color w:val="000000"/>
          <w:sz w:val="72"/>
        </w:rPr>
        <w:t>殄</w:t>
      </w:r>
      <w:r>
        <w:rPr>
          <w:rFonts w:ascii="SimSun" w:hAnsi="SimSun"/>
          <w:color w:val="00FFFF"/>
          <w:sz w:val="72"/>
        </w:rPr>
        <w:t>乲</w:t>
      </w:r>
      <w:r>
        <w:rPr>
          <w:rFonts w:ascii="SimSun" w:hAnsi="SimSun"/>
          <w:color w:val="FF00FF"/>
          <w:sz w:val="72"/>
        </w:rPr>
        <w:t>美</w:t>
      </w:r>
      <w:r>
        <w:rPr>
          <w:rFonts w:ascii="SimSun" w:hAnsi="SimSun"/>
          <w:color w:val="FFFF00"/>
          <w:sz w:val="72"/>
        </w:rPr>
        <w:t>鯒</w:t>
      </w:r>
      <w:r>
        <w:rPr>
          <w:rFonts w:ascii="SimSun" w:hAnsi="SimSun"/>
          <w:color w:val="000000"/>
          <w:sz w:val="72"/>
        </w:rPr>
        <w:t>宁</w:t>
      </w:r>
      <w:r>
        <w:rPr>
          <w:rFonts w:ascii="SimSun" w:hAnsi="SimSun"/>
          <w:color w:val="00FFFF"/>
          <w:sz w:val="72"/>
        </w:rPr>
        <w:t>繒</w:t>
      </w:r>
      <w:r>
        <w:rPr>
          <w:rFonts w:ascii="SimSun" w:hAnsi="SimSun"/>
          <w:color w:val="000000"/>
          <w:sz w:val="72"/>
        </w:rPr>
        <w:t>媬</w:t>
      </w:r>
      <w:r>
        <w:rPr>
          <w:rFonts w:ascii="SimSun" w:hAnsi="SimSun"/>
          <w:color w:val="000000"/>
          <w:sz w:val="72"/>
        </w:rPr>
        <w:t>稔</w:t>
      </w:r>
      <w:r>
        <w:rPr>
          <w:rFonts w:ascii="SimSun" w:hAnsi="SimSun"/>
          <w:color w:val="00FFFF"/>
          <w:sz w:val="72"/>
        </w:rPr>
        <w:t>繽</w:t>
      </w:r>
      <w:r>
        <w:rPr>
          <w:rFonts w:ascii="SimSun" w:hAnsi="SimSun"/>
          <w:color w:val="00FFFF"/>
          <w:sz w:val="72"/>
        </w:rPr>
        <w:t>赗</w:t>
      </w:r>
      <w:r>
        <w:rPr>
          <w:rFonts w:ascii="SimSun" w:hAnsi="SimSun"/>
          <w:color w:val="000000"/>
          <w:sz w:val="72"/>
        </w:rPr>
        <w:t>羾</w:t>
      </w:r>
      <w:r>
        <w:rPr>
          <w:rFonts w:ascii="SimSun" w:hAnsi="SimSun"/>
          <w:color w:val="000000"/>
          <w:sz w:val="72"/>
        </w:rPr>
        <w:t>疋</w:t>
      </w:r>
      <w:r>
        <w:rPr>
          <w:rFonts w:ascii="SimSun" w:hAnsi="SimSun"/>
          <w:color w:val="FFFF00"/>
          <w:sz w:val="72"/>
        </w:rPr>
        <w:t>繿</w:t>
      </w:r>
      <w:r>
        <w:rPr>
          <w:rFonts w:ascii="SimSun" w:hAnsi="SimSun"/>
          <w:color w:val="FFFF00"/>
          <w:sz w:val="72"/>
        </w:rPr>
        <w:t>踛</w:t>
      </w:r>
      <w:r>
        <w:rPr>
          <w:rFonts w:ascii="SimSun" w:hAnsi="SimSun"/>
          <w:color w:val="000000"/>
          <w:sz w:val="72"/>
        </w:rPr>
        <w:t>镙</w:t>
      </w:r>
      <w:r>
        <w:rPr>
          <w:rFonts w:ascii="SimSun" w:hAnsi="SimSun"/>
          <w:color w:val="FF00FF"/>
          <w:sz w:val="72"/>
        </w:rPr>
        <w:t>巴</w:t>
      </w:r>
      <w:r>
        <w:rPr>
          <w:rFonts w:ascii="SimSun" w:hAnsi="SimSun"/>
          <w:color w:val="FFFF00"/>
          <w:sz w:val="72"/>
        </w:rPr>
        <w:t>氓</w:t>
      </w:r>
      <w:r>
        <w:rPr>
          <w:rFonts w:ascii="SimSun" w:hAnsi="SimSun"/>
          <w:color w:val="000000"/>
          <w:sz w:val="72"/>
        </w:rPr>
        <w:t>孓</w:t>
      </w:r>
      <w:r>
        <w:rPr>
          <w:rFonts w:ascii="SimSun" w:hAnsi="SimSun"/>
          <w:color w:val="000000"/>
          <w:sz w:val="72"/>
        </w:rPr>
        <w:t>觕</w:t>
      </w:r>
      <w:r>
        <w:rPr>
          <w:rFonts w:ascii="SimSun" w:hAnsi="SimSun"/>
          <w:color w:val="000000"/>
          <w:sz w:val="72"/>
        </w:rPr>
        <w:t>蕁</w:t>
      </w:r>
      <w:r>
        <w:rPr>
          <w:rFonts w:ascii="SimSun" w:hAnsi="SimSun"/>
          <w:color w:val="FF00FF"/>
          <w:sz w:val="72"/>
        </w:rPr>
        <w:t>徧</w:t>
      </w:r>
      <w:r>
        <w:rPr>
          <w:rFonts w:ascii="SimSun" w:hAnsi="SimSun"/>
          <w:color w:val="FFFF00"/>
          <w:sz w:val="72"/>
        </w:rPr>
        <w:t>屓</w:t>
      </w:r>
      <w:r>
        <w:rPr>
          <w:rFonts w:ascii="SimSun" w:hAnsi="SimSun"/>
          <w:color w:val="00FFFF"/>
          <w:sz w:val="72"/>
        </w:rPr>
        <w:t>鶐</w:t>
      </w:r>
      <w:r>
        <w:rPr>
          <w:rFonts w:ascii="SimSun" w:hAnsi="SimSun"/>
          <w:color w:val="000000"/>
          <w:sz w:val="72"/>
        </w:rPr>
        <w:t>禛</w:t>
      </w:r>
      <w:r>
        <w:rPr>
          <w:rFonts w:ascii="SimSun" w:hAnsi="SimSun"/>
          <w:color w:val="000000"/>
          <w:sz w:val="72"/>
        </w:rPr>
        <w:t>縱</w:t>
      </w:r>
      <w:r>
        <w:rPr>
          <w:rFonts w:ascii="SimSun" w:hAnsi="SimSun"/>
          <w:color w:val="FF00FF"/>
          <w:sz w:val="72"/>
        </w:rPr>
        <w:t>俋</w:t>
      </w:r>
      <w:r>
        <w:rPr>
          <w:rFonts w:ascii="SimSun" w:hAnsi="SimSun"/>
          <w:color w:val="FFFF00"/>
          <w:sz w:val="72"/>
        </w:rPr>
        <w:t>騗</w:t>
      </w:r>
      <w:r>
        <w:rPr>
          <w:rFonts w:ascii="SimSun" w:hAnsi="SimSun"/>
          <w:color w:val="000000"/>
          <w:sz w:val="72"/>
        </w:rPr>
        <w:t>拸</w:t>
      </w:r>
      <w:r>
        <w:rPr>
          <w:rFonts w:ascii="SimSun" w:hAnsi="SimSun"/>
          <w:color w:val="FFFF00"/>
          <w:sz w:val="72"/>
        </w:rPr>
        <w:t>淿</w:t>
      </w:r>
      <w:r>
        <w:rPr>
          <w:rFonts w:ascii="SimSun" w:hAnsi="SimSun"/>
          <w:color w:val="FF00FF"/>
          <w:sz w:val="72"/>
        </w:rPr>
        <w:t>淃</w:t>
      </w:r>
      <w:r>
        <w:rPr>
          <w:rFonts w:ascii="SimSun" w:hAnsi="SimSun"/>
          <w:color w:val="000000"/>
          <w:sz w:val="72"/>
        </w:rPr>
        <w:t>晅</w:t>
      </w:r>
      <w:r>
        <w:rPr>
          <w:rFonts w:ascii="SimSun" w:hAnsi="SimSun"/>
          <w:color w:val="FFFF00"/>
          <w:sz w:val="72"/>
        </w:rPr>
        <w:t>殌</w:t>
      </w:r>
      <w:r>
        <w:rPr>
          <w:rFonts w:ascii="SimSun" w:hAnsi="SimSun"/>
          <w:color w:val="000000"/>
          <w:sz w:val="72"/>
        </w:rPr>
        <w:t>蘕</w:t>
      </w:r>
      <w:r>
        <w:rPr>
          <w:rFonts w:ascii="SimSun" w:hAnsi="SimSun"/>
          <w:color w:val="000000"/>
          <w:sz w:val="72"/>
        </w:rPr>
        <w:t>錎</w:t>
      </w:r>
      <w:r>
        <w:rPr>
          <w:rFonts w:ascii="SimSun" w:hAnsi="SimSun"/>
          <w:color w:val="FF00FF"/>
          <w:sz w:val="72"/>
        </w:rPr>
        <w:t>烦</w:t>
      </w:r>
      <w:r>
        <w:rPr>
          <w:rFonts w:ascii="SimSun" w:hAnsi="SimSun"/>
          <w:color w:val="000000"/>
          <w:sz w:val="72"/>
        </w:rPr>
        <w:t>椨</w:t>
      </w:r>
      <w:r>
        <w:rPr>
          <w:rFonts w:ascii="SimSun" w:hAnsi="SimSun"/>
          <w:color w:val="00FFFF"/>
          <w:sz w:val="72"/>
        </w:rPr>
        <w:t>栧</w:t>
      </w:r>
      <w:r>
        <w:rPr>
          <w:rFonts w:ascii="SimSun" w:hAnsi="SimSun"/>
          <w:color w:val="FFFF00"/>
          <w:sz w:val="72"/>
        </w:rPr>
        <w:t>挺</w:t>
      </w:r>
      <w:r>
        <w:rPr>
          <w:rFonts w:ascii="SimSun" w:hAnsi="SimSun"/>
          <w:color w:val="000000"/>
          <w:sz w:val="72"/>
        </w:rPr>
        <w:t>揭</w:t>
      </w:r>
      <w:r>
        <w:rPr>
          <w:rFonts w:ascii="SimSun" w:hAnsi="SimSun"/>
          <w:color w:val="000000"/>
          <w:sz w:val="72"/>
        </w:rPr>
        <w:t>拯</w:t>
      </w:r>
      <w:r>
        <w:rPr>
          <w:rFonts w:ascii="SimSun" w:hAnsi="SimSun"/>
          <w:color w:val="FF00FF"/>
          <w:sz w:val="72"/>
        </w:rPr>
        <w:t>僠</w:t>
      </w:r>
      <w:r>
        <w:rPr>
          <w:rFonts w:ascii="SimSun" w:hAnsi="SimSun"/>
          <w:color w:val="000000"/>
          <w:sz w:val="72"/>
        </w:rPr>
        <w:t>孞</w:t>
      </w:r>
      <w:r>
        <w:rPr>
          <w:rFonts w:ascii="SimSun" w:hAnsi="SimSun"/>
          <w:color w:val="FFFF00"/>
          <w:sz w:val="72"/>
        </w:rPr>
        <w:t>幀</w:t>
      </w:r>
      <w:r>
        <w:rPr>
          <w:rFonts w:ascii="SimSun" w:hAnsi="SimSun"/>
          <w:color w:val="00FFFF"/>
          <w:sz w:val="72"/>
        </w:rPr>
        <w:t>稥</w:t>
      </w:r>
      <w:r>
        <w:rPr>
          <w:rFonts w:ascii="SimSun" w:hAnsi="SimSun"/>
          <w:color w:val="000000"/>
          <w:sz w:val="72"/>
        </w:rPr>
        <w:t>笖</w:t>
      </w:r>
      <w:r>
        <w:rPr>
          <w:rFonts w:ascii="SimSun" w:hAnsi="SimSun"/>
          <w:color w:val="FF00FF"/>
          <w:sz w:val="72"/>
        </w:rPr>
        <w:t>繰</w:t>
      </w:r>
      <w:r>
        <w:rPr>
          <w:rFonts w:ascii="SimSun" w:hAnsi="SimSun"/>
          <w:color w:val="000000"/>
          <w:sz w:val="72"/>
        </w:rPr>
        <w:t>渣</w:t>
      </w:r>
      <w:r>
        <w:rPr>
          <w:rFonts w:ascii="SimSun" w:hAnsi="SimSun"/>
          <w:color w:val="00FFFF"/>
          <w:sz w:val="72"/>
        </w:rPr>
        <w:t>茲</w:t>
      </w:r>
      <w:r>
        <w:rPr>
          <w:rFonts w:ascii="SimSun" w:hAnsi="SimSun"/>
          <w:color w:val="FF00FF"/>
          <w:sz w:val="72"/>
        </w:rPr>
        <w:t>襘</w:t>
      </w:r>
      <w:r>
        <w:rPr>
          <w:rFonts w:ascii="SimSun" w:hAnsi="SimSun"/>
          <w:color w:val="FF00FF"/>
          <w:sz w:val="72"/>
        </w:rPr>
        <w:t>铄</w:t>
      </w:r>
      <w:r>
        <w:rPr>
          <w:rFonts w:ascii="SimSun" w:hAnsi="SimSun"/>
          <w:color w:val="000000"/>
          <w:sz w:val="72"/>
        </w:rPr>
        <w:t>蚽</w:t>
      </w:r>
      <w:r>
        <w:rPr>
          <w:rFonts w:ascii="SimSun" w:hAnsi="SimSun"/>
          <w:color w:val="FFFF00"/>
          <w:sz w:val="72"/>
        </w:rPr>
        <w:t>忙</w:t>
      </w:r>
      <w:r>
        <w:rPr>
          <w:rFonts w:ascii="SimSun" w:hAnsi="SimSun"/>
          <w:color w:val="000000"/>
          <w:sz w:val="72"/>
        </w:rPr>
        <w:t>繹</w:t>
      </w:r>
      <w:r>
        <w:rPr>
          <w:rFonts w:ascii="SimSun" w:hAnsi="SimSun"/>
          <w:color w:val="FF00FF"/>
          <w:sz w:val="72"/>
        </w:rPr>
        <w:t>紘</w:t>
      </w:r>
      <w:r>
        <w:rPr>
          <w:rFonts w:ascii="SimSun" w:hAnsi="SimSun"/>
          <w:color w:val="FFFF00"/>
          <w:sz w:val="72"/>
        </w:rPr>
        <w:t>箨</w:t>
      </w:r>
      <w:r>
        <w:rPr>
          <w:rFonts w:ascii="SimSun" w:hAnsi="SimSun"/>
          <w:color w:val="FF00FF"/>
          <w:sz w:val="72"/>
        </w:rPr>
        <w:t>娿</w:t>
      </w:r>
      <w:r>
        <w:rPr>
          <w:rFonts w:ascii="SimSun" w:hAnsi="SimSun"/>
          <w:color w:val="00FFFF"/>
          <w:sz w:val="72"/>
        </w:rPr>
        <w:t>紥</w:t>
      </w:r>
      <w:r>
        <w:rPr>
          <w:rFonts w:ascii="SimSun" w:hAnsi="SimSun"/>
          <w:color w:val="000000"/>
          <w:sz w:val="72"/>
        </w:rPr>
        <w:t>曋</w:t>
      </w:r>
      <w:r>
        <w:rPr>
          <w:rFonts w:ascii="SimSun" w:hAnsi="SimSun"/>
          <w:color w:val="FF00FF"/>
          <w:sz w:val="72"/>
        </w:rPr>
        <w:t>翺</w:t>
      </w:r>
      <w:r>
        <w:rPr>
          <w:rFonts w:ascii="SimSun" w:hAnsi="SimSun"/>
          <w:color w:val="FFFF00"/>
          <w:sz w:val="72"/>
        </w:rPr>
        <w:t>烲</w:t>
      </w:r>
      <w:r>
        <w:rPr>
          <w:rFonts w:ascii="SimSun" w:hAnsi="SimSun"/>
          <w:color w:val="000000"/>
          <w:sz w:val="72"/>
        </w:rPr>
        <w:t>綹</w:t>
      </w:r>
      <w:r>
        <w:rPr>
          <w:rFonts w:ascii="SimSun" w:hAnsi="SimSun"/>
          <w:color w:val="00FFFF"/>
          <w:sz w:val="72"/>
        </w:rPr>
        <w:t>誒</w:t>
      </w:r>
      <w:r>
        <w:rPr>
          <w:rFonts w:ascii="SimSun" w:hAnsi="SimSun"/>
          <w:color w:val="00FFFF"/>
          <w:sz w:val="72"/>
        </w:rPr>
        <w:t>笷</w:t>
      </w:r>
      <w:r>
        <w:rPr>
          <w:rFonts w:ascii="SimSun" w:hAnsi="SimSun"/>
          <w:color w:val="000000"/>
          <w:sz w:val="72"/>
        </w:rPr>
        <w:t>齞</w:t>
      </w:r>
      <w:r>
        <w:rPr>
          <w:rFonts w:ascii="SimSun" w:hAnsi="SimSun"/>
          <w:color w:val="000000"/>
          <w:sz w:val="72"/>
        </w:rPr>
        <w:t>择</w:t>
      </w:r>
      <w:r>
        <w:rPr>
          <w:rFonts w:ascii="SimSun" w:hAnsi="SimSun"/>
          <w:color w:val="FFFF00"/>
          <w:sz w:val="72"/>
        </w:rPr>
        <w:t>窏</w:t>
      </w:r>
      <w:r>
        <w:rPr>
          <w:rFonts w:ascii="SimSun" w:hAnsi="SimSun"/>
          <w:color w:val="00FFFF"/>
          <w:sz w:val="72"/>
        </w:rPr>
        <w:t>囱</w:t>
      </w:r>
      <w:r>
        <w:rPr>
          <w:rFonts w:ascii="SimSun" w:hAnsi="SimSun"/>
          <w:color w:val="FF00FF"/>
          <w:sz w:val="72"/>
        </w:rPr>
        <w:t>酒</w:t>
      </w:r>
      <w:r>
        <w:rPr>
          <w:rFonts w:ascii="SimSun" w:hAnsi="SimSun"/>
          <w:color w:val="000000"/>
          <w:sz w:val="72"/>
        </w:rPr>
        <w:t>摛</w:t>
      </w:r>
      <w:r>
        <w:rPr>
          <w:rFonts w:ascii="SimSun" w:hAnsi="SimSun"/>
          <w:color w:val="FFFF00"/>
          <w:sz w:val="72"/>
        </w:rPr>
        <w:t>絫</w:t>
      </w:r>
      <w:r>
        <w:rPr>
          <w:rFonts w:ascii="SimSun" w:hAnsi="SimSun"/>
          <w:color w:val="FFFF00"/>
          <w:sz w:val="72"/>
        </w:rPr>
        <w:t>鋣</w:t>
      </w:r>
      <w:r>
        <w:rPr>
          <w:rFonts w:ascii="SimSun" w:hAnsi="SimSun"/>
          <w:color w:val="FF00FF"/>
          <w:sz w:val="72"/>
        </w:rPr>
        <w:t>擂</w:t>
      </w:r>
      <w:r>
        <w:rPr>
          <w:rFonts w:ascii="SimSun" w:hAnsi="SimSun"/>
          <w:color w:val="000000"/>
          <w:sz w:val="72"/>
        </w:rPr>
        <w:t>累</w:t>
      </w:r>
      <w:r>
        <w:rPr>
          <w:rFonts w:ascii="SimSun" w:hAnsi="SimSun"/>
          <w:color w:val="000000"/>
          <w:sz w:val="72"/>
        </w:rPr>
        <w:t>麢</w:t>
      </w:r>
      <w:r>
        <w:rPr>
          <w:rFonts w:ascii="SimSun" w:hAnsi="SimSun"/>
          <w:color w:val="FFFF00"/>
          <w:sz w:val="72"/>
        </w:rPr>
        <w:t>驧</w:t>
      </w:r>
      <w:r>
        <w:rPr>
          <w:rFonts w:ascii="SimSun" w:hAnsi="SimSun"/>
          <w:color w:val="000000"/>
          <w:sz w:val="72"/>
        </w:rPr>
        <w:t>槚</w:t>
      </w:r>
      <w:r>
        <w:rPr>
          <w:rFonts w:ascii="SimSun" w:hAnsi="SimSun"/>
          <w:color w:val="000000"/>
          <w:sz w:val="72"/>
        </w:rPr>
        <w:t>竬</w:t>
      </w:r>
      <w:r>
        <w:rPr>
          <w:rFonts w:ascii="SimSun" w:hAnsi="SimSun"/>
          <w:color w:val="000000"/>
          <w:sz w:val="72"/>
        </w:rPr>
        <w:t>炚</w:t>
      </w:r>
      <w:r>
        <w:rPr>
          <w:rFonts w:ascii="SimSun" w:hAnsi="SimSun"/>
          <w:color w:val="FF00FF"/>
          <w:sz w:val="72"/>
        </w:rPr>
        <w:t>阺</w:t>
      </w:r>
      <w:r>
        <w:rPr>
          <w:rFonts w:ascii="SimSun" w:hAnsi="SimSun"/>
          <w:color w:val="FF00FF"/>
          <w:sz w:val="72"/>
        </w:rPr>
        <w:t>飤</w:t>
      </w:r>
      <w:r>
        <w:rPr>
          <w:rFonts w:ascii="SimSun" w:hAnsi="SimSun"/>
          <w:color w:val="FF00FF"/>
          <w:sz w:val="72"/>
        </w:rPr>
        <w:t>曗</w:t>
      </w:r>
      <w:r>
        <w:rPr>
          <w:rFonts w:ascii="SimSun" w:hAnsi="SimSun"/>
          <w:color w:val="000000"/>
          <w:sz w:val="72"/>
        </w:rPr>
        <w:t>驶</w:t>
      </w:r>
      <w:r>
        <w:rPr>
          <w:rFonts w:ascii="SimSun" w:hAnsi="SimSun"/>
          <w:color w:val="00FFFF"/>
          <w:sz w:val="72"/>
        </w:rPr>
        <w:t>鿓</w:t>
      </w:r>
      <w:r>
        <w:rPr>
          <w:rFonts w:ascii="SimSun" w:hAnsi="SimSun"/>
          <w:color w:val="FF00FF"/>
          <w:sz w:val="72"/>
        </w:rPr>
        <w:t>汿</w:t>
      </w:r>
      <w:r>
        <w:rPr>
          <w:rFonts w:ascii="SimSun" w:hAnsi="SimSun"/>
          <w:color w:val="FFFF00"/>
          <w:sz w:val="72"/>
        </w:rPr>
        <w:t>隆</w:t>
      </w:r>
      <w:r>
        <w:rPr>
          <w:rFonts w:ascii="SimSun" w:hAnsi="SimSun"/>
          <w:color w:val="000000"/>
          <w:sz w:val="72"/>
        </w:rPr>
        <w:t>盤</w:t>
      </w:r>
      <w:r>
        <w:rPr>
          <w:rFonts w:ascii="SimSun" w:hAnsi="SimSun"/>
          <w:color w:val="000000"/>
          <w:sz w:val="72"/>
        </w:rPr>
        <w:t>槫</w:t>
      </w:r>
      <w:r>
        <w:rPr>
          <w:rFonts w:ascii="SimSun" w:hAnsi="SimSun"/>
          <w:color w:val="000000"/>
          <w:sz w:val="72"/>
        </w:rPr>
        <w:t>愐</w:t>
      </w:r>
      <w:r>
        <w:rPr>
          <w:rFonts w:ascii="SimSun" w:hAnsi="SimSun"/>
          <w:color w:val="FFFF00"/>
          <w:sz w:val="72"/>
        </w:rPr>
        <w:t>肉</w:t>
      </w:r>
      <w:r>
        <w:rPr>
          <w:rFonts w:ascii="SimSun" w:hAnsi="SimSun"/>
          <w:color w:val="FF00FF"/>
          <w:sz w:val="72"/>
        </w:rPr>
        <w:t>秙</w:t>
      </w:r>
      <w:r>
        <w:rPr>
          <w:rFonts w:ascii="SimSun" w:hAnsi="SimSun"/>
          <w:color w:val="00FFFF"/>
          <w:sz w:val="72"/>
        </w:rPr>
        <w:t>鉈</w:t>
      </w:r>
      <w:r>
        <w:rPr>
          <w:rFonts w:ascii="SimSun" w:hAnsi="SimSun"/>
          <w:color w:val="FFFF00"/>
          <w:sz w:val="72"/>
        </w:rPr>
        <w:t>橂</w:t>
      </w:r>
      <w:r>
        <w:rPr>
          <w:rFonts w:ascii="SimSun" w:hAnsi="SimSun"/>
          <w:color w:val="000000"/>
          <w:sz w:val="72"/>
        </w:rPr>
        <w:t>粲</w:t>
      </w:r>
      <w:r>
        <w:rPr>
          <w:rFonts w:ascii="SimSun" w:hAnsi="SimSun"/>
          <w:color w:val="000000"/>
          <w:sz w:val="72"/>
        </w:rPr>
        <w:t>趄</w:t>
      </w:r>
      <w:r>
        <w:rPr>
          <w:rFonts w:ascii="SimSun" w:hAnsi="SimSun"/>
          <w:color w:val="FF00FF"/>
          <w:sz w:val="72"/>
        </w:rPr>
        <w:t>讕</w:t>
      </w:r>
      <w:r>
        <w:rPr>
          <w:rFonts w:ascii="SimSun" w:hAnsi="SimSun"/>
          <w:color w:val="000000"/>
          <w:sz w:val="72"/>
        </w:rPr>
        <w:t>揅</w:t>
      </w:r>
      <w:r>
        <w:rPr>
          <w:rFonts w:ascii="SimSun" w:hAnsi="SimSun"/>
          <w:color w:val="FF00FF"/>
          <w:sz w:val="72"/>
        </w:rPr>
        <w:t>啐</w:t>
      </w:r>
      <w:r>
        <w:rPr>
          <w:rFonts w:ascii="SimSun" w:hAnsi="SimSun"/>
          <w:color w:val="000000"/>
          <w:sz w:val="72"/>
        </w:rPr>
        <w:t>胲</w:t>
      </w:r>
      <w:r>
        <w:rPr>
          <w:rFonts w:ascii="SimSun" w:hAnsi="SimSun"/>
          <w:color w:val="000000"/>
          <w:sz w:val="72"/>
        </w:rPr>
        <w:t>螅</w:t>
      </w:r>
      <w:r>
        <w:rPr>
          <w:rFonts w:ascii="SimSun" w:hAnsi="SimSun"/>
          <w:color w:val="FFFF00"/>
          <w:sz w:val="72"/>
        </w:rPr>
        <w:t>梮</w:t>
      </w:r>
      <w:r>
        <w:rPr>
          <w:rFonts w:ascii="SimSun" w:hAnsi="SimSun"/>
          <w:color w:val="00FFFF"/>
          <w:sz w:val="72"/>
        </w:rPr>
        <w:t>迈</w:t>
      </w:r>
      <w:r>
        <w:rPr>
          <w:rFonts w:ascii="SimSun" w:hAnsi="SimSun"/>
          <w:color w:val="FF00FF"/>
          <w:sz w:val="72"/>
        </w:rPr>
        <w:t>甇</w:t>
      </w:r>
      <w:r>
        <w:rPr>
          <w:rFonts w:ascii="SimSun" w:hAnsi="SimSun"/>
          <w:color w:val="00FFFF"/>
          <w:sz w:val="72"/>
        </w:rPr>
        <w:t>奍</w:t>
      </w:r>
      <w:r>
        <w:rPr>
          <w:rFonts w:ascii="SimSun" w:hAnsi="SimSun"/>
          <w:color w:val="00FFFF"/>
          <w:sz w:val="72"/>
        </w:rPr>
        <w:t>鞧</w:t>
      </w:r>
      <w:r>
        <w:rPr>
          <w:rFonts w:ascii="SimSun" w:hAnsi="SimSun"/>
          <w:color w:val="000000"/>
          <w:sz w:val="72"/>
        </w:rPr>
        <w:t>皓</w:t>
      </w:r>
      <w:r>
        <w:rPr>
          <w:rFonts w:ascii="SimSun" w:hAnsi="SimSun"/>
          <w:color w:val="00FFFF"/>
          <w:sz w:val="72"/>
        </w:rPr>
        <w:t>鮀</w:t>
      </w:r>
      <w:r>
        <w:rPr>
          <w:rFonts w:ascii="SimSun" w:hAnsi="SimSun"/>
          <w:color w:val="000000"/>
          <w:sz w:val="72"/>
        </w:rPr>
        <w:t>卧</w:t>
      </w:r>
      <w:r>
        <w:rPr>
          <w:rFonts w:ascii="SimSun" w:hAnsi="SimSun"/>
          <w:color w:val="000000"/>
          <w:sz w:val="72"/>
        </w:rPr>
        <w:t>鯮</w:t>
      </w:r>
      <w:r>
        <w:rPr>
          <w:rFonts w:ascii="SimSun" w:hAnsi="SimSun"/>
          <w:color w:val="00FFFF"/>
          <w:sz w:val="72"/>
        </w:rPr>
        <w:t>畠</w:t>
      </w:r>
      <w:r>
        <w:rPr>
          <w:rFonts w:ascii="SimSun" w:hAnsi="SimSun"/>
          <w:color w:val="000000"/>
          <w:sz w:val="72"/>
        </w:rPr>
        <w:t>箐</w:t>
      </w:r>
      <w:r>
        <w:rPr>
          <w:rFonts w:ascii="SimSun" w:hAnsi="SimSun"/>
          <w:color w:val="FFFF00"/>
          <w:sz w:val="72"/>
        </w:rPr>
        <w:t>黁</w:t>
      </w:r>
      <w:r>
        <w:rPr>
          <w:rFonts w:ascii="SimSun" w:hAnsi="SimSun"/>
          <w:color w:val="FF00FF"/>
          <w:sz w:val="72"/>
        </w:rPr>
        <w:t>脉</w:t>
      </w:r>
      <w:r>
        <w:rPr>
          <w:rFonts w:ascii="SimSun" w:hAnsi="SimSun"/>
          <w:color w:val="000000"/>
          <w:sz w:val="72"/>
        </w:rPr>
        <w:t>亾</w:t>
      </w:r>
      <w:r>
        <w:rPr>
          <w:rFonts w:ascii="SimSun" w:hAnsi="SimSun"/>
          <w:color w:val="00FFFF"/>
          <w:sz w:val="72"/>
        </w:rPr>
        <w:t>檯</w:t>
      </w:r>
      <w:r>
        <w:rPr>
          <w:rFonts w:ascii="SimSun" w:hAnsi="SimSun"/>
          <w:color w:val="FFFF00"/>
          <w:sz w:val="72"/>
        </w:rPr>
        <w:t>淔</w:t>
      </w:r>
      <w:r>
        <w:rPr>
          <w:rFonts w:ascii="SimSun" w:hAnsi="SimSun"/>
          <w:color w:val="FF00FF"/>
          <w:sz w:val="72"/>
        </w:rPr>
        <w:t>鑼</w:t>
      </w:r>
      <w:r>
        <w:rPr>
          <w:rFonts w:ascii="SimSun" w:hAnsi="SimSun"/>
          <w:color w:val="00FFFF"/>
          <w:sz w:val="72"/>
        </w:rPr>
        <w:t>蒦</w:t>
      </w:r>
      <w:r>
        <w:rPr>
          <w:rFonts w:ascii="SimSun" w:hAnsi="SimSun"/>
          <w:color w:val="FF00FF"/>
          <w:sz w:val="72"/>
        </w:rPr>
        <w:t>鄀</w:t>
      </w:r>
      <w:r>
        <w:rPr>
          <w:rFonts w:ascii="SimSun" w:hAnsi="SimSun"/>
          <w:color w:val="000000"/>
          <w:sz w:val="72"/>
        </w:rPr>
        <w:t>簧</w:t>
      </w:r>
      <w:r>
        <w:rPr>
          <w:rFonts w:ascii="SimSun" w:hAnsi="SimSun"/>
          <w:color w:val="FFFF00"/>
          <w:sz w:val="72"/>
        </w:rPr>
        <w:t>砛</w:t>
      </w:r>
      <w:r>
        <w:rPr>
          <w:rFonts w:ascii="SimSun" w:hAnsi="SimSun"/>
          <w:color w:val="FFFF00"/>
          <w:sz w:val="72"/>
        </w:rPr>
        <w:t>涵</w:t>
      </w:r>
      <w:r>
        <w:rPr>
          <w:rFonts w:ascii="SimSun" w:hAnsi="SimSun"/>
          <w:color w:val="00FFFF"/>
          <w:sz w:val="72"/>
        </w:rPr>
        <w:t>珦</w:t>
      </w:r>
      <w:r>
        <w:rPr>
          <w:rFonts w:ascii="SimSun" w:hAnsi="SimSun"/>
          <w:color w:val="00FFFF"/>
          <w:sz w:val="72"/>
        </w:rPr>
        <w:t>苿</w:t>
      </w:r>
      <w:r>
        <w:rPr>
          <w:rFonts w:ascii="SimSun" w:hAnsi="SimSun"/>
          <w:color w:val="000000"/>
          <w:sz w:val="72"/>
        </w:rPr>
        <w:t>涳</w:t>
      </w:r>
      <w:r>
        <w:rPr>
          <w:rFonts w:ascii="SimSun" w:hAnsi="SimSun"/>
          <w:color w:val="000000"/>
          <w:sz w:val="72"/>
        </w:rPr>
        <w:t>嵠</w:t>
      </w:r>
      <w:r>
        <w:rPr>
          <w:rFonts w:ascii="SimSun" w:hAnsi="SimSun"/>
          <w:color w:val="000000"/>
          <w:sz w:val="72"/>
        </w:rPr>
        <w:t>韾</w:t>
      </w:r>
      <w:r>
        <w:rPr>
          <w:rFonts w:ascii="SimSun" w:hAnsi="SimSun"/>
          <w:color w:val="FFFF00"/>
          <w:sz w:val="72"/>
        </w:rPr>
        <w:t>沕</w:t>
      </w:r>
      <w:r>
        <w:rPr>
          <w:rFonts w:ascii="SimSun" w:hAnsi="SimSun"/>
          <w:color w:val="FF00FF"/>
          <w:sz w:val="72"/>
        </w:rPr>
        <w:t>纃</w:t>
      </w:r>
      <w:r>
        <w:rPr>
          <w:rFonts w:ascii="SimSun" w:hAnsi="SimSun"/>
          <w:color w:val="FFFF00"/>
          <w:sz w:val="72"/>
        </w:rPr>
        <w:t>溙</w:t>
      </w:r>
      <w:r>
        <w:rPr>
          <w:rFonts w:ascii="SimSun" w:hAnsi="SimSun"/>
          <w:color w:val="FF00FF"/>
          <w:sz w:val="72"/>
        </w:rPr>
        <w:t>鑠</w:t>
      </w:r>
      <w:r>
        <w:rPr>
          <w:rFonts w:ascii="SimSun" w:hAnsi="SimSun"/>
          <w:color w:val="FF00FF"/>
          <w:sz w:val="72"/>
        </w:rPr>
        <w:t>噺</w:t>
      </w:r>
      <w:r>
        <w:rPr>
          <w:rFonts w:ascii="SimSun" w:hAnsi="SimSun"/>
          <w:color w:val="FFFF00"/>
          <w:sz w:val="72"/>
        </w:rPr>
        <w:t>粟</w:t>
      </w:r>
      <w:r>
        <w:rPr>
          <w:rFonts w:ascii="SimSun" w:hAnsi="SimSun"/>
          <w:color w:val="FFFF00"/>
          <w:sz w:val="72"/>
        </w:rPr>
        <w:t>辄</w:t>
      </w:r>
      <w:r>
        <w:rPr>
          <w:rFonts w:ascii="SimSun" w:hAnsi="SimSun"/>
          <w:color w:val="FFFF00"/>
          <w:sz w:val="72"/>
        </w:rPr>
        <w:t>闂</w:t>
      </w:r>
      <w:r>
        <w:rPr>
          <w:rFonts w:ascii="SimSun" w:hAnsi="SimSun"/>
          <w:color w:val="00FFFF"/>
          <w:sz w:val="72"/>
        </w:rPr>
        <w:t>漈</w:t>
      </w:r>
      <w:r>
        <w:rPr>
          <w:rFonts w:ascii="SimSun" w:hAnsi="SimSun"/>
          <w:color w:val="FFFF00"/>
          <w:sz w:val="72"/>
        </w:rPr>
        <w:t>囲</w:t>
      </w:r>
      <w:r>
        <w:rPr>
          <w:rFonts w:ascii="SimSun" w:hAnsi="SimSun"/>
          <w:color w:val="000000"/>
          <w:sz w:val="72"/>
        </w:rPr>
        <w:t>騶</w:t>
      </w:r>
      <w:r>
        <w:rPr>
          <w:rFonts w:ascii="SimSun" w:hAnsi="SimSun"/>
          <w:color w:val="00FFFF"/>
          <w:sz w:val="72"/>
        </w:rPr>
        <w:t>硥</w:t>
      </w:r>
      <w:r>
        <w:rPr>
          <w:rFonts w:ascii="SimSun" w:hAnsi="SimSun"/>
          <w:color w:val="000000"/>
          <w:sz w:val="72"/>
        </w:rPr>
        <w:t>銵</w:t>
      </w:r>
      <w:r>
        <w:rPr>
          <w:rFonts w:ascii="SimSun" w:hAnsi="SimSun"/>
          <w:color w:val="FFFF00"/>
          <w:sz w:val="72"/>
        </w:rPr>
        <w:t>堑</w:t>
      </w:r>
      <w:r>
        <w:rPr>
          <w:rFonts w:ascii="SimSun" w:hAnsi="SimSun"/>
          <w:color w:val="FFFF00"/>
          <w:sz w:val="72"/>
        </w:rPr>
        <w:t>麽</w:t>
      </w:r>
      <w:r>
        <w:rPr>
          <w:rFonts w:ascii="SimSun" w:hAnsi="SimSun"/>
          <w:color w:val="FF00FF"/>
          <w:sz w:val="72"/>
        </w:rPr>
        <w:t>阽</w:t>
      </w:r>
      <w:r>
        <w:rPr>
          <w:rFonts w:ascii="SimSun" w:hAnsi="SimSun"/>
          <w:color w:val="000000"/>
          <w:sz w:val="72"/>
        </w:rPr>
        <w:t>鲸</w:t>
      </w:r>
      <w:r>
        <w:rPr>
          <w:rFonts w:ascii="SimSun" w:hAnsi="SimSun"/>
          <w:color w:val="000000"/>
          <w:sz w:val="72"/>
        </w:rPr>
        <w:t>嫙</w:t>
      </w:r>
      <w:r>
        <w:rPr>
          <w:rFonts w:ascii="SimSun" w:hAnsi="SimSun"/>
          <w:color w:val="00FFFF"/>
          <w:sz w:val="72"/>
        </w:rPr>
        <w:t>渟</w:t>
      </w:r>
      <w:r>
        <w:rPr>
          <w:rFonts w:ascii="SimSun" w:hAnsi="SimSun"/>
          <w:color w:val="FF00FF"/>
          <w:sz w:val="72"/>
        </w:rPr>
        <w:t>夘</w:t>
      </w:r>
      <w:r>
        <w:rPr>
          <w:rFonts w:ascii="SimSun" w:hAnsi="SimSun"/>
          <w:color w:val="FFFF00"/>
          <w:sz w:val="72"/>
        </w:rPr>
        <w:t>懳</w:t>
      </w:r>
      <w:r>
        <w:rPr>
          <w:rFonts w:ascii="SimSun" w:hAnsi="SimSun"/>
          <w:color w:val="000000"/>
          <w:sz w:val="72"/>
        </w:rPr>
        <w:t>旃</w:t>
      </w:r>
      <w:r>
        <w:rPr>
          <w:rFonts w:ascii="SimSun" w:hAnsi="SimSun"/>
          <w:color w:val="000000"/>
          <w:sz w:val="72"/>
        </w:rPr>
        <w:t>嗐</w:t>
      </w:r>
      <w:r>
        <w:rPr>
          <w:rFonts w:ascii="SimSun" w:hAnsi="SimSun"/>
          <w:color w:val="000000"/>
          <w:sz w:val="72"/>
        </w:rPr>
        <w:t>菂</w:t>
      </w:r>
      <w:r>
        <w:rPr>
          <w:rFonts w:ascii="SimSun" w:hAnsi="SimSun"/>
          <w:color w:val="00FFFF"/>
          <w:sz w:val="72"/>
        </w:rPr>
        <w:t>疼</w:t>
      </w:r>
      <w:r>
        <w:rPr>
          <w:rFonts w:ascii="SimSun" w:hAnsi="SimSun"/>
          <w:color w:val="FFFF00"/>
          <w:sz w:val="72"/>
        </w:rPr>
        <w:t>伿</w:t>
      </w:r>
      <w:r>
        <w:rPr>
          <w:rFonts w:ascii="SimSun" w:hAnsi="SimSun"/>
          <w:color w:val="FFFF00"/>
          <w:sz w:val="72"/>
        </w:rPr>
        <w:t>餖</w:t>
      </w:r>
      <w:r>
        <w:rPr>
          <w:rFonts w:ascii="SimSun" w:hAnsi="SimSun"/>
          <w:color w:val="000000"/>
          <w:sz w:val="72"/>
        </w:rPr>
        <w:t>臍</w:t>
      </w:r>
      <w:r>
        <w:rPr>
          <w:rFonts w:ascii="SimSun" w:hAnsi="SimSun"/>
          <w:color w:val="FF00FF"/>
          <w:sz w:val="72"/>
        </w:rPr>
        <w:t>飠</w:t>
      </w:r>
      <w:r>
        <w:rPr>
          <w:rFonts w:ascii="SimSun" w:hAnsi="SimSun"/>
          <w:color w:val="FFFF00"/>
          <w:sz w:val="72"/>
        </w:rPr>
        <w:t>藦</w:t>
      </w:r>
      <w:r>
        <w:rPr>
          <w:rFonts w:ascii="SimSun" w:hAnsi="SimSun"/>
          <w:color w:val="00FFFF"/>
          <w:sz w:val="72"/>
        </w:rPr>
        <w:t>瑶</w:t>
      </w:r>
      <w:r>
        <w:rPr>
          <w:rFonts w:ascii="SimSun" w:hAnsi="SimSun"/>
          <w:color w:val="FFFF00"/>
          <w:sz w:val="72"/>
        </w:rPr>
        <w:t>謖</w:t>
      </w:r>
      <w:r>
        <w:rPr>
          <w:rFonts w:ascii="SimSun" w:hAnsi="SimSun"/>
          <w:color w:val="000000"/>
          <w:sz w:val="72"/>
        </w:rPr>
        <w:t>惗</w:t>
      </w:r>
      <w:r>
        <w:rPr>
          <w:rFonts w:ascii="SimSun" w:hAnsi="SimSun"/>
          <w:color w:val="FF00FF"/>
          <w:sz w:val="72"/>
        </w:rPr>
        <w:t>舀</w:t>
      </w:r>
      <w:r>
        <w:rPr>
          <w:rFonts w:ascii="SimSun" w:hAnsi="SimSun"/>
          <w:color w:val="00FFFF"/>
          <w:sz w:val="72"/>
        </w:rPr>
        <w:t>瞋</w:t>
      </w:r>
      <w:r>
        <w:rPr>
          <w:rFonts w:ascii="SimSun" w:hAnsi="SimSun"/>
          <w:color w:val="FFFF00"/>
          <w:sz w:val="72"/>
        </w:rPr>
        <w:t>味</w:t>
      </w:r>
      <w:r>
        <w:rPr>
          <w:rFonts w:ascii="SimSun" w:hAnsi="SimSun"/>
          <w:color w:val="FF00FF"/>
          <w:sz w:val="72"/>
        </w:rPr>
        <w:t>幓</w:t>
      </w:r>
      <w:r>
        <w:rPr>
          <w:rFonts w:ascii="SimSun" w:hAnsi="SimSun"/>
          <w:color w:val="FFFF00"/>
          <w:sz w:val="72"/>
        </w:rPr>
        <w:t>顈</w:t>
      </w:r>
      <w:r>
        <w:rPr>
          <w:rFonts w:ascii="SimSun" w:hAnsi="SimSun"/>
          <w:color w:val="FF00FF"/>
          <w:sz w:val="72"/>
        </w:rPr>
        <w:t>隭</w:t>
      </w:r>
      <w:r>
        <w:rPr>
          <w:rFonts w:ascii="SimSun" w:hAnsi="SimSun"/>
          <w:color w:val="000000"/>
          <w:sz w:val="72"/>
        </w:rPr>
        <w:t>胳</w:t>
      </w:r>
      <w:r>
        <w:rPr>
          <w:rFonts w:ascii="SimSun" w:hAnsi="SimSun"/>
          <w:color w:val="FFFF00"/>
          <w:sz w:val="72"/>
        </w:rPr>
        <w:t>昶</w:t>
      </w:r>
      <w:r>
        <w:rPr>
          <w:rFonts w:ascii="SimSun" w:hAnsi="SimSun"/>
          <w:color w:val="FF00FF"/>
          <w:sz w:val="72"/>
        </w:rPr>
        <w:t>礪</w:t>
      </w:r>
      <w:r>
        <w:rPr>
          <w:rFonts w:ascii="SimSun" w:hAnsi="SimSun"/>
          <w:color w:val="000000"/>
          <w:sz w:val="72"/>
        </w:rPr>
        <w:t>斅</w:t>
      </w:r>
      <w:r>
        <w:rPr>
          <w:rFonts w:ascii="SimSun" w:hAnsi="SimSun"/>
          <w:color w:val="FFFF00"/>
          <w:sz w:val="72"/>
        </w:rPr>
        <w:t>弄</w:t>
      </w:r>
      <w:r>
        <w:rPr>
          <w:rFonts w:ascii="SimSun" w:hAnsi="SimSun"/>
          <w:color w:val="00FFFF"/>
          <w:sz w:val="72"/>
        </w:rPr>
        <w:t>猑</w:t>
      </w:r>
      <w:r>
        <w:rPr>
          <w:rFonts w:ascii="SimSun" w:hAnsi="SimSun"/>
          <w:color w:val="FF00FF"/>
          <w:sz w:val="72"/>
        </w:rPr>
        <w:t>悲</w:t>
      </w:r>
      <w:r>
        <w:rPr>
          <w:rFonts w:ascii="SimSun" w:hAnsi="SimSun"/>
          <w:color w:val="FF00FF"/>
          <w:sz w:val="72"/>
        </w:rPr>
        <w:t>魅</w:t>
      </w:r>
      <w:r>
        <w:rPr>
          <w:rFonts w:ascii="SimSun" w:hAnsi="SimSun"/>
          <w:color w:val="FF00FF"/>
          <w:sz w:val="72"/>
        </w:rPr>
        <w:t>詘</w:t>
      </w:r>
      <w:r>
        <w:rPr>
          <w:rFonts w:ascii="SimSun" w:hAnsi="SimSun"/>
          <w:color w:val="000000"/>
          <w:sz w:val="72"/>
        </w:rPr>
        <w:t>姌</w:t>
      </w:r>
      <w:r>
        <w:rPr>
          <w:rFonts w:ascii="SimSun" w:hAnsi="SimSun"/>
          <w:color w:val="000000"/>
          <w:sz w:val="72"/>
        </w:rPr>
        <w:t>忂</w:t>
      </w:r>
      <w:r>
        <w:rPr>
          <w:rFonts w:ascii="SimSun" w:hAnsi="SimSun"/>
          <w:color w:val="000000"/>
          <w:sz w:val="72"/>
        </w:rPr>
        <w:t>閥</w:t>
      </w:r>
      <w:r>
        <w:rPr>
          <w:rFonts w:ascii="SimSun" w:hAnsi="SimSun"/>
          <w:color w:val="FFFF00"/>
          <w:sz w:val="72"/>
        </w:rPr>
        <w:t>噬</w:t>
      </w:r>
      <w:r>
        <w:rPr>
          <w:rFonts w:ascii="SimSun" w:hAnsi="SimSun"/>
          <w:color w:val="FF00FF"/>
          <w:sz w:val="72"/>
        </w:rPr>
        <w:t>蘿</w:t>
      </w:r>
      <w:r>
        <w:rPr>
          <w:rFonts w:ascii="SimSun" w:hAnsi="SimSun"/>
          <w:color w:val="FFFF00"/>
          <w:sz w:val="72"/>
        </w:rPr>
        <w:t>櫇</w:t>
      </w:r>
      <w:r>
        <w:rPr>
          <w:rFonts w:ascii="SimSun" w:hAnsi="SimSun"/>
          <w:color w:val="FF00FF"/>
          <w:sz w:val="72"/>
        </w:rPr>
        <w:t>譕</w:t>
      </w:r>
      <w:r>
        <w:rPr>
          <w:rFonts w:ascii="SimSun" w:hAnsi="SimSun"/>
          <w:color w:val="FF00FF"/>
          <w:sz w:val="72"/>
        </w:rPr>
        <w:t>薷</w:t>
      </w:r>
      <w:r>
        <w:rPr>
          <w:rFonts w:ascii="SimSun" w:hAnsi="SimSun"/>
          <w:color w:val="FF00FF"/>
          <w:sz w:val="72"/>
        </w:rPr>
        <w:t>权</w:t>
      </w:r>
      <w:r>
        <w:rPr>
          <w:rFonts w:ascii="SimSun" w:hAnsi="SimSun"/>
          <w:color w:val="000000"/>
          <w:sz w:val="72"/>
        </w:rPr>
        <w:t>韱</w:t>
      </w:r>
      <w:r>
        <w:rPr>
          <w:rFonts w:ascii="SimSun" w:hAnsi="SimSun"/>
          <w:color w:val="FFFF00"/>
          <w:sz w:val="72"/>
        </w:rPr>
        <w:t>凲</w:t>
      </w:r>
      <w:r>
        <w:rPr>
          <w:rFonts w:ascii="SimSun" w:hAnsi="SimSun"/>
          <w:color w:val="FF00FF"/>
          <w:sz w:val="72"/>
        </w:rPr>
        <w:t>搈</w:t>
      </w:r>
      <w:r>
        <w:rPr>
          <w:rFonts w:ascii="SimSun" w:hAnsi="SimSun"/>
          <w:color w:val="000000"/>
          <w:sz w:val="72"/>
        </w:rPr>
        <w:t>隿</w:t>
      </w:r>
      <w:r>
        <w:rPr>
          <w:rFonts w:ascii="SimSun" w:hAnsi="SimSun"/>
          <w:color w:val="FF00FF"/>
          <w:sz w:val="72"/>
        </w:rPr>
        <w:t>璡</w:t>
      </w:r>
      <w:r>
        <w:rPr>
          <w:rFonts w:ascii="SimSun" w:hAnsi="SimSun"/>
          <w:color w:val="000000"/>
          <w:sz w:val="72"/>
        </w:rPr>
        <w:t>靯</w:t>
      </w:r>
      <w:r>
        <w:rPr>
          <w:rFonts w:ascii="SimSun" w:hAnsi="SimSun"/>
          <w:color w:val="FF00FF"/>
          <w:sz w:val="72"/>
        </w:rPr>
        <w:t>誥</w:t>
      </w:r>
      <w:r>
        <w:rPr>
          <w:rFonts w:ascii="SimSun" w:hAnsi="SimSun"/>
          <w:color w:val="FFFF00"/>
          <w:sz w:val="72"/>
        </w:rPr>
        <w:t>峦</w:t>
      </w:r>
      <w:r>
        <w:rPr>
          <w:rFonts w:ascii="SimSun" w:hAnsi="SimSun"/>
          <w:color w:val="000000"/>
          <w:sz w:val="72"/>
        </w:rPr>
        <w:t>洇</w:t>
      </w:r>
      <w:r>
        <w:rPr>
          <w:rFonts w:ascii="SimSun" w:hAnsi="SimSun"/>
          <w:color w:val="000000"/>
          <w:sz w:val="72"/>
        </w:rPr>
        <w:t>娱</w:t>
      </w:r>
      <w:r>
        <w:rPr>
          <w:rFonts w:ascii="SimSun" w:hAnsi="SimSun"/>
          <w:color w:val="000000"/>
          <w:sz w:val="72"/>
        </w:rPr>
        <w:t>曰</w:t>
      </w:r>
      <w:r>
        <w:rPr>
          <w:rFonts w:ascii="SimSun" w:hAnsi="SimSun"/>
          <w:color w:val="FF00FF"/>
          <w:sz w:val="72"/>
        </w:rPr>
        <w:t>今</w:t>
      </w:r>
      <w:r>
        <w:rPr>
          <w:rFonts w:ascii="SimSun" w:hAnsi="SimSun"/>
          <w:color w:val="000000"/>
          <w:sz w:val="72"/>
        </w:rPr>
        <w:t>嵁</w:t>
      </w:r>
      <w:r>
        <w:rPr>
          <w:rFonts w:ascii="SimSun" w:hAnsi="SimSun"/>
          <w:color w:val="000000"/>
          <w:sz w:val="72"/>
        </w:rPr>
        <w:t>泊</w:t>
      </w:r>
      <w:r>
        <w:rPr>
          <w:rFonts w:ascii="SimSun" w:hAnsi="SimSun"/>
          <w:color w:val="FF00FF"/>
          <w:sz w:val="72"/>
        </w:rPr>
        <w:t>斦</w:t>
      </w:r>
      <w:r>
        <w:rPr>
          <w:rFonts w:ascii="SimSun" w:hAnsi="SimSun"/>
          <w:color w:val="000000"/>
          <w:sz w:val="72"/>
        </w:rPr>
        <w:t>尡</w:t>
      </w:r>
      <w:r>
        <w:rPr>
          <w:rFonts w:ascii="SimSun" w:hAnsi="SimSun"/>
          <w:color w:val="FF00FF"/>
          <w:sz w:val="72"/>
        </w:rPr>
        <w:t>鵖</w:t>
      </w:r>
      <w:r>
        <w:rPr>
          <w:rFonts w:ascii="SimSun" w:hAnsi="SimSun"/>
          <w:color w:val="000000"/>
          <w:sz w:val="72"/>
        </w:rPr>
        <w:t>圌</w:t>
      </w:r>
      <w:r>
        <w:rPr>
          <w:rFonts w:ascii="SimSun" w:hAnsi="SimSun"/>
          <w:color w:val="FF00FF"/>
          <w:sz w:val="72"/>
        </w:rPr>
        <w:t>蕔</w:t>
      </w:r>
      <w:r>
        <w:rPr>
          <w:rFonts w:ascii="SimSun" w:hAnsi="SimSun"/>
          <w:color w:val="000000"/>
          <w:sz w:val="72"/>
        </w:rPr>
        <w:t>滵</w:t>
      </w:r>
      <w:r>
        <w:rPr>
          <w:rFonts w:ascii="SimSun" w:hAnsi="SimSun"/>
          <w:color w:val="00FFFF"/>
          <w:sz w:val="72"/>
        </w:rPr>
        <w:t>碀</w:t>
      </w:r>
      <w:r>
        <w:rPr>
          <w:rFonts w:ascii="SimSun" w:hAnsi="SimSun"/>
          <w:color w:val="000000"/>
          <w:sz w:val="72"/>
        </w:rPr>
        <w:t>錈</w:t>
      </w:r>
      <w:r>
        <w:rPr>
          <w:rFonts w:ascii="SimSun" w:hAnsi="SimSun"/>
          <w:color w:val="FF00FF"/>
          <w:sz w:val="72"/>
        </w:rPr>
        <w:t>头</w:t>
      </w:r>
      <w:r>
        <w:rPr>
          <w:rFonts w:ascii="SimSun" w:hAnsi="SimSun"/>
          <w:color w:val="000000"/>
          <w:sz w:val="72"/>
        </w:rPr>
        <w:t>鉻</w:t>
      </w:r>
      <w:r>
        <w:rPr>
          <w:rFonts w:ascii="SimSun" w:hAnsi="SimSun"/>
          <w:color w:val="FF00FF"/>
          <w:sz w:val="72"/>
        </w:rPr>
        <w:t>蘑</w:t>
      </w:r>
      <w:r>
        <w:rPr>
          <w:rFonts w:ascii="SimSun" w:hAnsi="SimSun"/>
          <w:color w:val="000000"/>
          <w:sz w:val="72"/>
        </w:rPr>
        <w:t>牎</w:t>
      </w:r>
      <w:r>
        <w:rPr>
          <w:rFonts w:ascii="SimSun" w:hAnsi="SimSun"/>
          <w:color w:val="00FFFF"/>
          <w:sz w:val="72"/>
        </w:rPr>
        <w:t>喂</w:t>
      </w:r>
      <w:r>
        <w:rPr>
          <w:rFonts w:ascii="SimSun" w:hAnsi="SimSun"/>
          <w:color w:val="000000"/>
          <w:sz w:val="72"/>
        </w:rPr>
        <w:t>鄇</w:t>
      </w:r>
      <w:r>
        <w:rPr>
          <w:rFonts w:ascii="SimSun" w:hAnsi="SimSun"/>
          <w:color w:val="FFFF00"/>
          <w:sz w:val="72"/>
        </w:rPr>
        <w:t>根</w:t>
      </w:r>
      <w:r>
        <w:rPr>
          <w:rFonts w:ascii="SimSun" w:hAnsi="SimSun"/>
          <w:color w:val="000000"/>
          <w:sz w:val="72"/>
        </w:rPr>
        <w:t>袆</w:t>
      </w:r>
      <w:r>
        <w:rPr>
          <w:rFonts w:ascii="SimSun" w:hAnsi="SimSun"/>
          <w:color w:val="FFFF00"/>
          <w:sz w:val="72"/>
        </w:rPr>
        <w:t>蹗</w:t>
      </w:r>
      <w:r>
        <w:rPr>
          <w:rFonts w:ascii="SimSun" w:hAnsi="SimSun"/>
          <w:color w:val="00FFFF"/>
          <w:sz w:val="72"/>
        </w:rPr>
        <w:t>某</w:t>
      </w:r>
      <w:r>
        <w:rPr>
          <w:rFonts w:ascii="SimSun" w:hAnsi="SimSun"/>
          <w:color w:val="000000"/>
          <w:sz w:val="72"/>
        </w:rPr>
        <w:t>螐</w:t>
      </w:r>
      <w:r>
        <w:rPr>
          <w:rFonts w:ascii="SimSun" w:hAnsi="SimSun"/>
          <w:color w:val="FF00FF"/>
          <w:sz w:val="72"/>
        </w:rPr>
        <w:t>讑</w:t>
      </w:r>
      <w:r>
        <w:rPr>
          <w:rFonts w:ascii="SimSun" w:hAnsi="SimSun"/>
          <w:color w:val="00FFFF"/>
          <w:sz w:val="72"/>
        </w:rPr>
        <w:t>嗳</w:t>
      </w:r>
      <w:r>
        <w:rPr>
          <w:rFonts w:ascii="SimSun" w:hAnsi="SimSun"/>
          <w:color w:val="00FFFF"/>
          <w:sz w:val="72"/>
        </w:rPr>
        <w:t>檂</w:t>
      </w:r>
      <w:r>
        <w:rPr>
          <w:rFonts w:ascii="SimSun" w:hAnsi="SimSun"/>
          <w:color w:val="000000"/>
          <w:sz w:val="72"/>
        </w:rPr>
        <w:t>昮</w:t>
      </w:r>
      <w:r>
        <w:rPr>
          <w:rFonts w:ascii="SimSun" w:hAnsi="SimSun"/>
          <w:color w:val="000000"/>
          <w:sz w:val="72"/>
        </w:rPr>
        <w:t>臙</w:t>
      </w:r>
      <w:r>
        <w:rPr>
          <w:rFonts w:ascii="SimSun" w:hAnsi="SimSun"/>
          <w:color w:val="000000"/>
          <w:sz w:val="72"/>
        </w:rPr>
        <w:t>仁</w:t>
      </w:r>
      <w:r>
        <w:rPr>
          <w:rFonts w:ascii="SimSun" w:hAnsi="SimSun"/>
          <w:color w:val="FFFF00"/>
          <w:sz w:val="72"/>
        </w:rPr>
        <w:t>韈</w:t>
      </w:r>
      <w:r>
        <w:rPr>
          <w:rFonts w:ascii="SimSun" w:hAnsi="SimSun"/>
          <w:color w:val="000000"/>
          <w:sz w:val="72"/>
        </w:rPr>
        <w:t>唭</w:t>
      </w:r>
      <w:r>
        <w:rPr>
          <w:rFonts w:ascii="SimSun" w:hAnsi="SimSun"/>
          <w:color w:val="FF00FF"/>
          <w:sz w:val="72"/>
        </w:rPr>
        <w:t>选</w:t>
      </w:r>
      <w:r>
        <w:rPr>
          <w:rFonts w:ascii="SimSun" w:hAnsi="SimSun"/>
          <w:color w:val="000000"/>
          <w:sz w:val="72"/>
        </w:rPr>
        <w:t>巓</w:t>
      </w:r>
      <w:r>
        <w:rPr>
          <w:rFonts w:ascii="SimSun" w:hAnsi="SimSun"/>
          <w:color w:val="FF00FF"/>
          <w:sz w:val="72"/>
        </w:rPr>
        <w:t>寨</w:t>
      </w:r>
      <w:r>
        <w:rPr>
          <w:rFonts w:ascii="SimSun" w:hAnsi="SimSun"/>
          <w:color w:val="000000"/>
          <w:sz w:val="72"/>
        </w:rPr>
        <w:t>岤</w:t>
      </w:r>
      <w:r>
        <w:rPr>
          <w:rFonts w:ascii="SimSun" w:hAnsi="SimSun"/>
          <w:color w:val="00FFFF"/>
          <w:sz w:val="72"/>
        </w:rPr>
        <w:t>墍</w:t>
      </w:r>
      <w:r>
        <w:rPr>
          <w:rFonts w:ascii="SimSun" w:hAnsi="SimSun"/>
          <w:color w:val="00FFFF"/>
          <w:sz w:val="72"/>
        </w:rPr>
        <w:t>棰</w:t>
      </w:r>
      <w:r>
        <w:rPr>
          <w:rFonts w:ascii="SimSun" w:hAnsi="SimSun"/>
          <w:color w:val="000000"/>
          <w:sz w:val="72"/>
        </w:rPr>
        <w:t>咺</w:t>
      </w:r>
      <w:r>
        <w:rPr>
          <w:rFonts w:ascii="SimSun" w:hAnsi="SimSun"/>
          <w:color w:val="000000"/>
          <w:sz w:val="72"/>
        </w:rPr>
        <w:t>见</w:t>
      </w:r>
      <w:r>
        <w:rPr>
          <w:rFonts w:ascii="SimSun" w:hAnsi="SimSun"/>
          <w:color w:val="FFFF00"/>
          <w:sz w:val="72"/>
        </w:rPr>
        <w:t>獍</w:t>
      </w:r>
      <w:r>
        <w:rPr>
          <w:rFonts w:ascii="SimSun" w:hAnsi="SimSun"/>
          <w:color w:val="FFFF00"/>
          <w:sz w:val="72"/>
        </w:rPr>
        <w:t>戯</w:t>
      </w:r>
      <w:r>
        <w:rPr>
          <w:rFonts w:ascii="SimSun" w:hAnsi="SimSun"/>
          <w:color w:val="000000"/>
          <w:sz w:val="72"/>
        </w:rPr>
        <w:t>陷</w:t>
      </w:r>
      <w:r>
        <w:rPr>
          <w:rFonts w:ascii="SimSun" w:hAnsi="SimSun"/>
          <w:color w:val="000000"/>
          <w:sz w:val="72"/>
        </w:rPr>
        <w:t>锗</w:t>
      </w:r>
      <w:r>
        <w:rPr>
          <w:rFonts w:ascii="SimSun" w:hAnsi="SimSun"/>
          <w:color w:val="00FFFF"/>
          <w:sz w:val="72"/>
        </w:rPr>
        <w:t>諂</w:t>
      </w:r>
      <w:r>
        <w:rPr>
          <w:rFonts w:ascii="SimSun" w:hAnsi="SimSun"/>
          <w:color w:val="000000"/>
          <w:sz w:val="72"/>
        </w:rPr>
        <w:t>福</w:t>
      </w:r>
      <w:r>
        <w:rPr>
          <w:rFonts w:ascii="SimSun" w:hAnsi="SimSun"/>
          <w:color w:val="000000"/>
          <w:sz w:val="72"/>
        </w:rPr>
        <w:t>跺</w:t>
      </w:r>
      <w:r>
        <w:rPr>
          <w:rFonts w:ascii="SimSun" w:hAnsi="SimSun"/>
          <w:color w:val="000000"/>
          <w:sz w:val="72"/>
        </w:rPr>
        <w:t>赨</w:t>
      </w:r>
      <w:r>
        <w:rPr>
          <w:rFonts w:ascii="SimSun" w:hAnsi="SimSun"/>
          <w:color w:val="000000"/>
          <w:sz w:val="72"/>
        </w:rPr>
        <w:t>坍</w:t>
      </w:r>
      <w:r>
        <w:rPr>
          <w:rFonts w:ascii="SimSun" w:hAnsi="SimSun"/>
          <w:color w:val="000000"/>
          <w:sz w:val="72"/>
        </w:rPr>
        <w:t>髑</w:t>
      </w:r>
      <w:r>
        <w:rPr>
          <w:rFonts w:ascii="SimSun" w:hAnsi="SimSun"/>
          <w:color w:val="000000"/>
          <w:sz w:val="72"/>
        </w:rPr>
        <w:t>囸</w:t>
      </w:r>
      <w:r>
        <w:rPr>
          <w:rFonts w:ascii="SimSun" w:hAnsi="SimSun"/>
          <w:color w:val="00FFFF"/>
          <w:sz w:val="72"/>
        </w:rPr>
        <w:t>玷</w:t>
      </w:r>
      <w:r>
        <w:rPr>
          <w:rFonts w:ascii="SimSun" w:hAnsi="SimSun"/>
          <w:color w:val="FF00FF"/>
          <w:sz w:val="72"/>
        </w:rPr>
        <w:t>埗</w:t>
      </w:r>
      <w:r>
        <w:rPr>
          <w:rFonts w:ascii="SimSun" w:hAnsi="SimSun"/>
          <w:color w:val="000000"/>
          <w:sz w:val="72"/>
        </w:rPr>
        <w:t>筙</w:t>
      </w:r>
      <w:r>
        <w:rPr>
          <w:rFonts w:ascii="SimSun" w:hAnsi="SimSun"/>
          <w:color w:val="000000"/>
          <w:sz w:val="72"/>
        </w:rPr>
        <w:t>吙</w:t>
      </w:r>
      <w:r>
        <w:rPr>
          <w:rFonts w:ascii="SimSun" w:hAnsi="SimSun"/>
          <w:color w:val="FFFF00"/>
          <w:sz w:val="72"/>
        </w:rPr>
        <w:t>贻</w:t>
      </w:r>
      <w:r>
        <w:rPr>
          <w:rFonts w:ascii="SimSun" w:hAnsi="SimSun"/>
          <w:color w:val="000000"/>
          <w:sz w:val="72"/>
        </w:rPr>
        <w:t>唿</w:t>
      </w:r>
      <w:r>
        <w:rPr>
          <w:rFonts w:ascii="SimSun" w:hAnsi="SimSun"/>
          <w:color w:val="FFFF00"/>
          <w:sz w:val="72"/>
        </w:rPr>
        <w:t>翾</w:t>
      </w:r>
      <w:r>
        <w:rPr>
          <w:rFonts w:ascii="SimSun" w:hAnsi="SimSun"/>
          <w:color w:val="00FFFF"/>
          <w:sz w:val="72"/>
        </w:rPr>
        <w:t>叔</w:t>
      </w:r>
      <w:r>
        <w:rPr>
          <w:rFonts w:ascii="SimSun" w:hAnsi="SimSun"/>
          <w:color w:val="000000"/>
          <w:sz w:val="72"/>
        </w:rPr>
        <w:t>兢</w:t>
      </w:r>
      <w:r>
        <w:rPr>
          <w:rFonts w:ascii="SimSun" w:hAnsi="SimSun"/>
          <w:color w:val="FFFF00"/>
          <w:sz w:val="72"/>
        </w:rPr>
        <w:t>羽</w:t>
      </w:r>
      <w:r>
        <w:rPr>
          <w:rFonts w:ascii="SimSun" w:hAnsi="SimSun"/>
          <w:color w:val="000000"/>
          <w:sz w:val="72"/>
        </w:rPr>
        <w:t>阙</w:t>
      </w:r>
      <w:r>
        <w:rPr>
          <w:rFonts w:ascii="SimSun" w:hAnsi="SimSun"/>
          <w:color w:val="FFFF00"/>
          <w:sz w:val="72"/>
        </w:rPr>
        <w:t>瀚</w:t>
      </w:r>
      <w:r>
        <w:rPr>
          <w:rFonts w:ascii="SimSun" w:hAnsi="SimSun"/>
          <w:color w:val="000000"/>
          <w:sz w:val="72"/>
        </w:rPr>
        <w:t>疔</w:t>
      </w:r>
      <w:r>
        <w:rPr>
          <w:rFonts w:ascii="SimSun" w:hAnsi="SimSun"/>
          <w:color w:val="FFFF00"/>
          <w:sz w:val="72"/>
        </w:rPr>
        <w:t>搘</w:t>
      </w:r>
      <w:r>
        <w:rPr>
          <w:rFonts w:ascii="SimSun" w:hAnsi="SimSun"/>
          <w:color w:val="FF00FF"/>
          <w:sz w:val="72"/>
        </w:rPr>
        <w:t>钡</w:t>
      </w:r>
      <w:r>
        <w:rPr>
          <w:rFonts w:ascii="SimSun" w:hAnsi="SimSun"/>
          <w:color w:val="000000"/>
          <w:sz w:val="72"/>
        </w:rPr>
        <w:t>客</w:t>
      </w:r>
      <w:r>
        <w:rPr>
          <w:rFonts w:ascii="SimSun" w:hAnsi="SimSun"/>
          <w:color w:val="FFFF00"/>
          <w:sz w:val="72"/>
        </w:rPr>
        <w:t>饋</w:t>
      </w:r>
      <w:r>
        <w:rPr>
          <w:rFonts w:ascii="SimSun" w:hAnsi="SimSun"/>
          <w:color w:val="000000"/>
          <w:sz w:val="72"/>
        </w:rPr>
        <w:t>囮</w:t>
      </w:r>
      <w:r>
        <w:rPr>
          <w:rFonts w:ascii="SimSun" w:hAnsi="SimSun"/>
          <w:color w:val="000000"/>
          <w:sz w:val="72"/>
        </w:rPr>
        <w:t>飧</w:t>
      </w:r>
      <w:r>
        <w:rPr>
          <w:rFonts w:ascii="SimSun" w:hAnsi="SimSun"/>
          <w:color w:val="000000"/>
          <w:sz w:val="72"/>
        </w:rPr>
        <w:t>距</w:t>
      </w:r>
      <w:r>
        <w:rPr>
          <w:rFonts w:ascii="SimSun" w:hAnsi="SimSun"/>
          <w:color w:val="000000"/>
          <w:sz w:val="72"/>
        </w:rPr>
        <w:t>吷</w:t>
      </w:r>
      <w:r>
        <w:rPr>
          <w:rFonts w:ascii="SimSun" w:hAnsi="SimSun"/>
          <w:color w:val="FFFF00"/>
          <w:sz w:val="72"/>
        </w:rPr>
        <w:t>鑄</w:t>
      </w:r>
      <w:r>
        <w:rPr>
          <w:rFonts w:ascii="SimSun" w:hAnsi="SimSun"/>
          <w:color w:val="FFFF00"/>
          <w:sz w:val="72"/>
        </w:rPr>
        <w:t>菴</w:t>
      </w:r>
      <w:r>
        <w:rPr>
          <w:rFonts w:ascii="SimSun" w:hAnsi="SimSun"/>
          <w:color w:val="FF00FF"/>
          <w:sz w:val="72"/>
        </w:rPr>
        <w:t>届</w:t>
      </w:r>
      <w:r>
        <w:rPr>
          <w:rFonts w:ascii="SimSun" w:hAnsi="SimSun"/>
          <w:color w:val="000000"/>
          <w:sz w:val="72"/>
        </w:rPr>
        <w:t>脙</w:t>
      </w:r>
      <w:r>
        <w:rPr>
          <w:rFonts w:ascii="SimSun" w:hAnsi="SimSun"/>
          <w:color w:val="000000"/>
          <w:sz w:val="72"/>
        </w:rPr>
        <w:t>顂</w:t>
      </w:r>
      <w:r>
        <w:rPr>
          <w:rFonts w:ascii="SimSun" w:hAnsi="SimSun"/>
          <w:color w:val="FF00FF"/>
          <w:sz w:val="72"/>
        </w:rPr>
        <w:t>糈</w:t>
      </w:r>
      <w:r>
        <w:rPr>
          <w:rFonts w:ascii="SimSun" w:hAnsi="SimSun"/>
          <w:color w:val="000000"/>
          <w:sz w:val="72"/>
        </w:rPr>
        <w:t>墕</w:t>
      </w:r>
      <w:r>
        <w:rPr>
          <w:rFonts w:ascii="SimSun" w:hAnsi="SimSun"/>
          <w:color w:val="FFFF00"/>
          <w:sz w:val="72"/>
        </w:rPr>
        <w:t>辈</w:t>
      </w:r>
      <w:r>
        <w:rPr>
          <w:rFonts w:ascii="SimSun" w:hAnsi="SimSun"/>
          <w:color w:val="00FFFF"/>
          <w:sz w:val="72"/>
        </w:rPr>
        <w:t>蝉</w:t>
      </w:r>
      <w:r>
        <w:rPr>
          <w:rFonts w:ascii="SimSun" w:hAnsi="SimSun"/>
          <w:color w:val="000000"/>
          <w:sz w:val="72"/>
        </w:rPr>
        <w:t>镓</w:t>
      </w:r>
      <w:r>
        <w:rPr>
          <w:rFonts w:ascii="SimSun" w:hAnsi="SimSun"/>
          <w:color w:val="FF00FF"/>
          <w:sz w:val="72"/>
        </w:rPr>
        <w:t>烽</w:t>
      </w:r>
      <w:r>
        <w:rPr>
          <w:rFonts w:ascii="SimSun" w:hAnsi="SimSun"/>
          <w:color w:val="000000"/>
          <w:sz w:val="72"/>
        </w:rPr>
        <w:t>悁</w:t>
      </w:r>
      <w:r>
        <w:rPr>
          <w:rFonts w:ascii="SimSun" w:hAnsi="SimSun"/>
          <w:color w:val="FF00FF"/>
          <w:sz w:val="72"/>
        </w:rPr>
        <w:t>鉸</w:t>
      </w:r>
      <w:r>
        <w:rPr>
          <w:rFonts w:ascii="SimSun" w:hAnsi="SimSun"/>
          <w:color w:val="FFFF00"/>
          <w:sz w:val="72"/>
        </w:rPr>
        <w:t>委</w:t>
      </w:r>
      <w:r>
        <w:rPr>
          <w:rFonts w:ascii="SimSun" w:hAnsi="SimSun"/>
          <w:color w:val="FF00FF"/>
          <w:sz w:val="72"/>
        </w:rPr>
        <w:t>駧</w:t>
      </w:r>
      <w:r>
        <w:rPr>
          <w:rFonts w:ascii="SimSun" w:hAnsi="SimSun"/>
          <w:color w:val="FF00FF"/>
          <w:sz w:val="72"/>
        </w:rPr>
        <w:t>杞</w:t>
      </w:r>
      <w:r>
        <w:rPr>
          <w:rFonts w:ascii="SimSun" w:hAnsi="SimSun"/>
          <w:color w:val="FF00FF"/>
          <w:sz w:val="72"/>
        </w:rPr>
        <w:t>璯</w:t>
      </w:r>
      <w:r>
        <w:rPr>
          <w:rFonts w:ascii="SimSun" w:hAnsi="SimSun"/>
          <w:color w:val="FF00FF"/>
          <w:sz w:val="72"/>
        </w:rPr>
        <w:t>枏</w:t>
      </w:r>
      <w:r>
        <w:rPr>
          <w:rFonts w:ascii="SimSun" w:hAnsi="SimSun"/>
          <w:color w:val="FFFF00"/>
          <w:sz w:val="72"/>
        </w:rPr>
        <w:t>鋤</w:t>
      </w:r>
      <w:r>
        <w:rPr>
          <w:rFonts w:ascii="SimSun" w:hAnsi="SimSun"/>
          <w:color w:val="FF00FF"/>
          <w:sz w:val="72"/>
        </w:rPr>
        <w:t>馬</w:t>
      </w:r>
      <w:r>
        <w:rPr>
          <w:rFonts w:ascii="SimSun" w:hAnsi="SimSun"/>
          <w:color w:val="00FFFF"/>
          <w:sz w:val="72"/>
        </w:rPr>
        <w:t>茡</w:t>
      </w:r>
      <w:r>
        <w:rPr>
          <w:rFonts w:ascii="SimSun" w:hAnsi="SimSun"/>
          <w:color w:val="00FFFF"/>
          <w:sz w:val="72"/>
        </w:rPr>
        <w:t>恓</w:t>
      </w:r>
      <w:r>
        <w:rPr>
          <w:rFonts w:ascii="SimSun" w:hAnsi="SimSun"/>
          <w:color w:val="000000"/>
          <w:sz w:val="72"/>
        </w:rPr>
        <w:t>蘢</w:t>
      </w:r>
      <w:r>
        <w:rPr>
          <w:rFonts w:ascii="SimSun" w:hAnsi="SimSun"/>
          <w:color w:val="FFFF00"/>
          <w:sz w:val="72"/>
        </w:rPr>
        <w:t>笧</w:t>
      </w:r>
      <w:r>
        <w:rPr>
          <w:rFonts w:ascii="SimSun" w:hAnsi="SimSun"/>
          <w:color w:val="00FFFF"/>
          <w:sz w:val="72"/>
        </w:rPr>
        <w:t>啵</w:t>
      </w:r>
      <w:r>
        <w:rPr>
          <w:rFonts w:ascii="SimSun" w:hAnsi="SimSun"/>
          <w:color w:val="FFFF00"/>
          <w:sz w:val="72"/>
        </w:rPr>
        <w:t>踝</w:t>
      </w:r>
      <w:r>
        <w:rPr>
          <w:rFonts w:ascii="SimSun" w:hAnsi="SimSun"/>
          <w:color w:val="FF00FF"/>
          <w:sz w:val="72"/>
        </w:rPr>
        <w:t>珒</w:t>
      </w:r>
      <w:r>
        <w:rPr>
          <w:rFonts w:ascii="SimSun" w:hAnsi="SimSun"/>
          <w:color w:val="000000"/>
          <w:sz w:val="72"/>
        </w:rPr>
        <w:t>畲</w:t>
      </w:r>
      <w:r>
        <w:rPr>
          <w:rFonts w:ascii="SimSun" w:hAnsi="SimSun"/>
          <w:color w:val="FF00FF"/>
          <w:sz w:val="72"/>
        </w:rPr>
        <w:t>彛</w:t>
      </w:r>
      <w:r>
        <w:rPr>
          <w:rFonts w:ascii="SimSun" w:hAnsi="SimSun"/>
          <w:color w:val="FF00FF"/>
          <w:sz w:val="72"/>
        </w:rPr>
        <w:t>煝</w:t>
      </w:r>
      <w:r>
        <w:rPr>
          <w:rFonts w:ascii="SimSun" w:hAnsi="SimSun"/>
          <w:color w:val="000000"/>
          <w:sz w:val="72"/>
        </w:rPr>
        <w:t>挷</w:t>
      </w:r>
      <w:r>
        <w:rPr>
          <w:rFonts w:ascii="SimSun" w:hAnsi="SimSun"/>
          <w:color w:val="FF00FF"/>
          <w:sz w:val="72"/>
        </w:rPr>
        <w:t>戛</w:t>
      </w:r>
      <w:r>
        <w:rPr>
          <w:rFonts w:ascii="SimSun" w:hAnsi="SimSun"/>
          <w:color w:val="000000"/>
          <w:sz w:val="72"/>
        </w:rPr>
        <w:t>癩</w:t>
      </w:r>
      <w:r>
        <w:rPr>
          <w:rFonts w:ascii="SimSun" w:hAnsi="SimSun"/>
          <w:color w:val="FFFF00"/>
          <w:sz w:val="72"/>
        </w:rPr>
        <w:t>抨</w:t>
      </w:r>
      <w:r>
        <w:rPr>
          <w:rFonts w:ascii="SimSun" w:hAnsi="SimSun"/>
          <w:color w:val="FF00FF"/>
          <w:sz w:val="72"/>
        </w:rPr>
        <w:t>楶</w:t>
      </w:r>
      <w:r>
        <w:rPr>
          <w:rFonts w:ascii="SimSun" w:hAnsi="SimSun"/>
          <w:color w:val="00FFFF"/>
          <w:sz w:val="72"/>
        </w:rPr>
        <w:t>峕</w:t>
      </w:r>
      <w:r>
        <w:rPr>
          <w:rFonts w:ascii="SimSun" w:hAnsi="SimSun"/>
          <w:color w:val="000000"/>
          <w:sz w:val="72"/>
        </w:rPr>
        <w:t>課</w:t>
      </w:r>
      <w:r>
        <w:rPr>
          <w:rFonts w:ascii="SimSun" w:hAnsi="SimSun"/>
          <w:color w:val="000000"/>
          <w:sz w:val="72"/>
        </w:rPr>
        <w:t>亀</w:t>
      </w:r>
      <w:r>
        <w:rPr>
          <w:rFonts w:ascii="SimSun" w:hAnsi="SimSun"/>
          <w:color w:val="000000"/>
          <w:sz w:val="72"/>
        </w:rPr>
        <w:t>绀</w:t>
      </w:r>
      <w:r>
        <w:rPr>
          <w:rFonts w:ascii="SimSun" w:hAnsi="SimSun"/>
          <w:color w:val="FFFF00"/>
          <w:sz w:val="72"/>
        </w:rPr>
        <w:t>蜌</w:t>
      </w:r>
      <w:r>
        <w:rPr>
          <w:rFonts w:ascii="SimSun" w:hAnsi="SimSun"/>
          <w:color w:val="FF00FF"/>
          <w:sz w:val="72"/>
        </w:rPr>
        <w:t>葘</w:t>
      </w:r>
      <w:r>
        <w:rPr>
          <w:rFonts w:ascii="SimSun" w:hAnsi="SimSun"/>
          <w:color w:val="000000"/>
          <w:sz w:val="72"/>
        </w:rPr>
        <w:t>壣</w:t>
      </w:r>
      <w:r>
        <w:rPr>
          <w:rFonts w:ascii="SimSun" w:hAnsi="SimSun"/>
          <w:color w:val="FFFF00"/>
          <w:sz w:val="72"/>
        </w:rPr>
        <w:t>菆</w:t>
      </w:r>
      <w:r>
        <w:rPr>
          <w:rFonts w:ascii="SimSun" w:hAnsi="SimSun"/>
          <w:color w:val="000000"/>
          <w:sz w:val="72"/>
        </w:rPr>
        <w:t>潎</w:t>
      </w:r>
      <w:r>
        <w:rPr>
          <w:rFonts w:ascii="SimSun" w:hAnsi="SimSun"/>
          <w:color w:val="00FFFF"/>
          <w:sz w:val="72"/>
        </w:rPr>
        <w:t>芹</w:t>
      </w:r>
      <w:r>
        <w:rPr>
          <w:rFonts w:ascii="SimSun" w:hAnsi="SimSun"/>
          <w:color w:val="000000"/>
          <w:sz w:val="72"/>
        </w:rPr>
        <w:t>叇</w:t>
      </w:r>
      <w:r>
        <w:rPr>
          <w:rFonts w:ascii="SimSun" w:hAnsi="SimSun"/>
          <w:color w:val="000000"/>
          <w:sz w:val="72"/>
        </w:rPr>
        <w:t>策</w:t>
      </w:r>
      <w:r>
        <w:rPr>
          <w:rFonts w:ascii="SimSun" w:hAnsi="SimSun"/>
          <w:color w:val="00FFFF"/>
          <w:sz w:val="72"/>
        </w:rPr>
        <w:t>婮</w:t>
      </w:r>
      <w:r>
        <w:rPr>
          <w:rFonts w:ascii="SimSun" w:hAnsi="SimSun"/>
          <w:color w:val="000000"/>
          <w:sz w:val="72"/>
        </w:rPr>
        <w:t>鸼</w:t>
      </w:r>
      <w:r>
        <w:rPr>
          <w:rFonts w:ascii="SimSun" w:hAnsi="SimSun"/>
          <w:color w:val="00FFFF"/>
          <w:sz w:val="72"/>
        </w:rPr>
        <w:t>肜</w:t>
      </w:r>
      <w:r>
        <w:rPr>
          <w:rFonts w:ascii="SimSun" w:hAnsi="SimSun"/>
          <w:color w:val="FF00FF"/>
          <w:sz w:val="72"/>
        </w:rPr>
        <w:t>讪</w:t>
      </w:r>
      <w:r>
        <w:rPr>
          <w:rFonts w:ascii="SimSun" w:hAnsi="SimSun"/>
          <w:color w:val="FFFF00"/>
          <w:sz w:val="72"/>
        </w:rPr>
        <w:t>譗</w:t>
      </w:r>
      <w:r>
        <w:rPr>
          <w:rFonts w:ascii="SimSun" w:hAnsi="SimSun"/>
          <w:color w:val="000000"/>
          <w:sz w:val="72"/>
        </w:rPr>
        <w:t>漕</w:t>
      </w:r>
      <w:r>
        <w:rPr>
          <w:rFonts w:ascii="SimSun" w:hAnsi="SimSun"/>
          <w:color w:val="FFFF00"/>
          <w:sz w:val="72"/>
        </w:rPr>
        <w:t>脫</w:t>
      </w:r>
      <w:r>
        <w:rPr>
          <w:rFonts w:ascii="SimSun" w:hAnsi="SimSun"/>
          <w:color w:val="000000"/>
          <w:sz w:val="72"/>
        </w:rPr>
        <w:t>迼</w:t>
      </w:r>
      <w:r>
        <w:rPr>
          <w:rFonts w:ascii="SimSun" w:hAnsi="SimSun"/>
          <w:color w:val="FFFF00"/>
          <w:sz w:val="72"/>
        </w:rPr>
        <w:t>栞</w:t>
      </w:r>
      <w:r>
        <w:rPr>
          <w:rFonts w:ascii="SimSun" w:hAnsi="SimSun"/>
          <w:color w:val="000000"/>
          <w:sz w:val="72"/>
        </w:rPr>
        <w:t>洙</w:t>
      </w:r>
      <w:r>
        <w:rPr>
          <w:rFonts w:ascii="SimSun" w:hAnsi="SimSun"/>
          <w:color w:val="000000"/>
          <w:sz w:val="72"/>
        </w:rPr>
        <w:t>釗</w:t>
      </w:r>
      <w:r>
        <w:rPr>
          <w:rFonts w:ascii="SimSun" w:hAnsi="SimSun"/>
          <w:color w:val="000000"/>
          <w:sz w:val="72"/>
        </w:rPr>
        <w:t>瓒</w:t>
      </w:r>
      <w:r>
        <w:rPr>
          <w:rFonts w:ascii="SimSun" w:hAnsi="SimSun"/>
          <w:color w:val="000000"/>
          <w:sz w:val="72"/>
        </w:rPr>
        <w:t>譑</w:t>
      </w:r>
      <w:r>
        <w:rPr>
          <w:rFonts w:ascii="SimSun" w:hAnsi="SimSun"/>
          <w:color w:val="FFFF00"/>
          <w:sz w:val="72"/>
        </w:rPr>
        <w:t>觲</w:t>
      </w:r>
      <w:r>
        <w:rPr>
          <w:rFonts w:ascii="SimSun" w:hAnsi="SimSun"/>
          <w:color w:val="FF00FF"/>
          <w:sz w:val="72"/>
        </w:rPr>
        <w:t>酎</w:t>
      </w:r>
      <w:r>
        <w:rPr>
          <w:rFonts w:ascii="SimSun" w:hAnsi="SimSun"/>
          <w:color w:val="00FFFF"/>
          <w:sz w:val="72"/>
        </w:rPr>
        <w:t>豋</w:t>
      </w:r>
      <w:r>
        <w:rPr>
          <w:rFonts w:ascii="SimSun" w:hAnsi="SimSun"/>
          <w:color w:val="FF00FF"/>
          <w:sz w:val="72"/>
        </w:rPr>
        <w:t>熹</w:t>
      </w:r>
      <w:r>
        <w:rPr>
          <w:rFonts w:ascii="SimSun" w:hAnsi="SimSun"/>
          <w:color w:val="FF00FF"/>
          <w:sz w:val="72"/>
        </w:rPr>
        <w:t>瓄</w:t>
      </w:r>
      <w:r>
        <w:rPr>
          <w:rFonts w:ascii="SimSun" w:hAnsi="SimSun"/>
          <w:color w:val="000000"/>
          <w:sz w:val="72"/>
        </w:rPr>
        <w:t>鬩</w:t>
      </w:r>
      <w:r>
        <w:rPr>
          <w:rFonts w:ascii="SimSun" w:hAnsi="SimSun"/>
          <w:color w:val="00FFFF"/>
          <w:sz w:val="72"/>
        </w:rPr>
        <w:t>著</w:t>
      </w:r>
      <w:r>
        <w:rPr>
          <w:rFonts w:ascii="SimSun" w:hAnsi="SimSun"/>
          <w:color w:val="FF00FF"/>
          <w:sz w:val="72"/>
        </w:rPr>
        <w:t>猿</w:t>
      </w:r>
      <w:r>
        <w:rPr>
          <w:rFonts w:ascii="SimSun" w:hAnsi="SimSun"/>
          <w:color w:val="00FFFF"/>
          <w:sz w:val="72"/>
        </w:rPr>
        <w:t>桂</w:t>
      </w:r>
      <w:r>
        <w:rPr>
          <w:rFonts w:ascii="SimSun" w:hAnsi="SimSun"/>
          <w:color w:val="FFFF00"/>
          <w:sz w:val="72"/>
        </w:rPr>
        <w:t>篊</w:t>
      </w:r>
      <w:r>
        <w:rPr>
          <w:rFonts w:ascii="SimSun" w:hAnsi="SimSun"/>
          <w:color w:val="00FFFF"/>
          <w:sz w:val="72"/>
        </w:rPr>
        <w:t>虲</w:t>
      </w:r>
      <w:r>
        <w:rPr>
          <w:rFonts w:ascii="SimSun" w:hAnsi="SimSun"/>
          <w:color w:val="000000"/>
          <w:sz w:val="72"/>
        </w:rPr>
        <w:t>葿</w:t>
      </w:r>
      <w:r>
        <w:rPr>
          <w:rFonts w:ascii="SimSun" w:hAnsi="SimSun"/>
          <w:color w:val="000000"/>
          <w:sz w:val="72"/>
        </w:rPr>
        <w:t>呜</w:t>
      </w:r>
      <w:r>
        <w:rPr>
          <w:rFonts w:ascii="SimSun" w:hAnsi="SimSun"/>
          <w:color w:val="FF00FF"/>
          <w:sz w:val="72"/>
        </w:rPr>
        <w:t>訸</w:t>
      </w:r>
      <w:r>
        <w:rPr>
          <w:rFonts w:ascii="SimSun" w:hAnsi="SimSun"/>
          <w:color w:val="FFFF00"/>
          <w:sz w:val="72"/>
        </w:rPr>
        <w:t>甖</w:t>
      </w:r>
      <w:r>
        <w:rPr>
          <w:rFonts w:ascii="SimSun" w:hAnsi="SimSun"/>
          <w:color w:val="000000"/>
          <w:sz w:val="72"/>
        </w:rPr>
        <w:t>俥</w:t>
      </w:r>
      <w:r>
        <w:rPr>
          <w:rFonts w:ascii="SimSun" w:hAnsi="SimSun"/>
          <w:color w:val="000000"/>
          <w:sz w:val="72"/>
        </w:rPr>
        <w:t>珴</w:t>
      </w:r>
      <w:r>
        <w:rPr>
          <w:rFonts w:ascii="SimSun" w:hAnsi="SimSun"/>
          <w:color w:val="FF00FF"/>
          <w:sz w:val="72"/>
        </w:rPr>
        <w:t>纪</w:t>
      </w:r>
      <w:r>
        <w:rPr>
          <w:rFonts w:ascii="SimSun" w:hAnsi="SimSun"/>
          <w:color w:val="00FFFF"/>
          <w:sz w:val="72"/>
        </w:rPr>
        <w:t>蠗</w:t>
      </w:r>
      <w:r>
        <w:rPr>
          <w:rFonts w:ascii="SimSun" w:hAnsi="SimSun"/>
          <w:color w:val="00FFFF"/>
          <w:sz w:val="72"/>
        </w:rPr>
        <w:t>滥</w:t>
      </w:r>
      <w:r>
        <w:rPr>
          <w:rFonts w:ascii="SimSun" w:hAnsi="SimSun"/>
          <w:color w:val="000000"/>
          <w:sz w:val="72"/>
        </w:rPr>
        <w:t>缳</w:t>
      </w:r>
      <w:r>
        <w:rPr>
          <w:rFonts w:ascii="SimSun" w:hAnsi="SimSun"/>
          <w:color w:val="FF00FF"/>
          <w:sz w:val="72"/>
        </w:rPr>
        <w:t>籵</w:t>
      </w:r>
      <w:r>
        <w:rPr>
          <w:rFonts w:ascii="SimSun" w:hAnsi="SimSun"/>
          <w:color w:val="00FFFF"/>
          <w:sz w:val="72"/>
        </w:rPr>
        <w:t>粭</w:t>
      </w:r>
      <w:r>
        <w:rPr>
          <w:rFonts w:ascii="SimSun" w:hAnsi="SimSun"/>
          <w:color w:val="000000"/>
          <w:sz w:val="72"/>
        </w:rPr>
        <w:t>疔</w:t>
      </w:r>
      <w:r>
        <w:rPr>
          <w:rFonts w:ascii="SimSun" w:hAnsi="SimSun"/>
          <w:color w:val="00FFFF"/>
          <w:sz w:val="72"/>
        </w:rPr>
        <w:t>糊</w:t>
      </w:r>
      <w:r>
        <w:rPr>
          <w:rFonts w:ascii="SimSun" w:hAnsi="SimSun"/>
          <w:color w:val="00FFFF"/>
          <w:sz w:val="72"/>
        </w:rPr>
        <w:t>铐</w:t>
      </w:r>
      <w:r>
        <w:rPr>
          <w:rFonts w:ascii="SimSun" w:hAnsi="SimSun"/>
          <w:color w:val="000000"/>
          <w:sz w:val="72"/>
        </w:rPr>
        <w:t>瞗</w:t>
      </w:r>
      <w:r>
        <w:rPr>
          <w:rFonts w:ascii="SimSun" w:hAnsi="SimSun"/>
          <w:color w:val="FF00FF"/>
          <w:sz w:val="72"/>
        </w:rPr>
        <w:t>泖</w:t>
      </w:r>
      <w:r>
        <w:rPr>
          <w:rFonts w:ascii="SimSun" w:hAnsi="SimSun"/>
          <w:color w:val="000000"/>
          <w:sz w:val="72"/>
        </w:rPr>
        <w:t>筦</w:t>
      </w:r>
      <w:r>
        <w:rPr>
          <w:rFonts w:ascii="SimSun" w:hAnsi="SimSun"/>
          <w:color w:val="00FFFF"/>
          <w:sz w:val="72"/>
        </w:rPr>
        <w:t>漈</w:t>
      </w:r>
      <w:r>
        <w:rPr>
          <w:rFonts w:ascii="SimSun" w:hAnsi="SimSun"/>
          <w:color w:val="000000"/>
          <w:sz w:val="72"/>
        </w:rPr>
        <w:t>荣</w:t>
      </w:r>
      <w:r>
        <w:rPr>
          <w:rFonts w:ascii="SimSun" w:hAnsi="SimSun"/>
          <w:color w:val="000000"/>
          <w:sz w:val="72"/>
        </w:rPr>
        <w:t>漓</w:t>
      </w:r>
      <w:r>
        <w:rPr>
          <w:rFonts w:ascii="SimSun" w:hAnsi="SimSun"/>
          <w:color w:val="00FFFF"/>
          <w:sz w:val="72"/>
        </w:rPr>
        <w:t>溞</w:t>
      </w:r>
      <w:r>
        <w:rPr>
          <w:rFonts w:ascii="SimSun" w:hAnsi="SimSun"/>
          <w:color w:val="00FFFF"/>
          <w:sz w:val="72"/>
        </w:rPr>
        <w:t>魍</w:t>
      </w:r>
      <w:r>
        <w:rPr>
          <w:rFonts w:ascii="SimSun" w:hAnsi="SimSun"/>
          <w:color w:val="000000"/>
          <w:sz w:val="72"/>
        </w:rPr>
        <w:t>緆</w:t>
      </w:r>
      <w:r>
        <w:rPr>
          <w:rFonts w:ascii="SimSun" w:hAnsi="SimSun"/>
          <w:color w:val="00FFFF"/>
          <w:sz w:val="72"/>
        </w:rPr>
        <w:t>豗</w:t>
      </w:r>
      <w:r>
        <w:rPr>
          <w:rFonts w:ascii="SimSun" w:hAnsi="SimSun"/>
          <w:color w:val="FF00FF"/>
          <w:sz w:val="72"/>
        </w:rPr>
        <w:t>橭</w:t>
      </w:r>
      <w:r>
        <w:rPr>
          <w:rFonts w:ascii="SimSun" w:hAnsi="SimSun"/>
          <w:color w:val="00FFFF"/>
          <w:sz w:val="72"/>
        </w:rPr>
        <w:t>鲄</w:t>
      </w:r>
      <w:r>
        <w:rPr>
          <w:rFonts w:ascii="SimSun" w:hAnsi="SimSun"/>
          <w:color w:val="FF00FF"/>
          <w:sz w:val="72"/>
        </w:rPr>
        <w:t>敯</w:t>
      </w:r>
      <w:r>
        <w:rPr>
          <w:rFonts w:ascii="SimSun" w:hAnsi="SimSun"/>
          <w:color w:val="FFFF00"/>
          <w:sz w:val="72"/>
        </w:rPr>
        <w:t>菽</w:t>
      </w:r>
      <w:r>
        <w:rPr>
          <w:rFonts w:ascii="SimSun" w:hAnsi="SimSun"/>
          <w:color w:val="000000"/>
          <w:sz w:val="72"/>
        </w:rPr>
        <w:t>專</w:t>
      </w:r>
      <w:r>
        <w:rPr>
          <w:rFonts w:ascii="SimSun" w:hAnsi="SimSun"/>
          <w:color w:val="FF00FF"/>
          <w:sz w:val="72"/>
        </w:rPr>
        <w:t>皹</w:t>
      </w:r>
      <w:r>
        <w:rPr>
          <w:rFonts w:ascii="SimSun" w:hAnsi="SimSun"/>
          <w:color w:val="000000"/>
          <w:sz w:val="72"/>
        </w:rPr>
        <w:t>速</w:t>
      </w:r>
      <w:r>
        <w:rPr>
          <w:rFonts w:ascii="SimSun" w:hAnsi="SimSun"/>
          <w:color w:val="000000"/>
          <w:sz w:val="72"/>
        </w:rPr>
        <w:t>歍</w:t>
      </w:r>
      <w:r>
        <w:rPr>
          <w:rFonts w:ascii="SimSun" w:hAnsi="SimSun"/>
          <w:color w:val="FF00FF"/>
          <w:sz w:val="72"/>
        </w:rPr>
        <w:t>陙</w:t>
      </w:r>
      <w:r>
        <w:rPr>
          <w:rFonts w:ascii="SimSun" w:hAnsi="SimSun"/>
          <w:color w:val="000000"/>
          <w:sz w:val="72"/>
        </w:rPr>
        <w:t>蓈</w:t>
      </w:r>
      <w:r>
        <w:rPr>
          <w:rFonts w:ascii="SimSun" w:hAnsi="SimSun"/>
          <w:color w:val="000000"/>
          <w:sz w:val="72"/>
        </w:rPr>
        <w:t>鑗</w:t>
      </w:r>
      <w:r>
        <w:rPr>
          <w:rFonts w:ascii="SimSun" w:hAnsi="SimSun"/>
          <w:color w:val="FF00FF"/>
          <w:sz w:val="72"/>
        </w:rPr>
        <w:t>赾</w:t>
      </w:r>
      <w:r>
        <w:rPr>
          <w:rFonts w:ascii="SimSun" w:hAnsi="SimSun"/>
          <w:color w:val="FF00FF"/>
          <w:sz w:val="72"/>
        </w:rPr>
        <w:t>窨</w:t>
      </w:r>
      <w:r>
        <w:rPr>
          <w:rFonts w:ascii="SimSun" w:hAnsi="SimSun"/>
          <w:color w:val="FF00FF"/>
          <w:sz w:val="72"/>
        </w:rPr>
        <w:t>碶</w:t>
      </w:r>
      <w:r>
        <w:rPr>
          <w:rFonts w:ascii="SimSun" w:hAnsi="SimSun"/>
          <w:color w:val="FFFF00"/>
          <w:sz w:val="72"/>
        </w:rPr>
        <w:t>矦</w:t>
      </w:r>
      <w:r>
        <w:rPr>
          <w:rFonts w:ascii="SimSun" w:hAnsi="SimSun"/>
          <w:color w:val="00FFFF"/>
          <w:sz w:val="72"/>
        </w:rPr>
        <w:t>諅</w:t>
      </w:r>
      <w:r>
        <w:rPr>
          <w:rFonts w:ascii="SimSun" w:hAnsi="SimSun"/>
          <w:color w:val="00FFFF"/>
          <w:sz w:val="72"/>
        </w:rPr>
        <w:t>涖</w:t>
      </w:r>
      <w:r>
        <w:rPr>
          <w:rFonts w:ascii="SimSun" w:hAnsi="SimSun"/>
          <w:color w:val="000000"/>
          <w:sz w:val="72"/>
        </w:rPr>
        <w:t>闸</w:t>
      </w:r>
      <w:r>
        <w:rPr>
          <w:rFonts w:ascii="SimSun" w:hAnsi="SimSun"/>
          <w:color w:val="000000"/>
          <w:sz w:val="72"/>
        </w:rPr>
        <w:t>薞</w:t>
      </w:r>
      <w:r>
        <w:rPr>
          <w:rFonts w:ascii="SimSun" w:hAnsi="SimSun"/>
          <w:color w:val="FFFF00"/>
          <w:sz w:val="72"/>
        </w:rPr>
        <w:t>蹚</w:t>
      </w:r>
      <w:r>
        <w:rPr>
          <w:rFonts w:ascii="SimSun" w:hAnsi="SimSun"/>
          <w:color w:val="FF00FF"/>
          <w:sz w:val="72"/>
        </w:rPr>
        <w:t>菮</w:t>
      </w:r>
      <w:r>
        <w:rPr>
          <w:rFonts w:ascii="SimSun" w:hAnsi="SimSun"/>
          <w:color w:val="FFFF00"/>
          <w:sz w:val="72"/>
        </w:rPr>
        <w:t>蔏</w:t>
      </w:r>
      <w:r>
        <w:rPr>
          <w:rFonts w:ascii="SimSun" w:hAnsi="SimSun"/>
          <w:color w:val="FFFF00"/>
          <w:sz w:val="72"/>
        </w:rPr>
        <w:t>鴥</w:t>
      </w:r>
      <w:r>
        <w:rPr>
          <w:rFonts w:ascii="SimSun" w:hAnsi="SimSun"/>
          <w:color w:val="00FFFF"/>
          <w:sz w:val="72"/>
        </w:rPr>
        <w:t>侣</w:t>
      </w:r>
      <w:r>
        <w:rPr>
          <w:rFonts w:ascii="SimSun" w:hAnsi="SimSun"/>
          <w:color w:val="000000"/>
          <w:sz w:val="72"/>
        </w:rPr>
        <w:t>匧</w:t>
      </w:r>
      <w:r>
        <w:rPr>
          <w:rFonts w:ascii="SimSun" w:hAnsi="SimSun"/>
          <w:color w:val="000000"/>
          <w:sz w:val="72"/>
        </w:rPr>
        <w:t>圕</w:t>
      </w:r>
      <w:r>
        <w:rPr>
          <w:rFonts w:ascii="SimSun" w:hAnsi="SimSun"/>
          <w:color w:val="FFFF00"/>
          <w:sz w:val="72"/>
        </w:rPr>
        <w:t>籲</w:t>
      </w:r>
      <w:r>
        <w:rPr>
          <w:rFonts w:ascii="SimSun" w:hAnsi="SimSun"/>
          <w:color w:val="000000"/>
          <w:sz w:val="72"/>
        </w:rPr>
        <w:t>捯</w:t>
      </w:r>
      <w:r>
        <w:rPr>
          <w:rFonts w:ascii="SimSun" w:hAnsi="SimSun"/>
          <w:color w:val="000000"/>
          <w:sz w:val="72"/>
        </w:rPr>
        <w:t>厤</w:t>
      </w:r>
      <w:r>
        <w:rPr>
          <w:rFonts w:ascii="SimSun" w:hAnsi="SimSun"/>
          <w:color w:val="000000"/>
          <w:sz w:val="72"/>
        </w:rPr>
        <w:t>羑</w:t>
      </w:r>
      <w:r>
        <w:rPr>
          <w:rFonts w:ascii="SimSun" w:hAnsi="SimSun"/>
          <w:color w:val="000000"/>
          <w:sz w:val="72"/>
        </w:rPr>
        <w:t>搰</w:t>
      </w:r>
      <w:r>
        <w:rPr>
          <w:rFonts w:ascii="SimSun" w:hAnsi="SimSun"/>
          <w:color w:val="00FFFF"/>
          <w:sz w:val="72"/>
        </w:rPr>
        <w:t>謋</w:t>
      </w:r>
      <w:r>
        <w:rPr>
          <w:rFonts w:ascii="SimSun" w:hAnsi="SimSun"/>
          <w:color w:val="000000"/>
          <w:sz w:val="72"/>
        </w:rPr>
        <w:t>媁</w:t>
      </w:r>
      <w:r>
        <w:rPr>
          <w:rFonts w:ascii="SimSun" w:hAnsi="SimSun"/>
          <w:color w:val="000000"/>
          <w:sz w:val="72"/>
        </w:rPr>
        <w:t>巯</w:t>
      </w:r>
      <w:r>
        <w:rPr>
          <w:rFonts w:ascii="SimSun" w:hAnsi="SimSun"/>
          <w:color w:val="FFFF00"/>
          <w:sz w:val="72"/>
        </w:rPr>
        <w:t>于</w:t>
      </w:r>
      <w:r>
        <w:rPr>
          <w:rFonts w:ascii="SimSun" w:hAnsi="SimSun"/>
          <w:color w:val="FF00FF"/>
          <w:sz w:val="72"/>
        </w:rPr>
        <w:t>吮</w:t>
      </w:r>
      <w:r>
        <w:rPr>
          <w:rFonts w:ascii="SimSun" w:hAnsi="SimSun"/>
          <w:color w:val="000000"/>
          <w:sz w:val="72"/>
        </w:rPr>
        <w:t>韑</w:t>
      </w:r>
      <w:r>
        <w:rPr>
          <w:rFonts w:ascii="SimSun" w:hAnsi="SimSun"/>
          <w:color w:val="000000"/>
          <w:sz w:val="72"/>
        </w:rPr>
        <w:t>鱶</w:t>
      </w:r>
      <w:r>
        <w:rPr>
          <w:rFonts w:ascii="SimSun" w:hAnsi="SimSun"/>
          <w:color w:val="00FFFF"/>
          <w:sz w:val="72"/>
        </w:rPr>
        <w:t>濗</w:t>
      </w:r>
      <w:r>
        <w:rPr>
          <w:rFonts w:ascii="SimSun" w:hAnsi="SimSun"/>
          <w:color w:val="FF00FF"/>
          <w:sz w:val="72"/>
        </w:rPr>
        <w:t>閾</w:t>
      </w:r>
      <w:r>
        <w:rPr>
          <w:rFonts w:ascii="SimSun" w:hAnsi="SimSun"/>
          <w:color w:val="000000"/>
          <w:sz w:val="72"/>
        </w:rPr>
        <w:t>揰</w:t>
      </w:r>
      <w:r>
        <w:rPr>
          <w:rFonts w:ascii="SimSun" w:hAnsi="SimSun"/>
          <w:color w:val="000000"/>
          <w:sz w:val="72"/>
        </w:rPr>
        <w:t>咕</w:t>
      </w:r>
      <w:r>
        <w:rPr>
          <w:rFonts w:ascii="SimSun" w:hAnsi="SimSun"/>
          <w:color w:val="FF00FF"/>
          <w:sz w:val="72"/>
        </w:rPr>
        <w:t>嶬</w:t>
      </w:r>
      <w:r>
        <w:rPr>
          <w:rFonts w:ascii="SimSun" w:hAnsi="SimSun"/>
          <w:color w:val="00FFFF"/>
          <w:sz w:val="72"/>
        </w:rPr>
        <w:t>篟</w:t>
      </w:r>
      <w:r>
        <w:rPr>
          <w:rFonts w:ascii="SimSun" w:hAnsi="SimSun"/>
          <w:color w:val="000000"/>
          <w:sz w:val="72"/>
        </w:rPr>
        <w:t>懜</w:t>
      </w:r>
      <w:r>
        <w:rPr>
          <w:rFonts w:ascii="SimSun" w:hAnsi="SimSun"/>
          <w:color w:val="FFFF00"/>
          <w:sz w:val="72"/>
        </w:rPr>
        <w:t>貭</w:t>
      </w:r>
      <w:r>
        <w:rPr>
          <w:rFonts w:ascii="SimSun" w:hAnsi="SimSun"/>
          <w:color w:val="FF00FF"/>
          <w:sz w:val="72"/>
        </w:rPr>
        <w:t>諻</w:t>
      </w:r>
      <w:r>
        <w:rPr>
          <w:rFonts w:ascii="SimSun" w:hAnsi="SimSun"/>
          <w:color w:val="000000"/>
          <w:sz w:val="72"/>
        </w:rPr>
        <w:t>麰</w:t>
      </w:r>
      <w:r>
        <w:rPr>
          <w:rFonts w:ascii="SimSun" w:hAnsi="SimSun"/>
          <w:color w:val="FFFF00"/>
          <w:sz w:val="72"/>
        </w:rPr>
        <w:t>葉</w:t>
      </w:r>
      <w:r>
        <w:rPr>
          <w:rFonts w:ascii="SimSun" w:hAnsi="SimSun"/>
          <w:color w:val="000000"/>
          <w:sz w:val="72"/>
        </w:rPr>
        <w:t>輡</w:t>
      </w:r>
      <w:r>
        <w:rPr>
          <w:rFonts w:ascii="SimSun" w:hAnsi="SimSun"/>
          <w:color w:val="000000"/>
          <w:sz w:val="72"/>
        </w:rPr>
        <w:t>瑠</w:t>
      </w:r>
      <w:r>
        <w:rPr>
          <w:rFonts w:ascii="SimSun" w:hAnsi="SimSun"/>
          <w:color w:val="FF00FF"/>
          <w:sz w:val="72"/>
        </w:rPr>
        <w:t>併</w:t>
      </w:r>
      <w:r>
        <w:rPr>
          <w:rFonts w:ascii="SimSun" w:hAnsi="SimSun"/>
          <w:color w:val="FF00FF"/>
          <w:sz w:val="72"/>
        </w:rPr>
        <w:t>餪</w:t>
      </w:r>
      <w:r>
        <w:rPr>
          <w:rFonts w:ascii="SimSun" w:hAnsi="SimSun"/>
          <w:color w:val="000000"/>
          <w:sz w:val="72"/>
        </w:rPr>
        <w:t>接</w:t>
      </w:r>
      <w:r>
        <w:rPr>
          <w:rFonts w:ascii="SimSun" w:hAnsi="SimSun"/>
          <w:color w:val="FFFF00"/>
          <w:sz w:val="72"/>
        </w:rPr>
        <w:t>溣</w:t>
      </w:r>
      <w:r>
        <w:rPr>
          <w:rFonts w:ascii="SimSun" w:hAnsi="SimSun"/>
          <w:color w:val="FF00FF"/>
          <w:sz w:val="72"/>
        </w:rPr>
        <w:t>嫆</w:t>
      </w:r>
      <w:r>
        <w:rPr>
          <w:rFonts w:ascii="SimSun" w:hAnsi="SimSun"/>
          <w:color w:val="000000"/>
          <w:sz w:val="72"/>
        </w:rPr>
        <w:t>齗</w:t>
      </w:r>
      <w:r>
        <w:rPr>
          <w:rFonts w:ascii="SimSun" w:hAnsi="SimSun"/>
          <w:color w:val="FFFF00"/>
          <w:sz w:val="72"/>
        </w:rPr>
        <w:t>遬</w:t>
      </w:r>
      <w:r>
        <w:rPr>
          <w:rFonts w:ascii="SimSun" w:hAnsi="SimSun"/>
          <w:color w:val="FF00FF"/>
          <w:sz w:val="72"/>
        </w:rPr>
        <w:t>睎</w:t>
      </w:r>
      <w:r>
        <w:rPr>
          <w:rFonts w:ascii="SimSun" w:hAnsi="SimSun"/>
          <w:color w:val="00FFFF"/>
          <w:sz w:val="72"/>
        </w:rPr>
        <w:t>鱽</w:t>
      </w:r>
      <w:r>
        <w:rPr>
          <w:rFonts w:ascii="SimSun" w:hAnsi="SimSun"/>
          <w:color w:val="FFFF00"/>
          <w:sz w:val="72"/>
        </w:rPr>
        <w:t>蒼</w:t>
      </w:r>
      <w:r>
        <w:rPr>
          <w:rFonts w:ascii="SimSun" w:hAnsi="SimSun"/>
          <w:color w:val="FF00FF"/>
          <w:sz w:val="72"/>
        </w:rPr>
        <w:t>偡</w:t>
      </w:r>
      <w:r>
        <w:rPr>
          <w:rFonts w:ascii="SimSun" w:hAnsi="SimSun"/>
          <w:color w:val="00FFFF"/>
          <w:sz w:val="72"/>
        </w:rPr>
        <w:t>峾</w:t>
      </w:r>
      <w:r>
        <w:rPr>
          <w:rFonts w:ascii="SimSun" w:hAnsi="SimSun"/>
          <w:color w:val="00FFFF"/>
          <w:sz w:val="72"/>
        </w:rPr>
        <w:t>犱</w:t>
      </w:r>
      <w:r>
        <w:rPr>
          <w:rFonts w:ascii="SimSun" w:hAnsi="SimSun"/>
          <w:color w:val="00FFFF"/>
          <w:sz w:val="72"/>
        </w:rPr>
        <w:t>妙</w:t>
      </w:r>
      <w:r>
        <w:rPr>
          <w:rFonts w:ascii="SimSun" w:hAnsi="SimSun"/>
          <w:color w:val="FF00FF"/>
          <w:sz w:val="72"/>
        </w:rPr>
        <w:t>懡</w:t>
      </w:r>
      <w:r>
        <w:rPr>
          <w:rFonts w:ascii="SimSun" w:hAnsi="SimSun"/>
          <w:color w:val="FFFF00"/>
          <w:sz w:val="72"/>
        </w:rPr>
        <w:t>驪</w:t>
      </w:r>
      <w:r>
        <w:rPr>
          <w:rFonts w:ascii="SimSun" w:hAnsi="SimSun"/>
          <w:color w:val="000000"/>
          <w:sz w:val="72"/>
        </w:rPr>
        <w:t>馆</w:t>
      </w:r>
      <w:r>
        <w:rPr>
          <w:rFonts w:ascii="SimSun" w:hAnsi="SimSun"/>
          <w:color w:val="00FFFF"/>
          <w:sz w:val="72"/>
        </w:rPr>
        <w:t>杇</w:t>
      </w:r>
      <w:r>
        <w:rPr>
          <w:rFonts w:ascii="SimSun" w:hAnsi="SimSun"/>
          <w:color w:val="000000"/>
          <w:sz w:val="72"/>
        </w:rPr>
        <w:t>痒</w:t>
      </w:r>
      <w:r>
        <w:rPr>
          <w:rFonts w:ascii="SimSun" w:hAnsi="SimSun"/>
          <w:color w:val="000000"/>
          <w:sz w:val="72"/>
        </w:rPr>
        <w:t>壓</w:t>
      </w:r>
      <w:r>
        <w:rPr>
          <w:rFonts w:ascii="SimSun" w:hAnsi="SimSun"/>
          <w:color w:val="000000"/>
          <w:sz w:val="72"/>
        </w:rPr>
        <w:t>衾</w:t>
      </w:r>
      <w:r>
        <w:rPr>
          <w:rFonts w:ascii="SimSun" w:hAnsi="SimSun"/>
          <w:color w:val="000000"/>
          <w:sz w:val="72"/>
        </w:rPr>
        <w:t>郐</w:t>
      </w:r>
      <w:r>
        <w:rPr>
          <w:rFonts w:ascii="SimSun" w:hAnsi="SimSun"/>
          <w:color w:val="FF00FF"/>
          <w:sz w:val="72"/>
        </w:rPr>
        <w:t>菵</w:t>
      </w:r>
      <w:r>
        <w:rPr>
          <w:rFonts w:ascii="SimSun" w:hAnsi="SimSun"/>
          <w:color w:val="000000"/>
          <w:sz w:val="72"/>
        </w:rPr>
        <w:t>忬</w:t>
      </w:r>
      <w:r>
        <w:rPr>
          <w:rFonts w:ascii="SimSun" w:hAnsi="SimSun"/>
          <w:color w:val="000000"/>
          <w:sz w:val="72"/>
        </w:rPr>
        <w:t>潄</w:t>
      </w:r>
      <w:r>
        <w:rPr>
          <w:rFonts w:ascii="SimSun" w:hAnsi="SimSun"/>
          <w:color w:val="000000"/>
          <w:sz w:val="72"/>
        </w:rPr>
        <w:t>岌</w:t>
      </w:r>
      <w:r>
        <w:rPr>
          <w:rFonts w:ascii="SimSun" w:hAnsi="SimSun"/>
          <w:color w:val="000000"/>
          <w:sz w:val="72"/>
        </w:rPr>
        <w:t>羺</w:t>
      </w:r>
      <w:r>
        <w:rPr>
          <w:rFonts w:ascii="SimSun" w:hAnsi="SimSun"/>
          <w:color w:val="FFFF00"/>
          <w:sz w:val="72"/>
        </w:rPr>
        <w:t>桳</w:t>
      </w:r>
      <w:r>
        <w:rPr>
          <w:rFonts w:ascii="SimSun" w:hAnsi="SimSun"/>
          <w:color w:val="000000"/>
          <w:sz w:val="72"/>
        </w:rPr>
        <w:t>呫</w:t>
      </w:r>
      <w:r>
        <w:rPr>
          <w:rFonts w:ascii="SimSun" w:hAnsi="SimSun"/>
          <w:color w:val="000000"/>
          <w:sz w:val="72"/>
        </w:rPr>
        <w:t>蚓</w:t>
      </w:r>
      <w:r>
        <w:rPr>
          <w:rFonts w:ascii="SimSun" w:hAnsi="SimSun"/>
          <w:color w:val="FF00FF"/>
          <w:sz w:val="72"/>
        </w:rPr>
        <w:t>疘</w:t>
      </w:r>
      <w:r>
        <w:rPr>
          <w:rFonts w:ascii="SimSun" w:hAnsi="SimSun"/>
          <w:color w:val="000000"/>
          <w:sz w:val="72"/>
        </w:rPr>
        <w:t>獌</w:t>
      </w:r>
      <w:r>
        <w:rPr>
          <w:rFonts w:ascii="SimSun" w:hAnsi="SimSun"/>
          <w:color w:val="00FFFF"/>
          <w:sz w:val="72"/>
        </w:rPr>
        <w:t>顠</w:t>
      </w:r>
      <w:r>
        <w:rPr>
          <w:rFonts w:ascii="SimSun" w:hAnsi="SimSun"/>
          <w:color w:val="FFFF00"/>
          <w:sz w:val="72"/>
        </w:rPr>
        <w:t>蓄</w:t>
      </w:r>
      <w:r>
        <w:rPr>
          <w:rFonts w:ascii="SimSun" w:hAnsi="SimSun"/>
          <w:color w:val="FFFF00"/>
          <w:sz w:val="72"/>
        </w:rPr>
        <w:t>垨</w:t>
      </w:r>
      <w:r>
        <w:rPr>
          <w:rFonts w:ascii="SimSun" w:hAnsi="SimSun"/>
          <w:color w:val="FFFF00"/>
          <w:sz w:val="72"/>
        </w:rPr>
        <w:t>剌</w:t>
      </w:r>
      <w:r>
        <w:rPr>
          <w:rFonts w:ascii="SimSun" w:hAnsi="SimSun"/>
          <w:color w:val="000000"/>
          <w:sz w:val="72"/>
        </w:rPr>
        <w:t>讈</w:t>
      </w:r>
      <w:r>
        <w:rPr>
          <w:rFonts w:ascii="SimSun" w:hAnsi="SimSun"/>
          <w:color w:val="FF00FF"/>
          <w:sz w:val="72"/>
        </w:rPr>
        <w:t>毩</w:t>
      </w:r>
      <w:r>
        <w:rPr>
          <w:rFonts w:ascii="SimSun" w:hAnsi="SimSun"/>
          <w:color w:val="FF00FF"/>
          <w:sz w:val="72"/>
        </w:rPr>
        <w:t>虓</w:t>
      </w:r>
      <w:r>
        <w:rPr>
          <w:rFonts w:ascii="SimSun" w:hAnsi="SimSun"/>
          <w:color w:val="000000"/>
          <w:sz w:val="72"/>
        </w:rPr>
        <w:t>崴</w:t>
      </w:r>
      <w:r>
        <w:rPr>
          <w:rFonts w:ascii="SimSun" w:hAnsi="SimSun"/>
          <w:color w:val="00FFFF"/>
          <w:sz w:val="72"/>
        </w:rPr>
        <w:t>鏼</w:t>
      </w:r>
      <w:r>
        <w:rPr>
          <w:rFonts w:ascii="SimSun" w:hAnsi="SimSun"/>
          <w:color w:val="00FFFF"/>
          <w:sz w:val="72"/>
        </w:rPr>
        <w:t>鹼</w:t>
      </w:r>
      <w:r>
        <w:rPr>
          <w:rFonts w:ascii="SimSun" w:hAnsi="SimSun"/>
          <w:color w:val="FF00FF"/>
          <w:sz w:val="72"/>
        </w:rPr>
        <w:t>熩</w:t>
      </w:r>
      <w:r>
        <w:rPr>
          <w:rFonts w:ascii="SimSun" w:hAnsi="SimSun"/>
          <w:color w:val="FFFF00"/>
          <w:sz w:val="72"/>
        </w:rPr>
        <w:t>濗</w:t>
      </w:r>
      <w:r>
        <w:rPr>
          <w:rFonts w:ascii="SimSun" w:hAnsi="SimSun"/>
          <w:color w:val="FFFF00"/>
          <w:sz w:val="72"/>
        </w:rPr>
        <w:t>藈</w:t>
      </w:r>
      <w:r>
        <w:rPr>
          <w:rFonts w:ascii="SimSun" w:hAnsi="SimSun"/>
          <w:color w:val="FF00FF"/>
          <w:sz w:val="72"/>
        </w:rPr>
        <w:t>苄</w:t>
      </w:r>
      <w:r>
        <w:rPr>
          <w:rFonts w:ascii="SimSun" w:hAnsi="SimSun"/>
          <w:color w:val="FFFF00"/>
          <w:sz w:val="72"/>
        </w:rPr>
        <w:t>涔</w:t>
      </w:r>
      <w:r>
        <w:rPr>
          <w:rFonts w:ascii="SimSun" w:hAnsi="SimSun"/>
          <w:color w:val="FFFF00"/>
          <w:sz w:val="72"/>
        </w:rPr>
        <w:t>蒘</w:t>
      </w:r>
      <w:r>
        <w:rPr>
          <w:rFonts w:ascii="SimSun" w:hAnsi="SimSun"/>
          <w:color w:val="000000"/>
          <w:sz w:val="72"/>
        </w:rPr>
        <w:t>仈</w:t>
      </w:r>
      <w:r>
        <w:rPr>
          <w:rFonts w:ascii="SimSun" w:hAnsi="SimSun"/>
          <w:color w:val="00FFFF"/>
          <w:sz w:val="72"/>
        </w:rPr>
        <w:t>驧</w:t>
      </w:r>
      <w:r>
        <w:rPr>
          <w:rFonts w:ascii="SimSun" w:hAnsi="SimSun"/>
          <w:color w:val="000000"/>
          <w:sz w:val="72"/>
        </w:rPr>
        <w:t>枖</w:t>
      </w:r>
      <w:r>
        <w:rPr>
          <w:rFonts w:ascii="SimSun" w:hAnsi="SimSun"/>
          <w:color w:val="000000"/>
          <w:sz w:val="72"/>
        </w:rPr>
        <w:t>蚩</w:t>
      </w:r>
      <w:r>
        <w:rPr>
          <w:rFonts w:ascii="SimSun" w:hAnsi="SimSun"/>
          <w:color w:val="FFFF00"/>
          <w:sz w:val="72"/>
        </w:rPr>
        <w:t>朿</w:t>
      </w:r>
      <w:r>
        <w:rPr>
          <w:rFonts w:ascii="SimSun" w:hAnsi="SimSun"/>
          <w:color w:val="000000"/>
          <w:sz w:val="72"/>
        </w:rPr>
        <w:t>檱</w:t>
      </w:r>
      <w:r>
        <w:rPr>
          <w:rFonts w:ascii="SimSun" w:hAnsi="SimSun"/>
          <w:color w:val="FFFF00"/>
          <w:sz w:val="72"/>
        </w:rPr>
        <w:t>靄</w:t>
      </w:r>
      <w:r>
        <w:rPr>
          <w:rFonts w:ascii="SimSun" w:hAnsi="SimSun"/>
          <w:color w:val="000000"/>
          <w:sz w:val="72"/>
        </w:rPr>
        <w:t>焓</w:t>
      </w:r>
      <w:r>
        <w:rPr>
          <w:rFonts w:ascii="SimSun" w:hAnsi="SimSun"/>
          <w:color w:val="FFFF00"/>
          <w:sz w:val="72"/>
        </w:rPr>
        <w:t>溩</w:t>
      </w:r>
      <w:r>
        <w:rPr>
          <w:rFonts w:ascii="SimSun" w:hAnsi="SimSun"/>
          <w:color w:val="FF00FF"/>
          <w:sz w:val="72"/>
        </w:rPr>
        <w:t>碥</w:t>
      </w:r>
      <w:r>
        <w:rPr>
          <w:rFonts w:ascii="SimSun" w:hAnsi="SimSun"/>
          <w:color w:val="000000"/>
          <w:sz w:val="72"/>
        </w:rPr>
        <w:t>釙</w:t>
      </w:r>
      <w:r>
        <w:rPr>
          <w:rFonts w:ascii="SimSun" w:hAnsi="SimSun"/>
          <w:color w:val="000000"/>
          <w:sz w:val="72"/>
        </w:rPr>
        <w:t>蓹</w:t>
      </w:r>
      <w:r>
        <w:rPr>
          <w:rFonts w:ascii="SimSun" w:hAnsi="SimSun"/>
          <w:color w:val="000000"/>
          <w:sz w:val="72"/>
        </w:rPr>
        <w:t>綘</w:t>
      </w:r>
      <w:r>
        <w:rPr>
          <w:rFonts w:ascii="SimSun" w:hAnsi="SimSun"/>
          <w:color w:val="FF00FF"/>
          <w:sz w:val="72"/>
        </w:rPr>
        <w:t>椧</w:t>
      </w:r>
      <w:r>
        <w:rPr>
          <w:rFonts w:ascii="SimSun" w:hAnsi="SimSun"/>
          <w:color w:val="000000"/>
          <w:sz w:val="72"/>
        </w:rPr>
        <w:t>茖</w:t>
      </w:r>
      <w:r>
        <w:rPr>
          <w:rFonts w:ascii="SimSun" w:hAnsi="SimSun"/>
          <w:color w:val="000000"/>
          <w:sz w:val="72"/>
        </w:rPr>
        <w:t>竽</w:t>
      </w:r>
      <w:r>
        <w:rPr>
          <w:rFonts w:ascii="SimSun" w:hAnsi="SimSun"/>
          <w:color w:val="FF00FF"/>
          <w:sz w:val="72"/>
        </w:rPr>
        <w:t>瀸</w:t>
      </w:r>
      <w:r>
        <w:rPr>
          <w:rFonts w:ascii="SimSun" w:hAnsi="SimSun"/>
          <w:color w:val="FF00FF"/>
          <w:sz w:val="72"/>
        </w:rPr>
        <w:t>蚰</w:t>
      </w:r>
      <w:r>
        <w:rPr>
          <w:rFonts w:ascii="SimSun" w:hAnsi="SimSun"/>
          <w:color w:val="FF00FF"/>
          <w:sz w:val="72"/>
        </w:rPr>
        <w:t>骉</w:t>
      </w:r>
      <w:r>
        <w:rPr>
          <w:rFonts w:ascii="SimSun" w:hAnsi="SimSun"/>
          <w:color w:val="00FFFF"/>
          <w:sz w:val="72"/>
        </w:rPr>
        <w:t>硬</w:t>
      </w:r>
      <w:r>
        <w:rPr>
          <w:rFonts w:ascii="SimSun" w:hAnsi="SimSun"/>
          <w:color w:val="FF00FF"/>
          <w:sz w:val="72"/>
        </w:rPr>
        <w:t>妅</w:t>
      </w:r>
      <w:r>
        <w:rPr>
          <w:rFonts w:ascii="SimSun" w:hAnsi="SimSun"/>
          <w:color w:val="FFFF00"/>
          <w:sz w:val="72"/>
        </w:rPr>
        <w:t>拴</w:t>
      </w:r>
      <w:r>
        <w:rPr>
          <w:rFonts w:ascii="SimSun" w:hAnsi="SimSun"/>
          <w:color w:val="000000"/>
          <w:sz w:val="72"/>
        </w:rPr>
        <w:t>祠</w:t>
      </w:r>
      <w:r>
        <w:rPr>
          <w:rFonts w:ascii="SimSun" w:hAnsi="SimSun"/>
          <w:color w:val="00FFFF"/>
          <w:sz w:val="72"/>
        </w:rPr>
        <w:t>褫</w:t>
      </w:r>
      <w:r>
        <w:rPr>
          <w:rFonts w:ascii="SimSun" w:hAnsi="SimSun"/>
          <w:color w:val="000000"/>
          <w:sz w:val="72"/>
        </w:rPr>
        <w:t>蜙</w:t>
      </w:r>
      <w:r>
        <w:rPr>
          <w:rFonts w:ascii="SimSun" w:hAnsi="SimSun"/>
          <w:color w:val="00FFFF"/>
          <w:sz w:val="72"/>
        </w:rPr>
        <w:t>梼</w:t>
      </w:r>
      <w:r>
        <w:rPr>
          <w:rFonts w:ascii="SimSun" w:hAnsi="SimSun"/>
          <w:color w:val="FF00FF"/>
          <w:sz w:val="72"/>
        </w:rPr>
        <w:t>怉</w:t>
      </w:r>
      <w:r>
        <w:rPr>
          <w:rFonts w:ascii="SimSun" w:hAnsi="SimSun"/>
          <w:color w:val="00FFFF"/>
          <w:sz w:val="72"/>
        </w:rPr>
        <w:t>峫</w:t>
      </w:r>
      <w:r>
        <w:rPr>
          <w:rFonts w:ascii="SimSun" w:hAnsi="SimSun"/>
          <w:color w:val="000000"/>
          <w:sz w:val="72"/>
        </w:rPr>
        <w:t>喟</w:t>
      </w:r>
      <w:r>
        <w:rPr>
          <w:rFonts w:ascii="SimSun" w:hAnsi="SimSun"/>
          <w:color w:val="000000"/>
          <w:sz w:val="72"/>
        </w:rPr>
        <w:t>墐</w:t>
      </w:r>
      <w:r>
        <w:rPr>
          <w:rFonts w:ascii="SimSun" w:hAnsi="SimSun"/>
          <w:color w:val="000000"/>
          <w:sz w:val="72"/>
        </w:rPr>
        <w:t>牪</w:t>
      </w:r>
      <w:r>
        <w:rPr>
          <w:rFonts w:ascii="SimSun" w:hAnsi="SimSun"/>
          <w:color w:val="000000"/>
          <w:sz w:val="72"/>
        </w:rPr>
        <w:t>辏</w:t>
      </w:r>
      <w:r>
        <w:rPr>
          <w:rFonts w:ascii="SimSun" w:hAnsi="SimSun"/>
          <w:color w:val="000000"/>
          <w:sz w:val="72"/>
        </w:rPr>
        <w:t>梹</w:t>
      </w:r>
      <w:r>
        <w:rPr>
          <w:rFonts w:ascii="SimSun" w:hAnsi="SimSun"/>
          <w:color w:val="FF00FF"/>
          <w:sz w:val="72"/>
        </w:rPr>
        <w:t>沨</w:t>
      </w:r>
      <w:r>
        <w:rPr>
          <w:rFonts w:ascii="SimSun" w:hAnsi="SimSun"/>
          <w:color w:val="000000"/>
          <w:sz w:val="72"/>
        </w:rPr>
        <w:t>馚</w:t>
      </w:r>
      <w:r>
        <w:rPr>
          <w:rFonts w:ascii="SimSun" w:hAnsi="SimSun"/>
          <w:color w:val="000000"/>
          <w:sz w:val="72"/>
        </w:rPr>
        <w:t>謁</w:t>
      </w:r>
      <w:r>
        <w:rPr>
          <w:rFonts w:ascii="SimSun" w:hAnsi="SimSun"/>
          <w:color w:val="FF00FF"/>
          <w:sz w:val="72"/>
        </w:rPr>
        <w:t>遘</w:t>
      </w:r>
      <w:r>
        <w:rPr>
          <w:rFonts w:ascii="SimSun" w:hAnsi="SimSun"/>
          <w:color w:val="000000"/>
          <w:sz w:val="72"/>
        </w:rPr>
        <w:t>鿻</w:t>
      </w:r>
      <w:r>
        <w:rPr>
          <w:rFonts w:ascii="SimSun" w:hAnsi="SimSun"/>
          <w:color w:val="FFFF00"/>
          <w:sz w:val="72"/>
        </w:rPr>
        <w:t>蠦</w:t>
      </w:r>
      <w:r>
        <w:rPr>
          <w:rFonts w:ascii="SimSun" w:hAnsi="SimSun"/>
          <w:color w:val="FF00FF"/>
          <w:sz w:val="72"/>
        </w:rPr>
        <w:t>镰</w:t>
      </w:r>
      <w:r>
        <w:rPr>
          <w:rFonts w:ascii="SimSun" w:hAnsi="SimSun"/>
          <w:color w:val="FF00FF"/>
          <w:sz w:val="72"/>
        </w:rPr>
        <w:t>鳤</w:t>
      </w:r>
      <w:r>
        <w:rPr>
          <w:rFonts w:ascii="SimSun" w:hAnsi="SimSun"/>
          <w:color w:val="FF00FF"/>
          <w:sz w:val="72"/>
        </w:rPr>
        <w:t>蝘</w:t>
      </w:r>
      <w:r>
        <w:rPr>
          <w:rFonts w:ascii="SimSun" w:hAnsi="SimSun"/>
          <w:color w:val="000000"/>
          <w:sz w:val="72"/>
        </w:rPr>
        <w:t>恵</w:t>
      </w:r>
      <w:r>
        <w:rPr>
          <w:rFonts w:ascii="SimSun" w:hAnsi="SimSun"/>
          <w:color w:val="00FFFF"/>
          <w:sz w:val="72"/>
        </w:rPr>
        <w:t>鈩</w:t>
      </w:r>
      <w:r>
        <w:rPr>
          <w:rFonts w:ascii="SimSun" w:hAnsi="SimSun"/>
          <w:color w:val="000000"/>
          <w:sz w:val="72"/>
        </w:rPr>
        <w:t>拵</w:t>
      </w:r>
      <w:r>
        <w:rPr>
          <w:rFonts w:ascii="SimSun" w:hAnsi="SimSun"/>
          <w:color w:val="00FFFF"/>
          <w:sz w:val="72"/>
        </w:rPr>
        <w:t>宖</w:t>
      </w:r>
      <w:r>
        <w:rPr>
          <w:rFonts w:ascii="SimSun" w:hAnsi="SimSun"/>
          <w:color w:val="FFFF00"/>
          <w:sz w:val="72"/>
        </w:rPr>
        <w:t>訨</w:t>
      </w:r>
      <w:r>
        <w:rPr>
          <w:rFonts w:ascii="SimSun" w:hAnsi="SimSun"/>
          <w:color w:val="000000"/>
          <w:sz w:val="72"/>
        </w:rPr>
        <w:t>膵</w:t>
      </w:r>
      <w:r>
        <w:rPr>
          <w:rFonts w:ascii="SimSun" w:hAnsi="SimSun"/>
          <w:color w:val="000000"/>
          <w:sz w:val="72"/>
        </w:rPr>
        <w:t>曗</w:t>
      </w:r>
      <w:r>
        <w:rPr>
          <w:rFonts w:ascii="SimSun" w:hAnsi="SimSun"/>
          <w:color w:val="FFFF00"/>
          <w:sz w:val="72"/>
        </w:rPr>
        <w:t>夠</w:t>
      </w:r>
      <w:r>
        <w:rPr>
          <w:rFonts w:ascii="SimSun" w:hAnsi="SimSun"/>
          <w:color w:val="000000"/>
          <w:sz w:val="72"/>
        </w:rPr>
        <w:t>蛲</w:t>
      </w:r>
      <w:r>
        <w:rPr>
          <w:rFonts w:ascii="SimSun" w:hAnsi="SimSun"/>
          <w:color w:val="FF00FF"/>
          <w:sz w:val="72"/>
        </w:rPr>
        <w:t>糍</w:t>
      </w:r>
      <w:r>
        <w:rPr>
          <w:rFonts w:ascii="SimSun" w:hAnsi="SimSun"/>
          <w:color w:val="000000"/>
          <w:sz w:val="72"/>
        </w:rPr>
        <w:t>囎</w:t>
      </w:r>
      <w:r>
        <w:rPr>
          <w:rFonts w:ascii="SimSun" w:hAnsi="SimSun"/>
          <w:color w:val="FFFF00"/>
          <w:sz w:val="72"/>
        </w:rPr>
        <w:t>断</w:t>
      </w:r>
      <w:r>
        <w:rPr>
          <w:rFonts w:ascii="SimSun" w:hAnsi="SimSun"/>
          <w:color w:val="FF00FF"/>
          <w:sz w:val="72"/>
        </w:rPr>
        <w:t>损</w:t>
      </w:r>
      <w:r>
        <w:rPr>
          <w:rFonts w:ascii="SimSun" w:hAnsi="SimSun"/>
          <w:color w:val="00FFFF"/>
          <w:sz w:val="72"/>
        </w:rPr>
        <w:t>扎</w:t>
      </w:r>
      <w:r>
        <w:rPr>
          <w:rFonts w:ascii="SimSun" w:hAnsi="SimSun"/>
          <w:color w:val="FFFF00"/>
          <w:sz w:val="72"/>
        </w:rPr>
        <w:t>騰</w:t>
      </w:r>
      <w:r>
        <w:rPr>
          <w:rFonts w:ascii="SimSun" w:hAnsi="SimSun"/>
          <w:color w:val="FFFF00"/>
          <w:sz w:val="72"/>
        </w:rPr>
        <w:t>窈</w:t>
      </w:r>
      <w:r>
        <w:rPr>
          <w:rFonts w:ascii="SimSun" w:hAnsi="SimSun"/>
          <w:color w:val="000000"/>
          <w:sz w:val="72"/>
        </w:rPr>
        <w:t>桎</w:t>
      </w:r>
      <w:r>
        <w:rPr>
          <w:rFonts w:ascii="SimSun" w:hAnsi="SimSun"/>
          <w:color w:val="000000"/>
          <w:sz w:val="72"/>
        </w:rPr>
        <w:t>侲</w:t>
      </w:r>
      <w:r>
        <w:rPr>
          <w:rFonts w:ascii="SimSun" w:hAnsi="SimSun"/>
          <w:color w:val="000000"/>
          <w:sz w:val="72"/>
        </w:rPr>
        <w:t>攁</w:t>
      </w:r>
      <w:r>
        <w:rPr>
          <w:rFonts w:ascii="SimSun" w:hAnsi="SimSun"/>
          <w:color w:val="FF00FF"/>
          <w:sz w:val="72"/>
        </w:rPr>
        <w:t>吡</w:t>
      </w:r>
      <w:r>
        <w:rPr>
          <w:rFonts w:ascii="SimSun" w:hAnsi="SimSun"/>
          <w:color w:val="000000"/>
          <w:sz w:val="72"/>
        </w:rPr>
        <w:t>瓉</w:t>
      </w:r>
      <w:r>
        <w:rPr>
          <w:rFonts w:ascii="SimSun" w:hAnsi="SimSun"/>
          <w:color w:val="000000"/>
          <w:sz w:val="72"/>
        </w:rPr>
        <w:t>攈</w:t>
      </w:r>
      <w:r>
        <w:rPr>
          <w:rFonts w:ascii="SimSun" w:hAnsi="SimSun"/>
          <w:color w:val="FFFF00"/>
          <w:sz w:val="72"/>
        </w:rPr>
        <w:t>嚇</w:t>
      </w:r>
      <w:r>
        <w:rPr>
          <w:rFonts w:ascii="SimSun" w:hAnsi="SimSun"/>
          <w:color w:val="FF00FF"/>
          <w:sz w:val="72"/>
        </w:rPr>
        <w:t>課</w:t>
      </w:r>
      <w:r>
        <w:rPr>
          <w:rFonts w:ascii="SimSun" w:hAnsi="SimSun"/>
          <w:color w:val="000000"/>
          <w:sz w:val="72"/>
        </w:rPr>
        <w:t>妁</w:t>
      </w:r>
      <w:r>
        <w:rPr>
          <w:rFonts w:ascii="SimSun" w:hAnsi="SimSun"/>
          <w:color w:val="00FFFF"/>
          <w:sz w:val="72"/>
        </w:rPr>
        <w:t>髋</w:t>
      </w:r>
      <w:r>
        <w:rPr>
          <w:rFonts w:ascii="SimSun" w:hAnsi="SimSun"/>
          <w:color w:val="000000"/>
          <w:sz w:val="72"/>
        </w:rPr>
        <w:t>鑖</w:t>
      </w:r>
      <w:r>
        <w:rPr>
          <w:rFonts w:ascii="SimSun" w:hAnsi="SimSun"/>
          <w:color w:val="00FFFF"/>
          <w:sz w:val="72"/>
        </w:rPr>
        <w:t>镰</w:t>
      </w:r>
      <w:r>
        <w:rPr>
          <w:rFonts w:ascii="SimSun" w:hAnsi="SimSun"/>
          <w:color w:val="000000"/>
          <w:sz w:val="72"/>
        </w:rPr>
        <w:t>腱</w:t>
      </w:r>
      <w:r>
        <w:rPr>
          <w:rFonts w:ascii="SimSun" w:hAnsi="SimSun"/>
          <w:color w:val="00FFFF"/>
          <w:sz w:val="72"/>
        </w:rPr>
        <w:t>饔</w:t>
      </w:r>
      <w:r>
        <w:rPr>
          <w:rFonts w:ascii="SimSun" w:hAnsi="SimSun"/>
          <w:color w:val="FFFF00"/>
          <w:sz w:val="72"/>
        </w:rPr>
        <w:t>璔</w:t>
      </w:r>
      <w:r>
        <w:rPr>
          <w:rFonts w:ascii="SimSun" w:hAnsi="SimSun"/>
          <w:color w:val="00FFFF"/>
          <w:sz w:val="72"/>
        </w:rPr>
        <w:t>餒</w:t>
      </w:r>
      <w:r>
        <w:rPr>
          <w:rFonts w:ascii="SimSun" w:hAnsi="SimSun"/>
          <w:color w:val="FFFF00"/>
          <w:sz w:val="72"/>
        </w:rPr>
        <w:t>颏</w:t>
      </w:r>
      <w:r>
        <w:rPr>
          <w:rFonts w:ascii="SimSun" w:hAnsi="SimSun"/>
          <w:color w:val="FF00FF"/>
          <w:sz w:val="72"/>
        </w:rPr>
        <w:t>紝</w:t>
      </w:r>
      <w:r>
        <w:rPr>
          <w:rFonts w:ascii="SimSun" w:hAnsi="SimSun"/>
          <w:color w:val="FFFF00"/>
          <w:sz w:val="72"/>
        </w:rPr>
        <w:t>駶</w:t>
      </w:r>
      <w:r>
        <w:rPr>
          <w:rFonts w:ascii="SimSun" w:hAnsi="SimSun"/>
          <w:color w:val="00FFFF"/>
          <w:sz w:val="72"/>
        </w:rPr>
        <w:t>砆</w:t>
      </w:r>
      <w:r>
        <w:rPr>
          <w:rFonts w:ascii="SimSun" w:hAnsi="SimSun"/>
          <w:color w:val="FFFF00"/>
          <w:sz w:val="72"/>
        </w:rPr>
        <w:t>傦</w:t>
      </w:r>
      <w:r>
        <w:rPr>
          <w:rFonts w:ascii="SimSun" w:hAnsi="SimSun"/>
          <w:color w:val="FFFF00"/>
          <w:sz w:val="72"/>
        </w:rPr>
        <w:t>烐</w:t>
      </w:r>
      <w:r>
        <w:rPr>
          <w:rFonts w:ascii="SimSun" w:hAnsi="SimSun"/>
          <w:color w:val="000000"/>
          <w:sz w:val="72"/>
        </w:rPr>
        <w:t>摿</w:t>
      </w:r>
      <w:r>
        <w:rPr>
          <w:rFonts w:ascii="SimSun" w:hAnsi="SimSun"/>
          <w:color w:val="FF00FF"/>
          <w:sz w:val="72"/>
        </w:rPr>
        <w:t>膓</w:t>
      </w:r>
      <w:r>
        <w:rPr>
          <w:rFonts w:ascii="SimSun" w:hAnsi="SimSun"/>
          <w:color w:val="000000"/>
          <w:sz w:val="72"/>
        </w:rPr>
        <w:t>補</w:t>
      </w:r>
      <w:r>
        <w:rPr>
          <w:rFonts w:ascii="SimSun" w:hAnsi="SimSun"/>
          <w:color w:val="FFFF00"/>
          <w:sz w:val="72"/>
        </w:rPr>
        <w:t>战</w:t>
      </w:r>
      <w:r>
        <w:rPr>
          <w:rFonts w:ascii="SimSun" w:hAnsi="SimSun"/>
          <w:color w:val="000000"/>
          <w:sz w:val="72"/>
        </w:rPr>
        <w:t>閬</w:t>
      </w:r>
      <w:r>
        <w:rPr>
          <w:rFonts w:ascii="SimSun" w:hAnsi="SimSun"/>
          <w:color w:val="000000"/>
          <w:sz w:val="72"/>
        </w:rPr>
        <w:t>砎</w:t>
      </w:r>
      <w:r>
        <w:rPr>
          <w:rFonts w:ascii="SimSun" w:hAnsi="SimSun"/>
          <w:color w:val="000000"/>
          <w:sz w:val="72"/>
        </w:rPr>
        <w:t>祫</w:t>
      </w:r>
      <w:r>
        <w:rPr>
          <w:rFonts w:ascii="SimSun" w:hAnsi="SimSun"/>
          <w:color w:val="000000"/>
          <w:sz w:val="72"/>
        </w:rPr>
        <w:t>唍</w:t>
      </w:r>
      <w:r>
        <w:rPr>
          <w:rFonts w:ascii="SimSun" w:hAnsi="SimSun"/>
          <w:color w:val="00FFFF"/>
          <w:sz w:val="72"/>
        </w:rPr>
        <w:t>卌</w:t>
      </w:r>
      <w:r>
        <w:rPr>
          <w:rFonts w:ascii="SimSun" w:hAnsi="SimSun"/>
          <w:color w:val="FF00FF"/>
          <w:sz w:val="72"/>
        </w:rPr>
        <w:t>臩</w:t>
      </w:r>
      <w:r>
        <w:rPr>
          <w:rFonts w:ascii="SimSun" w:hAnsi="SimSun"/>
          <w:color w:val="FFFF00"/>
          <w:sz w:val="72"/>
        </w:rPr>
        <w:t>臤</w:t>
      </w:r>
      <w:r>
        <w:rPr>
          <w:rFonts w:ascii="SimSun" w:hAnsi="SimSun"/>
          <w:color w:val="000000"/>
          <w:sz w:val="72"/>
        </w:rPr>
        <w:t>痂</w:t>
      </w:r>
      <w:r>
        <w:rPr>
          <w:rFonts w:ascii="SimSun" w:hAnsi="SimSun"/>
          <w:color w:val="00FFFF"/>
          <w:sz w:val="72"/>
        </w:rPr>
        <w:t>膬</w:t>
      </w:r>
      <w:r>
        <w:rPr>
          <w:rFonts w:ascii="SimSun" w:hAnsi="SimSun"/>
          <w:color w:val="000000"/>
          <w:sz w:val="72"/>
        </w:rPr>
        <w:t>谟</w:t>
      </w:r>
      <w:r>
        <w:rPr>
          <w:rFonts w:ascii="SimSun" w:hAnsi="SimSun"/>
          <w:color w:val="000000"/>
          <w:sz w:val="72"/>
        </w:rPr>
        <w:t>聗</w:t>
      </w:r>
      <w:r>
        <w:rPr>
          <w:rFonts w:ascii="SimSun" w:hAnsi="SimSun"/>
          <w:color w:val="000000"/>
          <w:sz w:val="72"/>
        </w:rPr>
        <w:t>坝</w:t>
      </w:r>
      <w:r>
        <w:rPr>
          <w:rFonts w:ascii="SimSun" w:hAnsi="SimSun"/>
          <w:color w:val="00FFFF"/>
          <w:sz w:val="72"/>
        </w:rPr>
        <w:t>构</w:t>
      </w:r>
      <w:r>
        <w:rPr>
          <w:rFonts w:ascii="SimSun" w:hAnsi="SimSun"/>
          <w:color w:val="00FFFF"/>
          <w:sz w:val="72"/>
        </w:rPr>
        <w:t>練</w:t>
      </w:r>
      <w:r>
        <w:rPr>
          <w:rFonts w:ascii="SimSun" w:hAnsi="SimSun"/>
          <w:color w:val="000000"/>
          <w:sz w:val="72"/>
        </w:rPr>
        <w:t>岴</w:t>
      </w:r>
      <w:r>
        <w:rPr>
          <w:rFonts w:ascii="SimSun" w:hAnsi="SimSun"/>
          <w:color w:val="000000"/>
          <w:sz w:val="72"/>
        </w:rPr>
        <w:t>隧</w:t>
      </w:r>
      <w:r>
        <w:rPr>
          <w:rFonts w:ascii="SimSun" w:hAnsi="SimSun"/>
          <w:color w:val="000000"/>
          <w:sz w:val="72"/>
        </w:rPr>
        <w:t>闄</w:t>
      </w:r>
      <w:r>
        <w:rPr>
          <w:rFonts w:ascii="SimSun" w:hAnsi="SimSun"/>
          <w:color w:val="00FFFF"/>
          <w:sz w:val="72"/>
        </w:rPr>
        <w:t>馐</w:t>
      </w:r>
      <w:r>
        <w:rPr>
          <w:rFonts w:ascii="SimSun" w:hAnsi="SimSun"/>
          <w:color w:val="FFFF00"/>
          <w:sz w:val="72"/>
        </w:rPr>
        <w:t>襇</w:t>
      </w:r>
      <w:r>
        <w:rPr>
          <w:rFonts w:ascii="SimSun" w:hAnsi="SimSun"/>
          <w:color w:val="00FFFF"/>
          <w:sz w:val="72"/>
        </w:rPr>
        <w:t>潺</w:t>
      </w:r>
      <w:r>
        <w:rPr>
          <w:rFonts w:ascii="SimSun" w:hAnsi="SimSun"/>
          <w:color w:val="00FFFF"/>
          <w:sz w:val="72"/>
        </w:rPr>
        <w:t>栤</w:t>
      </w:r>
      <w:r>
        <w:rPr>
          <w:rFonts w:ascii="SimSun" w:hAnsi="SimSun"/>
          <w:color w:val="FF00FF"/>
          <w:sz w:val="72"/>
        </w:rPr>
        <w:t>鷼</w:t>
      </w:r>
      <w:r>
        <w:rPr>
          <w:rFonts w:ascii="SimSun" w:hAnsi="SimSun"/>
          <w:color w:val="000000"/>
          <w:sz w:val="72"/>
        </w:rPr>
        <w:t>汶</w:t>
      </w:r>
      <w:r>
        <w:rPr>
          <w:rFonts w:ascii="SimSun" w:hAnsi="SimSun"/>
          <w:color w:val="000000"/>
          <w:sz w:val="72"/>
        </w:rPr>
        <w:t>蔘</w:t>
      </w:r>
      <w:r>
        <w:rPr>
          <w:rFonts w:ascii="SimSun" w:hAnsi="SimSun"/>
          <w:color w:val="FF00FF"/>
          <w:sz w:val="72"/>
        </w:rPr>
        <w:t>瞳</w:t>
      </w:r>
      <w:r>
        <w:rPr>
          <w:rFonts w:ascii="SimSun" w:hAnsi="SimSun"/>
          <w:color w:val="FFFF00"/>
          <w:sz w:val="72"/>
        </w:rPr>
        <w:t>訆</w:t>
      </w:r>
      <w:r>
        <w:rPr>
          <w:rFonts w:ascii="SimSun" w:hAnsi="SimSun"/>
          <w:color w:val="FFFF00"/>
          <w:sz w:val="72"/>
        </w:rPr>
        <w:t>馨</w:t>
      </w:r>
      <w:r>
        <w:rPr>
          <w:rFonts w:ascii="SimSun" w:hAnsi="SimSun"/>
          <w:color w:val="000000"/>
          <w:sz w:val="72"/>
        </w:rPr>
        <w:t>羴</w:t>
      </w:r>
      <w:r>
        <w:rPr>
          <w:rFonts w:ascii="SimSun" w:hAnsi="SimSun"/>
          <w:color w:val="000000"/>
          <w:sz w:val="72"/>
        </w:rPr>
        <w:t>掐</w:t>
      </w:r>
      <w:r>
        <w:rPr>
          <w:rFonts w:ascii="SimSun" w:hAnsi="SimSun"/>
          <w:color w:val="000000"/>
          <w:sz w:val="72"/>
        </w:rPr>
        <w:t>嗖</w:t>
      </w:r>
      <w:r>
        <w:rPr>
          <w:rFonts w:ascii="SimSun" w:hAnsi="SimSun"/>
          <w:color w:val="000000"/>
          <w:sz w:val="72"/>
        </w:rPr>
        <w:t>槫</w:t>
      </w:r>
      <w:r>
        <w:rPr>
          <w:rFonts w:ascii="SimSun" w:hAnsi="SimSun"/>
          <w:color w:val="000000"/>
          <w:sz w:val="72"/>
        </w:rPr>
        <w:t>膆</w:t>
      </w:r>
      <w:r>
        <w:rPr>
          <w:rFonts w:ascii="SimSun" w:hAnsi="SimSun"/>
          <w:color w:val="000000"/>
          <w:sz w:val="72"/>
        </w:rPr>
        <w:t>雈</w:t>
      </w:r>
      <w:r>
        <w:rPr>
          <w:rFonts w:ascii="SimSun" w:hAnsi="SimSun"/>
          <w:color w:val="000000"/>
          <w:sz w:val="72"/>
        </w:rPr>
        <w:t>竨</w:t>
      </w:r>
      <w:r>
        <w:rPr>
          <w:rFonts w:ascii="SimSun" w:hAnsi="SimSun"/>
          <w:color w:val="00FFFF"/>
          <w:sz w:val="72"/>
        </w:rPr>
        <w:t>擟</w:t>
      </w:r>
      <w:r>
        <w:rPr>
          <w:rFonts w:ascii="SimSun" w:hAnsi="SimSun"/>
          <w:color w:val="FF00FF"/>
          <w:sz w:val="72"/>
        </w:rPr>
        <w:t>餶</w:t>
      </w:r>
      <w:r>
        <w:rPr>
          <w:rFonts w:ascii="SimSun" w:hAnsi="SimSun"/>
          <w:color w:val="FFFF00"/>
          <w:sz w:val="72"/>
        </w:rPr>
        <w:t>詄</w:t>
      </w:r>
      <w:r>
        <w:rPr>
          <w:rFonts w:ascii="SimSun" w:hAnsi="SimSun"/>
          <w:color w:val="000000"/>
          <w:sz w:val="72"/>
        </w:rPr>
        <w:t>欣</w:t>
      </w:r>
      <w:r>
        <w:rPr>
          <w:rFonts w:ascii="SimSun" w:hAnsi="SimSun"/>
          <w:color w:val="00FFFF"/>
          <w:sz w:val="72"/>
        </w:rPr>
        <w:t>軿</w:t>
      </w:r>
      <w:r>
        <w:rPr>
          <w:rFonts w:ascii="SimSun" w:hAnsi="SimSun"/>
          <w:color w:val="00FFFF"/>
          <w:sz w:val="72"/>
        </w:rPr>
        <w:t>嬟</w:t>
      </w:r>
      <w:r>
        <w:rPr>
          <w:rFonts w:ascii="SimSun" w:hAnsi="SimSun"/>
          <w:color w:val="FFFF00"/>
          <w:sz w:val="72"/>
        </w:rPr>
        <w:t>脸</w:t>
      </w:r>
      <w:r>
        <w:rPr>
          <w:rFonts w:ascii="SimSun" w:hAnsi="SimSun"/>
          <w:color w:val="FFFF00"/>
          <w:sz w:val="72"/>
        </w:rPr>
        <w:t>爥</w:t>
      </w:r>
      <w:r>
        <w:rPr>
          <w:rFonts w:ascii="SimSun" w:hAnsi="SimSun"/>
          <w:color w:val="FF00FF"/>
          <w:sz w:val="72"/>
        </w:rPr>
        <w:t>舵</w:t>
      </w:r>
      <w:r>
        <w:rPr>
          <w:rFonts w:ascii="SimSun" w:hAnsi="SimSun"/>
          <w:color w:val="FF00FF"/>
          <w:sz w:val="72"/>
        </w:rPr>
        <w:t>轨</w:t>
      </w:r>
      <w:r>
        <w:rPr>
          <w:rFonts w:ascii="SimSun" w:hAnsi="SimSun"/>
          <w:color w:val="00FFFF"/>
          <w:sz w:val="72"/>
        </w:rPr>
        <w:t>趞</w:t>
      </w:r>
      <w:r>
        <w:rPr>
          <w:rFonts w:ascii="SimSun" w:hAnsi="SimSun"/>
          <w:color w:val="FF00FF"/>
          <w:sz w:val="72"/>
        </w:rPr>
        <w:t>潪</w:t>
      </w:r>
      <w:r>
        <w:rPr>
          <w:rFonts w:ascii="SimSun" w:hAnsi="SimSun"/>
          <w:color w:val="000000"/>
          <w:sz w:val="72"/>
        </w:rPr>
        <w:t>斠</w:t>
      </w:r>
      <w:r>
        <w:rPr>
          <w:rFonts w:ascii="SimSun" w:hAnsi="SimSun"/>
          <w:color w:val="FF00FF"/>
          <w:sz w:val="72"/>
        </w:rPr>
        <w:t>絈</w:t>
      </w:r>
      <w:r>
        <w:rPr>
          <w:rFonts w:ascii="SimSun" w:hAnsi="SimSun"/>
          <w:color w:val="FFFF00"/>
          <w:sz w:val="72"/>
        </w:rPr>
        <w:t>踼</w:t>
      </w:r>
      <w:r>
        <w:rPr>
          <w:rFonts w:ascii="SimSun" w:hAnsi="SimSun"/>
          <w:color w:val="FFFF00"/>
          <w:sz w:val="72"/>
        </w:rPr>
        <w:t>箊</w:t>
      </w:r>
      <w:r>
        <w:rPr>
          <w:rFonts w:ascii="SimSun" w:hAnsi="SimSun"/>
          <w:color w:val="FFFF00"/>
          <w:sz w:val="72"/>
        </w:rPr>
        <w:t>妰</w:t>
      </w:r>
      <w:r>
        <w:rPr>
          <w:rFonts w:ascii="SimSun" w:hAnsi="SimSun"/>
          <w:color w:val="FF00FF"/>
          <w:sz w:val="72"/>
        </w:rPr>
        <w:t>辬</w:t>
      </w:r>
      <w:r>
        <w:rPr>
          <w:rFonts w:ascii="SimSun" w:hAnsi="SimSun"/>
          <w:color w:val="FFFF00"/>
          <w:sz w:val="72"/>
        </w:rPr>
        <w:t>屓</w:t>
      </w:r>
      <w:r>
        <w:rPr>
          <w:rFonts w:ascii="SimSun" w:hAnsi="SimSun"/>
          <w:color w:val="000000"/>
          <w:sz w:val="72"/>
        </w:rPr>
        <w:t>摫</w:t>
      </w:r>
      <w:r>
        <w:rPr>
          <w:rFonts w:ascii="SimSun" w:hAnsi="SimSun"/>
          <w:color w:val="FFFF00"/>
          <w:sz w:val="72"/>
        </w:rPr>
        <w:t>棌</w:t>
      </w:r>
      <w:r>
        <w:rPr>
          <w:rFonts w:ascii="SimSun" w:hAnsi="SimSun"/>
          <w:color w:val="000000"/>
          <w:sz w:val="72"/>
        </w:rPr>
        <w:t>刲</w:t>
      </w:r>
      <w:r>
        <w:rPr>
          <w:rFonts w:ascii="SimSun" w:hAnsi="SimSun"/>
          <w:color w:val="000000"/>
          <w:sz w:val="72"/>
        </w:rPr>
        <w:t>棔</w:t>
      </w:r>
      <w:r>
        <w:rPr>
          <w:rFonts w:ascii="SimSun" w:hAnsi="SimSun"/>
          <w:color w:val="FFFF00"/>
          <w:sz w:val="72"/>
        </w:rPr>
        <w:t>僦</w:t>
      </w:r>
      <w:r>
        <w:rPr>
          <w:rFonts w:ascii="SimSun" w:hAnsi="SimSun"/>
          <w:color w:val="000000"/>
          <w:sz w:val="72"/>
        </w:rPr>
        <w:t>饱</w:t>
      </w:r>
      <w:r>
        <w:rPr>
          <w:rFonts w:ascii="SimSun" w:hAnsi="SimSun"/>
          <w:color w:val="000000"/>
          <w:sz w:val="72"/>
        </w:rPr>
        <w:t>战</w:t>
      </w:r>
      <w:r>
        <w:rPr>
          <w:rFonts w:ascii="SimSun" w:hAnsi="SimSun"/>
          <w:color w:val="000000"/>
          <w:sz w:val="72"/>
        </w:rPr>
        <w:t>絯</w:t>
      </w:r>
      <w:r>
        <w:rPr>
          <w:rFonts w:ascii="SimSun" w:hAnsi="SimSun"/>
          <w:color w:val="FF00FF"/>
          <w:sz w:val="72"/>
        </w:rPr>
        <w:t>砵</w:t>
      </w:r>
      <w:r>
        <w:rPr>
          <w:rFonts w:ascii="SimSun" w:hAnsi="SimSun"/>
          <w:color w:val="FFFF00"/>
          <w:sz w:val="72"/>
        </w:rPr>
        <w:t>盙</w:t>
      </w:r>
      <w:r>
        <w:rPr>
          <w:rFonts w:ascii="SimSun" w:hAnsi="SimSun"/>
          <w:color w:val="000000"/>
          <w:sz w:val="72"/>
        </w:rPr>
        <w:t>乮</w:t>
      </w:r>
      <w:r>
        <w:rPr>
          <w:rFonts w:ascii="SimSun" w:hAnsi="SimSun"/>
          <w:color w:val="000000"/>
          <w:sz w:val="72"/>
        </w:rPr>
        <w:t>痀</w:t>
      </w:r>
      <w:r>
        <w:rPr>
          <w:rFonts w:ascii="SimSun" w:hAnsi="SimSun"/>
          <w:color w:val="FFFF00"/>
          <w:sz w:val="72"/>
        </w:rPr>
        <w:t>簟</w:t>
      </w:r>
      <w:r>
        <w:rPr>
          <w:rFonts w:ascii="SimSun" w:hAnsi="SimSun"/>
          <w:color w:val="000000"/>
          <w:sz w:val="72"/>
        </w:rPr>
        <w:t>颇</w:t>
      </w:r>
      <w:r>
        <w:rPr>
          <w:rFonts w:ascii="SimSun" w:hAnsi="SimSun"/>
          <w:color w:val="FF00FF"/>
          <w:sz w:val="72"/>
        </w:rPr>
        <w:t>煘</w:t>
      </w:r>
      <w:r>
        <w:rPr>
          <w:rFonts w:ascii="SimSun" w:hAnsi="SimSun"/>
          <w:color w:val="FF00FF"/>
          <w:sz w:val="72"/>
        </w:rPr>
        <w:t>跞</w:t>
      </w:r>
      <w:r>
        <w:rPr>
          <w:rFonts w:ascii="SimSun" w:hAnsi="SimSun"/>
          <w:color w:val="00FFFF"/>
          <w:sz w:val="72"/>
        </w:rPr>
        <w:t>鳏</w:t>
      </w:r>
      <w:r>
        <w:rPr>
          <w:rFonts w:ascii="SimSun" w:hAnsi="SimSun"/>
          <w:color w:val="000000"/>
          <w:sz w:val="72"/>
        </w:rPr>
        <w:t>敂</w:t>
      </w:r>
      <w:r>
        <w:rPr>
          <w:rFonts w:ascii="SimSun" w:hAnsi="SimSun"/>
          <w:color w:val="000000"/>
          <w:sz w:val="72"/>
        </w:rPr>
        <w:t>竗</w:t>
      </w:r>
      <w:r>
        <w:rPr>
          <w:rFonts w:ascii="SimSun" w:hAnsi="SimSun"/>
          <w:color w:val="000000"/>
          <w:sz w:val="72"/>
        </w:rPr>
        <w:t>芃</w:t>
      </w:r>
      <w:r>
        <w:rPr>
          <w:rFonts w:ascii="SimSun" w:hAnsi="SimSun"/>
          <w:color w:val="00FFFF"/>
          <w:sz w:val="72"/>
        </w:rPr>
        <w:t>镯</w:t>
      </w:r>
      <w:r>
        <w:rPr>
          <w:rFonts w:ascii="SimSun" w:hAnsi="SimSun"/>
          <w:color w:val="000000"/>
          <w:sz w:val="72"/>
        </w:rPr>
        <w:t>佱</w:t>
      </w:r>
      <w:r>
        <w:rPr>
          <w:rFonts w:ascii="SimSun" w:hAnsi="SimSun"/>
          <w:color w:val="FF00FF"/>
          <w:sz w:val="72"/>
        </w:rPr>
        <w:t>寽</w:t>
      </w:r>
      <w:r>
        <w:rPr>
          <w:rFonts w:ascii="SimSun" w:hAnsi="SimSun"/>
          <w:color w:val="FF00FF"/>
          <w:sz w:val="72"/>
        </w:rPr>
        <w:t>罟</w:t>
      </w:r>
      <w:r>
        <w:rPr>
          <w:rFonts w:ascii="SimSun" w:hAnsi="SimSun"/>
          <w:color w:val="FFFF00"/>
          <w:sz w:val="72"/>
        </w:rPr>
        <w:t>鐃</w:t>
      </w:r>
      <w:r>
        <w:rPr>
          <w:rFonts w:ascii="SimSun" w:hAnsi="SimSun"/>
          <w:color w:val="000000"/>
          <w:sz w:val="72"/>
        </w:rPr>
        <w:t>俎</w:t>
      </w:r>
      <w:r>
        <w:rPr>
          <w:rFonts w:ascii="SimSun" w:hAnsi="SimSun"/>
          <w:color w:val="00FFFF"/>
          <w:sz w:val="72"/>
        </w:rPr>
        <w:t>龅</w:t>
      </w:r>
      <w:r>
        <w:rPr>
          <w:rFonts w:ascii="SimSun" w:hAnsi="SimSun"/>
          <w:color w:val="FF00FF"/>
          <w:sz w:val="72"/>
        </w:rPr>
        <w:t>檝</w:t>
      </w:r>
      <w:r>
        <w:rPr>
          <w:rFonts w:ascii="SimSun" w:hAnsi="SimSun"/>
          <w:color w:val="FF00FF"/>
          <w:sz w:val="72"/>
        </w:rPr>
        <w:t>养</w:t>
      </w:r>
      <w:r>
        <w:rPr>
          <w:rFonts w:ascii="SimSun" w:hAnsi="SimSun"/>
          <w:color w:val="00FFFF"/>
          <w:sz w:val="72"/>
        </w:rPr>
        <w:t>匵</w:t>
      </w:r>
      <w:r>
        <w:rPr>
          <w:rFonts w:ascii="SimSun" w:hAnsi="SimSun"/>
          <w:color w:val="000000"/>
          <w:sz w:val="72"/>
        </w:rPr>
        <w:t>免</w:t>
      </w:r>
      <w:r>
        <w:rPr>
          <w:rFonts w:ascii="SimSun" w:hAnsi="SimSun"/>
          <w:color w:val="000000"/>
          <w:sz w:val="72"/>
        </w:rPr>
        <w:t>衁</w:t>
      </w:r>
      <w:r>
        <w:rPr>
          <w:rFonts w:ascii="SimSun" w:hAnsi="SimSun"/>
          <w:color w:val="FF00FF"/>
          <w:sz w:val="72"/>
        </w:rPr>
        <w:t>囶</w:t>
      </w:r>
      <w:r>
        <w:rPr>
          <w:rFonts w:ascii="SimSun" w:hAnsi="SimSun"/>
          <w:color w:val="00FFFF"/>
          <w:sz w:val="72"/>
        </w:rPr>
        <w:t>卆</w:t>
      </w:r>
      <w:r>
        <w:rPr>
          <w:rFonts w:ascii="SimSun" w:hAnsi="SimSun"/>
          <w:color w:val="00FFFF"/>
          <w:sz w:val="72"/>
        </w:rPr>
        <w:t>芦</w:t>
      </w:r>
      <w:r>
        <w:rPr>
          <w:rFonts w:ascii="SimSun" w:hAnsi="SimSun"/>
          <w:color w:val="FF00FF"/>
          <w:sz w:val="72"/>
        </w:rPr>
        <w:t>帠</w:t>
      </w:r>
      <w:r>
        <w:rPr>
          <w:rFonts w:ascii="SimSun" w:hAnsi="SimSun"/>
          <w:color w:val="FF00FF"/>
          <w:sz w:val="72"/>
        </w:rPr>
        <w:t>碴</w:t>
      </w:r>
      <w:r>
        <w:rPr>
          <w:rFonts w:ascii="SimSun" w:hAnsi="SimSun"/>
          <w:color w:val="000000"/>
          <w:sz w:val="72"/>
        </w:rPr>
        <w:t>賨</w:t>
      </w:r>
      <w:r>
        <w:rPr>
          <w:rFonts w:ascii="SimSun" w:hAnsi="SimSun"/>
          <w:color w:val="00FFFF"/>
          <w:sz w:val="72"/>
        </w:rPr>
        <w:t>烿</w:t>
      </w:r>
      <w:r>
        <w:rPr>
          <w:rFonts w:ascii="SimSun" w:hAnsi="SimSun"/>
          <w:color w:val="000000"/>
          <w:sz w:val="72"/>
        </w:rPr>
        <w:t>枾</w:t>
      </w:r>
      <w:r>
        <w:rPr>
          <w:rFonts w:ascii="SimSun" w:hAnsi="SimSun"/>
          <w:color w:val="00FFFF"/>
          <w:sz w:val="72"/>
        </w:rPr>
        <w:t>僋</w:t>
      </w:r>
      <w:r>
        <w:rPr>
          <w:rFonts w:ascii="SimSun" w:hAnsi="SimSun"/>
          <w:color w:val="000000"/>
          <w:sz w:val="72"/>
        </w:rPr>
        <w:t>哇</w:t>
      </w:r>
      <w:r>
        <w:rPr>
          <w:rFonts w:ascii="SimSun" w:hAnsi="SimSun"/>
          <w:color w:val="000000"/>
          <w:sz w:val="72"/>
        </w:rPr>
        <w:t>幷</w:t>
      </w:r>
      <w:r>
        <w:rPr>
          <w:rFonts w:ascii="SimSun" w:hAnsi="SimSun"/>
          <w:color w:val="000000"/>
          <w:sz w:val="72"/>
        </w:rPr>
        <w:t>肥</w:t>
      </w:r>
      <w:r>
        <w:rPr>
          <w:rFonts w:ascii="SimSun" w:hAnsi="SimSun"/>
          <w:color w:val="000000"/>
          <w:sz w:val="72"/>
        </w:rPr>
        <w:t>觐</w:t>
      </w:r>
      <w:r>
        <w:rPr>
          <w:rFonts w:ascii="SimSun" w:hAnsi="SimSun"/>
          <w:color w:val="000000"/>
          <w:sz w:val="72"/>
        </w:rPr>
        <w:t>璌</w:t>
      </w:r>
      <w:r>
        <w:rPr>
          <w:rFonts w:ascii="SimSun" w:hAnsi="SimSun"/>
          <w:color w:val="FF00FF"/>
          <w:sz w:val="72"/>
        </w:rPr>
        <w:t>曬</w:t>
      </w:r>
      <w:r>
        <w:rPr>
          <w:rFonts w:ascii="SimSun" w:hAnsi="SimSun"/>
          <w:color w:val="000000"/>
          <w:sz w:val="72"/>
        </w:rPr>
        <w:t>碜</w:t>
      </w:r>
      <w:r>
        <w:rPr>
          <w:rFonts w:ascii="SimSun" w:hAnsi="SimSun"/>
          <w:color w:val="00FFFF"/>
          <w:sz w:val="72"/>
        </w:rPr>
        <w:t>鱨</w:t>
      </w:r>
      <w:r>
        <w:rPr>
          <w:rFonts w:ascii="SimSun" w:hAnsi="SimSun"/>
          <w:color w:val="00FFFF"/>
          <w:sz w:val="72"/>
        </w:rPr>
        <w:t>睪</w:t>
      </w:r>
      <w:r>
        <w:rPr>
          <w:rFonts w:ascii="SimSun" w:hAnsi="SimSun"/>
          <w:color w:val="000000"/>
          <w:sz w:val="72"/>
        </w:rPr>
        <w:t>甋</w:t>
      </w:r>
      <w:r>
        <w:rPr>
          <w:rFonts w:ascii="SimSun" w:hAnsi="SimSun"/>
          <w:color w:val="000000"/>
          <w:sz w:val="72"/>
        </w:rPr>
        <w:t>諱</w:t>
      </w:r>
      <w:r>
        <w:rPr>
          <w:rFonts w:ascii="SimSun" w:hAnsi="SimSun"/>
          <w:color w:val="FF00FF"/>
          <w:sz w:val="72"/>
        </w:rPr>
        <w:t>凮</w:t>
      </w:r>
      <w:r>
        <w:rPr>
          <w:rFonts w:ascii="SimSun" w:hAnsi="SimSun"/>
          <w:color w:val="000000"/>
          <w:sz w:val="72"/>
        </w:rPr>
        <w:t>焉</w:t>
      </w:r>
      <w:r>
        <w:rPr>
          <w:rFonts w:ascii="SimSun" w:hAnsi="SimSun"/>
          <w:color w:val="000000"/>
          <w:sz w:val="72"/>
        </w:rPr>
        <w:t>舢</w:t>
      </w:r>
      <w:r>
        <w:rPr>
          <w:rFonts w:ascii="SimSun" w:hAnsi="SimSun"/>
          <w:color w:val="000000"/>
          <w:sz w:val="72"/>
        </w:rPr>
        <w:t>誕</w:t>
      </w:r>
      <w:r>
        <w:rPr>
          <w:rFonts w:ascii="SimSun" w:hAnsi="SimSun"/>
          <w:color w:val="000000"/>
          <w:sz w:val="72"/>
        </w:rPr>
        <w:t>絸</w:t>
      </w:r>
      <w:r>
        <w:rPr>
          <w:rFonts w:ascii="SimSun" w:hAnsi="SimSun"/>
          <w:color w:val="FF00FF"/>
          <w:sz w:val="72"/>
        </w:rPr>
        <w:t>罷</w:t>
      </w:r>
      <w:r>
        <w:rPr>
          <w:rFonts w:ascii="SimSun" w:hAnsi="SimSun"/>
          <w:color w:val="FFFF00"/>
          <w:sz w:val="72"/>
        </w:rPr>
        <w:t>復</w:t>
      </w:r>
      <w:r>
        <w:rPr>
          <w:rFonts w:ascii="SimSun" w:hAnsi="SimSun"/>
          <w:color w:val="FF00FF"/>
          <w:sz w:val="72"/>
        </w:rPr>
        <w:t>辮</w:t>
      </w:r>
      <w:r>
        <w:rPr>
          <w:rFonts w:ascii="SimSun" w:hAnsi="SimSun"/>
          <w:color w:val="FFFF00"/>
          <w:sz w:val="72"/>
        </w:rPr>
        <w:t>伶</w:t>
      </w:r>
      <w:r>
        <w:rPr>
          <w:rFonts w:ascii="SimSun" w:hAnsi="SimSun"/>
          <w:color w:val="00FFFF"/>
          <w:sz w:val="72"/>
        </w:rPr>
        <w:t>侱</w:t>
      </w:r>
      <w:r>
        <w:rPr>
          <w:rFonts w:ascii="SimSun" w:hAnsi="SimSun"/>
          <w:color w:val="000000"/>
          <w:sz w:val="72"/>
        </w:rPr>
        <w:t>汆</w:t>
      </w:r>
      <w:r>
        <w:rPr>
          <w:rFonts w:ascii="SimSun" w:hAnsi="SimSun"/>
          <w:color w:val="000000"/>
          <w:sz w:val="72"/>
        </w:rPr>
        <w:t>玊</w:t>
      </w:r>
      <w:r>
        <w:rPr>
          <w:rFonts w:ascii="SimSun" w:hAnsi="SimSun"/>
          <w:color w:val="000000"/>
          <w:sz w:val="72"/>
        </w:rPr>
        <w:t>酖</w:t>
      </w:r>
      <w:r>
        <w:rPr>
          <w:rFonts w:ascii="SimSun" w:hAnsi="SimSun"/>
          <w:color w:val="00FFFF"/>
          <w:sz w:val="72"/>
        </w:rPr>
        <w:t>鞨</w:t>
      </w:r>
      <w:r>
        <w:rPr>
          <w:rFonts w:ascii="SimSun" w:hAnsi="SimSun"/>
          <w:color w:val="FF00FF"/>
          <w:sz w:val="72"/>
        </w:rPr>
        <w:t>留</w:t>
      </w:r>
      <w:r>
        <w:rPr>
          <w:rFonts w:ascii="SimSun" w:hAnsi="SimSun"/>
          <w:color w:val="000000"/>
          <w:sz w:val="72"/>
        </w:rPr>
        <w:t>邠</w:t>
      </w:r>
      <w:r>
        <w:rPr>
          <w:rFonts w:ascii="SimSun" w:hAnsi="SimSun"/>
          <w:color w:val="000000"/>
          <w:sz w:val="72"/>
        </w:rPr>
        <w:t>跧</w:t>
      </w:r>
      <w:r>
        <w:rPr>
          <w:rFonts w:ascii="SimSun" w:hAnsi="SimSun"/>
          <w:color w:val="FFFF00"/>
          <w:sz w:val="72"/>
        </w:rPr>
        <w:t>穀</w:t>
      </w:r>
      <w:r>
        <w:rPr>
          <w:rFonts w:ascii="SimSun" w:hAnsi="SimSun"/>
          <w:color w:val="00FFFF"/>
          <w:sz w:val="72"/>
        </w:rPr>
        <w:t>睾</w:t>
      </w:r>
      <w:r>
        <w:rPr>
          <w:rFonts w:ascii="SimSun" w:hAnsi="SimSun"/>
          <w:color w:val="000000"/>
          <w:sz w:val="72"/>
        </w:rPr>
        <w:t>齗</w:t>
      </w:r>
      <w:r>
        <w:rPr>
          <w:rFonts w:ascii="SimSun" w:hAnsi="SimSun"/>
          <w:color w:val="FF00FF"/>
          <w:sz w:val="72"/>
        </w:rPr>
        <w:t>愷</w:t>
      </w:r>
      <w:r>
        <w:rPr>
          <w:rFonts w:ascii="SimSun" w:hAnsi="SimSun"/>
          <w:color w:val="000000"/>
          <w:sz w:val="72"/>
        </w:rPr>
        <w:t>齎</w:t>
      </w:r>
      <w:r>
        <w:rPr>
          <w:rFonts w:ascii="SimSun" w:hAnsi="SimSun"/>
          <w:color w:val="00FFFF"/>
          <w:sz w:val="72"/>
        </w:rPr>
        <w:t>杉</w:t>
      </w:r>
      <w:r>
        <w:rPr>
          <w:rFonts w:ascii="SimSun" w:hAnsi="SimSun"/>
          <w:color w:val="00FFFF"/>
          <w:sz w:val="72"/>
        </w:rPr>
        <w:t>硿</w:t>
      </w:r>
      <w:r>
        <w:rPr>
          <w:rFonts w:ascii="SimSun" w:hAnsi="SimSun"/>
          <w:color w:val="000000"/>
          <w:sz w:val="72"/>
        </w:rPr>
        <w:t>縦</w:t>
      </w:r>
      <w:r>
        <w:rPr>
          <w:rFonts w:ascii="SimSun" w:hAnsi="SimSun"/>
          <w:color w:val="00FFFF"/>
          <w:sz w:val="72"/>
        </w:rPr>
        <w:t>荟</w:t>
      </w:r>
      <w:r>
        <w:rPr>
          <w:rFonts w:ascii="SimSun" w:hAnsi="SimSun"/>
          <w:color w:val="000000"/>
          <w:sz w:val="72"/>
        </w:rPr>
        <w:t>鏑</w:t>
      </w:r>
      <w:r>
        <w:rPr>
          <w:rFonts w:ascii="SimSun" w:hAnsi="SimSun"/>
          <w:color w:val="00FFFF"/>
          <w:sz w:val="72"/>
        </w:rPr>
        <w:t>鵻</w:t>
      </w:r>
      <w:r>
        <w:rPr>
          <w:rFonts w:ascii="SimSun" w:hAnsi="SimSun"/>
          <w:color w:val="000000"/>
          <w:sz w:val="72"/>
        </w:rPr>
        <w:t>趈</w:t>
      </w:r>
      <w:r>
        <w:rPr>
          <w:rFonts w:ascii="SimSun" w:hAnsi="SimSun"/>
          <w:color w:val="000000"/>
          <w:sz w:val="72"/>
        </w:rPr>
        <w:t>緪</w:t>
      </w:r>
      <w:r>
        <w:rPr>
          <w:rFonts w:ascii="SimSun" w:hAnsi="SimSun"/>
          <w:color w:val="000000"/>
          <w:sz w:val="72"/>
        </w:rPr>
        <w:t>锿</w:t>
      </w:r>
      <w:r>
        <w:rPr>
          <w:rFonts w:ascii="SimSun" w:hAnsi="SimSun"/>
          <w:color w:val="000000"/>
          <w:sz w:val="72"/>
        </w:rPr>
        <w:t>築</w:t>
      </w:r>
      <w:r>
        <w:rPr>
          <w:rFonts w:ascii="SimSun" w:hAnsi="SimSun"/>
          <w:color w:val="000000"/>
          <w:sz w:val="72"/>
        </w:rPr>
        <w:t>藚</w:t>
      </w:r>
      <w:r>
        <w:rPr>
          <w:rFonts w:ascii="SimSun" w:hAnsi="SimSun"/>
          <w:color w:val="000000"/>
          <w:sz w:val="72"/>
        </w:rPr>
        <w:t>衄</w:t>
      </w:r>
      <w:r>
        <w:rPr>
          <w:rFonts w:ascii="SimSun" w:hAnsi="SimSun"/>
          <w:color w:val="FF00FF"/>
          <w:sz w:val="72"/>
        </w:rPr>
        <w:t>旾</w:t>
      </w:r>
      <w:r>
        <w:rPr>
          <w:rFonts w:ascii="SimSun" w:hAnsi="SimSun"/>
          <w:color w:val="00FFFF"/>
          <w:sz w:val="72"/>
        </w:rPr>
        <w:t>镑</w:t>
      </w:r>
      <w:r>
        <w:rPr>
          <w:rFonts w:ascii="SimSun" w:hAnsi="SimSun"/>
          <w:color w:val="FF00FF"/>
          <w:sz w:val="72"/>
        </w:rPr>
        <w:t>渡</w:t>
      </w:r>
      <w:r>
        <w:rPr>
          <w:rFonts w:ascii="SimSun" w:hAnsi="SimSun"/>
          <w:color w:val="00FFFF"/>
          <w:sz w:val="72"/>
        </w:rPr>
        <w:t>咔</w:t>
      </w:r>
      <w:r>
        <w:rPr>
          <w:rFonts w:ascii="SimSun" w:hAnsi="SimSun"/>
          <w:color w:val="000000"/>
          <w:sz w:val="72"/>
        </w:rPr>
        <w:t>俫</w:t>
      </w:r>
      <w:r>
        <w:rPr>
          <w:rFonts w:ascii="SimSun" w:hAnsi="SimSun"/>
          <w:color w:val="000000"/>
          <w:sz w:val="72"/>
        </w:rPr>
        <w:t>秣</w:t>
      </w:r>
      <w:r>
        <w:rPr>
          <w:rFonts w:ascii="SimSun" w:hAnsi="SimSun"/>
          <w:color w:val="FF00FF"/>
          <w:sz w:val="72"/>
        </w:rPr>
        <w:t>钻</w:t>
      </w:r>
      <w:r>
        <w:rPr>
          <w:rFonts w:ascii="SimSun" w:hAnsi="SimSun"/>
          <w:color w:val="000000"/>
          <w:sz w:val="72"/>
        </w:rPr>
        <w:t>畵</w:t>
      </w:r>
      <w:r>
        <w:rPr>
          <w:rFonts w:ascii="SimSun" w:hAnsi="SimSun"/>
          <w:color w:val="FFFF00"/>
          <w:sz w:val="72"/>
        </w:rPr>
        <w:t>蹺</w:t>
      </w:r>
      <w:r>
        <w:rPr>
          <w:rFonts w:ascii="SimSun" w:hAnsi="SimSun"/>
          <w:color w:val="00FFFF"/>
          <w:sz w:val="72"/>
        </w:rPr>
        <w:t>鍺</w:t>
      </w:r>
      <w:r>
        <w:rPr>
          <w:rFonts w:ascii="SimSun" w:hAnsi="SimSun"/>
          <w:color w:val="000000"/>
          <w:sz w:val="72"/>
        </w:rPr>
        <w:t>怆</w:t>
      </w:r>
      <w:r>
        <w:rPr>
          <w:rFonts w:ascii="SimSun" w:hAnsi="SimSun"/>
          <w:color w:val="00FFFF"/>
          <w:sz w:val="72"/>
        </w:rPr>
        <w:t>喳</w:t>
      </w:r>
      <w:r>
        <w:rPr>
          <w:rFonts w:ascii="SimSun" w:hAnsi="SimSun"/>
          <w:color w:val="FFFF00"/>
          <w:sz w:val="72"/>
        </w:rPr>
        <w:t>犸</w:t>
      </w:r>
      <w:r>
        <w:rPr>
          <w:rFonts w:ascii="SimSun" w:hAnsi="SimSun"/>
          <w:color w:val="000000"/>
          <w:sz w:val="72"/>
        </w:rPr>
        <w:t>鱳</w:t>
      </w:r>
      <w:r>
        <w:rPr>
          <w:rFonts w:ascii="SimSun" w:hAnsi="SimSun"/>
          <w:color w:val="FF00FF"/>
          <w:sz w:val="72"/>
        </w:rPr>
        <w:t>螌</w:t>
      </w:r>
      <w:r>
        <w:rPr>
          <w:rFonts w:ascii="SimSun" w:hAnsi="SimSun"/>
          <w:color w:val="000000"/>
          <w:sz w:val="72"/>
        </w:rPr>
        <w:t>鍆</w:t>
      </w:r>
      <w:r>
        <w:rPr>
          <w:rFonts w:ascii="SimSun" w:hAnsi="SimSun"/>
          <w:color w:val="FFFF00"/>
          <w:sz w:val="72"/>
        </w:rPr>
        <w:t>事</w:t>
      </w:r>
      <w:r>
        <w:rPr>
          <w:rFonts w:ascii="SimSun" w:hAnsi="SimSun"/>
          <w:color w:val="00FFFF"/>
          <w:sz w:val="72"/>
        </w:rPr>
        <w:t>絧</w:t>
      </w:r>
      <w:r>
        <w:rPr>
          <w:rFonts w:ascii="SimSun" w:hAnsi="SimSun"/>
          <w:color w:val="FF00FF"/>
          <w:sz w:val="72"/>
        </w:rPr>
        <w:t>蜍</w:t>
      </w:r>
      <w:r>
        <w:rPr>
          <w:rFonts w:ascii="SimSun" w:hAnsi="SimSun"/>
          <w:color w:val="000000"/>
          <w:sz w:val="72"/>
        </w:rPr>
        <w:t>伀</w:t>
      </w:r>
      <w:r>
        <w:rPr>
          <w:rFonts w:ascii="SimSun" w:hAnsi="SimSun"/>
          <w:color w:val="FFFF00"/>
          <w:sz w:val="72"/>
        </w:rPr>
        <w:t>蓷</w:t>
      </w:r>
      <w:r>
        <w:rPr>
          <w:rFonts w:ascii="SimSun" w:hAnsi="SimSun"/>
          <w:color w:val="00FFFF"/>
          <w:sz w:val="72"/>
        </w:rPr>
        <w:t>譮</w:t>
      </w:r>
      <w:r>
        <w:rPr>
          <w:rFonts w:ascii="SimSun" w:hAnsi="SimSun"/>
          <w:color w:val="FF00FF"/>
          <w:sz w:val="72"/>
        </w:rPr>
        <w:t>釪</w:t>
      </w:r>
      <w:r>
        <w:rPr>
          <w:rFonts w:ascii="SimSun" w:hAnsi="SimSun"/>
          <w:color w:val="00FFFF"/>
          <w:sz w:val="72"/>
        </w:rPr>
        <w:t>眥</w:t>
      </w:r>
      <w:r>
        <w:rPr>
          <w:rFonts w:ascii="SimSun" w:hAnsi="SimSun"/>
          <w:color w:val="000000"/>
          <w:sz w:val="72"/>
        </w:rPr>
        <w:t>龥</w:t>
      </w:r>
      <w:r>
        <w:rPr>
          <w:rFonts w:ascii="SimSun" w:hAnsi="SimSun"/>
          <w:color w:val="FFFF00"/>
          <w:sz w:val="72"/>
        </w:rPr>
        <w:t>輻</w:t>
      </w:r>
      <w:r>
        <w:rPr>
          <w:rFonts w:ascii="SimSun" w:hAnsi="SimSun"/>
          <w:color w:val="FF00FF"/>
          <w:sz w:val="72"/>
        </w:rPr>
        <w:t>姟</w:t>
      </w:r>
      <w:r>
        <w:rPr>
          <w:rFonts w:ascii="SimSun" w:hAnsi="SimSun"/>
          <w:color w:val="FFFF00"/>
          <w:sz w:val="72"/>
        </w:rPr>
        <w:t>埀</w:t>
      </w:r>
      <w:r>
        <w:rPr>
          <w:rFonts w:ascii="SimSun" w:hAnsi="SimSun"/>
          <w:color w:val="000000"/>
          <w:sz w:val="72"/>
        </w:rPr>
        <w:t>絼</w:t>
      </w:r>
      <w:r>
        <w:rPr>
          <w:rFonts w:ascii="SimSun" w:hAnsi="SimSun"/>
          <w:color w:val="000000"/>
          <w:sz w:val="72"/>
        </w:rPr>
        <w:t>玹</w:t>
      </w:r>
      <w:r>
        <w:rPr>
          <w:rFonts w:ascii="SimSun" w:hAnsi="SimSun"/>
          <w:color w:val="000000"/>
          <w:sz w:val="72"/>
        </w:rPr>
        <w:t>匍</w:t>
      </w:r>
      <w:r>
        <w:rPr>
          <w:rFonts w:ascii="SimSun" w:hAnsi="SimSun"/>
          <w:color w:val="FF00FF"/>
          <w:sz w:val="72"/>
        </w:rPr>
        <w:t>盤</w:t>
      </w:r>
      <w:r>
        <w:rPr>
          <w:rFonts w:ascii="SimSun" w:hAnsi="SimSun"/>
          <w:color w:val="000000"/>
          <w:sz w:val="72"/>
        </w:rPr>
        <w:t>堺</w:t>
      </w:r>
      <w:r>
        <w:rPr>
          <w:rFonts w:ascii="SimSun" w:hAnsi="SimSun"/>
          <w:color w:val="FFFF00"/>
          <w:sz w:val="72"/>
        </w:rPr>
        <w:t>繹</w:t>
      </w:r>
      <w:r>
        <w:rPr>
          <w:rFonts w:ascii="SimSun" w:hAnsi="SimSun"/>
          <w:color w:val="000000"/>
          <w:sz w:val="72"/>
        </w:rPr>
        <w:t>纃</w:t>
      </w:r>
      <w:r>
        <w:rPr>
          <w:rFonts w:ascii="SimSun" w:hAnsi="SimSun"/>
          <w:color w:val="FFFF00"/>
          <w:sz w:val="72"/>
        </w:rPr>
        <w:t>斆</w:t>
      </w:r>
      <w:r>
        <w:rPr>
          <w:rFonts w:ascii="SimSun" w:hAnsi="SimSun"/>
          <w:color w:val="FFFF00"/>
          <w:sz w:val="72"/>
        </w:rPr>
        <w:t>鐧</w:t>
      </w:r>
      <w:r>
        <w:rPr>
          <w:rFonts w:ascii="SimSun" w:hAnsi="SimSun"/>
          <w:color w:val="000000"/>
          <w:sz w:val="72"/>
        </w:rPr>
        <w:t>籛</w:t>
      </w:r>
      <w:r>
        <w:rPr>
          <w:rFonts w:ascii="SimSun" w:hAnsi="SimSun"/>
          <w:color w:val="FF00FF"/>
          <w:sz w:val="72"/>
        </w:rPr>
        <w:t>嘐</w:t>
      </w:r>
      <w:r>
        <w:rPr>
          <w:rFonts w:ascii="SimSun" w:hAnsi="SimSun"/>
          <w:color w:val="FFFF00"/>
          <w:sz w:val="72"/>
        </w:rPr>
        <w:t>爖</w:t>
      </w:r>
      <w:r>
        <w:rPr>
          <w:rFonts w:ascii="SimSun" w:hAnsi="SimSun"/>
          <w:color w:val="FFFF00"/>
          <w:sz w:val="72"/>
        </w:rPr>
        <w:t>鹃</w:t>
      </w:r>
      <w:r>
        <w:rPr>
          <w:rFonts w:ascii="SimSun" w:hAnsi="SimSun"/>
          <w:color w:val="000000"/>
          <w:sz w:val="72"/>
        </w:rPr>
        <w:t>橑</w:t>
      </w:r>
      <w:r>
        <w:rPr>
          <w:rFonts w:ascii="SimSun" w:hAnsi="SimSun"/>
          <w:color w:val="00FFFF"/>
          <w:sz w:val="72"/>
        </w:rPr>
        <w:t>跌</w:t>
      </w:r>
      <w:r>
        <w:rPr>
          <w:rFonts w:ascii="SimSun" w:hAnsi="SimSun"/>
          <w:color w:val="000000"/>
          <w:sz w:val="72"/>
        </w:rPr>
        <w:t>邘</w:t>
      </w:r>
      <w:r>
        <w:rPr>
          <w:rFonts w:ascii="SimSun" w:hAnsi="SimSun"/>
          <w:color w:val="FFFF00"/>
          <w:sz w:val="72"/>
        </w:rPr>
        <w:t>彭</w:t>
      </w:r>
      <w:r>
        <w:rPr>
          <w:rFonts w:ascii="SimSun" w:hAnsi="SimSun"/>
          <w:color w:val="00FFFF"/>
          <w:sz w:val="72"/>
        </w:rPr>
        <w:t>榈</w:t>
      </w:r>
      <w:r>
        <w:rPr>
          <w:rFonts w:ascii="SimSun" w:hAnsi="SimSun"/>
          <w:color w:val="00FFFF"/>
          <w:sz w:val="72"/>
        </w:rPr>
        <w:t>柰</w:t>
      </w:r>
      <w:r>
        <w:rPr>
          <w:rFonts w:ascii="SimSun" w:hAnsi="SimSun"/>
          <w:color w:val="FFFF00"/>
          <w:sz w:val="72"/>
        </w:rPr>
        <w:t>奋</w:t>
      </w:r>
      <w:r>
        <w:rPr>
          <w:rFonts w:ascii="SimSun" w:hAnsi="SimSun"/>
          <w:color w:val="FF00FF"/>
          <w:sz w:val="72"/>
        </w:rPr>
        <w:t>逰</w:t>
      </w:r>
      <w:r>
        <w:rPr>
          <w:rFonts w:ascii="SimSun" w:hAnsi="SimSun"/>
          <w:color w:val="000000"/>
          <w:sz w:val="72"/>
        </w:rPr>
        <w:t>畅</w:t>
      </w:r>
      <w:r>
        <w:rPr>
          <w:rFonts w:ascii="SimSun" w:hAnsi="SimSun"/>
          <w:color w:val="FFFF00"/>
          <w:sz w:val="72"/>
        </w:rPr>
        <w:t>軔</w:t>
      </w:r>
      <w:r>
        <w:rPr>
          <w:rFonts w:ascii="SimSun" w:hAnsi="SimSun"/>
          <w:color w:val="000000"/>
          <w:sz w:val="72"/>
        </w:rPr>
        <w:t>飨</w:t>
      </w:r>
      <w:r>
        <w:rPr>
          <w:rFonts w:ascii="SimSun" w:hAnsi="SimSun"/>
          <w:color w:val="FFFF00"/>
          <w:sz w:val="72"/>
        </w:rPr>
        <w:t>鞋</w:t>
      </w:r>
      <w:r>
        <w:rPr>
          <w:rFonts w:ascii="SimSun" w:hAnsi="SimSun"/>
          <w:color w:val="FFFF00"/>
          <w:sz w:val="72"/>
        </w:rPr>
        <w:t>揊</w:t>
      </w:r>
      <w:r>
        <w:rPr>
          <w:rFonts w:ascii="SimSun" w:hAnsi="SimSun"/>
          <w:color w:val="FF00FF"/>
          <w:sz w:val="72"/>
        </w:rPr>
        <w:t>絋</w:t>
      </w:r>
      <w:r>
        <w:rPr>
          <w:rFonts w:ascii="SimSun" w:hAnsi="SimSun"/>
          <w:color w:val="000000"/>
          <w:sz w:val="72"/>
        </w:rPr>
        <w:t>鉲</w:t>
      </w:r>
      <w:r>
        <w:rPr>
          <w:rFonts w:ascii="SimSun" w:hAnsi="SimSun"/>
          <w:color w:val="00FFFF"/>
          <w:sz w:val="72"/>
        </w:rPr>
        <w:t>驫</w:t>
      </w:r>
      <w:r>
        <w:rPr>
          <w:rFonts w:ascii="SimSun" w:hAnsi="SimSun"/>
          <w:color w:val="000000"/>
          <w:sz w:val="72"/>
        </w:rPr>
        <w:t>挫</w:t>
      </w:r>
      <w:r>
        <w:rPr>
          <w:rFonts w:ascii="SimSun" w:hAnsi="SimSun"/>
          <w:color w:val="FF00FF"/>
          <w:sz w:val="72"/>
        </w:rPr>
        <w:t>愵</w:t>
      </w:r>
      <w:r>
        <w:rPr>
          <w:rFonts w:ascii="SimSun" w:hAnsi="SimSun"/>
          <w:color w:val="00FFFF"/>
          <w:sz w:val="72"/>
        </w:rPr>
        <w:t>縞</w:t>
      </w:r>
      <w:r>
        <w:rPr>
          <w:rFonts w:ascii="SimSun" w:hAnsi="SimSun"/>
          <w:color w:val="000000"/>
          <w:sz w:val="72"/>
        </w:rPr>
        <w:t>烵</w:t>
      </w:r>
      <w:r>
        <w:rPr>
          <w:rFonts w:ascii="SimSun" w:hAnsi="SimSun"/>
          <w:color w:val="000000"/>
          <w:sz w:val="72"/>
        </w:rPr>
        <w:t>顒</w:t>
      </w:r>
      <w:r>
        <w:rPr>
          <w:rFonts w:ascii="SimSun" w:hAnsi="SimSun"/>
          <w:color w:val="000000"/>
          <w:sz w:val="72"/>
        </w:rPr>
        <w:t>伻</w:t>
      </w:r>
      <w:r>
        <w:rPr>
          <w:rFonts w:ascii="SimSun" w:hAnsi="SimSun"/>
          <w:color w:val="000000"/>
          <w:sz w:val="72"/>
        </w:rPr>
        <w:t>螢</w:t>
      </w:r>
      <w:r>
        <w:rPr>
          <w:rFonts w:ascii="SimSun" w:hAnsi="SimSun"/>
          <w:color w:val="000000"/>
          <w:sz w:val="72"/>
        </w:rPr>
        <w:t>鼷</w:t>
      </w:r>
      <w:r>
        <w:rPr>
          <w:rFonts w:ascii="SimSun" w:hAnsi="SimSun"/>
          <w:color w:val="000000"/>
          <w:sz w:val="72"/>
        </w:rPr>
        <w:t>懆</w:t>
      </w:r>
      <w:r>
        <w:rPr>
          <w:rFonts w:ascii="SimSun" w:hAnsi="SimSun"/>
          <w:color w:val="FF00FF"/>
          <w:sz w:val="72"/>
        </w:rPr>
        <w:t>窘</w:t>
      </w:r>
      <w:r>
        <w:rPr>
          <w:rFonts w:ascii="SimSun" w:hAnsi="SimSun"/>
          <w:color w:val="000000"/>
          <w:sz w:val="72"/>
        </w:rPr>
        <w:t>檐</w:t>
      </w:r>
      <w:r>
        <w:rPr>
          <w:rFonts w:ascii="SimSun" w:hAnsi="SimSun"/>
          <w:color w:val="00FFFF"/>
          <w:sz w:val="72"/>
        </w:rPr>
        <w:t>捃</w:t>
      </w:r>
      <w:r>
        <w:rPr>
          <w:rFonts w:ascii="SimSun" w:hAnsi="SimSun"/>
          <w:color w:val="FF00FF"/>
          <w:sz w:val="72"/>
        </w:rPr>
        <w:t>锩</w:t>
      </w:r>
      <w:r>
        <w:rPr>
          <w:rFonts w:ascii="SimSun" w:hAnsi="SimSun"/>
          <w:color w:val="FF00FF"/>
          <w:sz w:val="72"/>
        </w:rPr>
        <w:t>摕</w:t>
      </w:r>
      <w:r>
        <w:rPr>
          <w:rFonts w:ascii="SimSun" w:hAnsi="SimSun"/>
          <w:color w:val="000000"/>
          <w:sz w:val="72"/>
        </w:rPr>
        <w:t>鹄</w:t>
      </w:r>
      <w:r>
        <w:rPr>
          <w:rFonts w:ascii="SimSun" w:hAnsi="SimSun"/>
          <w:color w:val="000000"/>
          <w:sz w:val="72"/>
        </w:rPr>
        <w:t>崺</w:t>
      </w:r>
      <w:r>
        <w:rPr>
          <w:rFonts w:ascii="SimSun" w:hAnsi="SimSun"/>
          <w:color w:val="00FFFF"/>
          <w:sz w:val="72"/>
        </w:rPr>
        <w:t>粣</w:t>
      </w:r>
      <w:r>
        <w:rPr>
          <w:rFonts w:ascii="SimSun" w:hAnsi="SimSun"/>
          <w:color w:val="FF00FF"/>
          <w:sz w:val="72"/>
        </w:rPr>
        <w:t>渱</w:t>
      </w:r>
      <w:r>
        <w:rPr>
          <w:rFonts w:ascii="SimSun" w:hAnsi="SimSun"/>
          <w:color w:val="FFFF00"/>
          <w:sz w:val="72"/>
        </w:rPr>
        <w:t>撠</w:t>
      </w:r>
      <w:r>
        <w:rPr>
          <w:rFonts w:ascii="SimSun" w:hAnsi="SimSun"/>
          <w:color w:val="FF00FF"/>
          <w:sz w:val="72"/>
        </w:rPr>
        <w:t>陏</w:t>
      </w:r>
      <w:r>
        <w:rPr>
          <w:rFonts w:ascii="SimSun" w:hAnsi="SimSun"/>
          <w:color w:val="000000"/>
          <w:sz w:val="72"/>
        </w:rPr>
        <w:t>泈</w:t>
      </w:r>
      <w:r>
        <w:rPr>
          <w:rFonts w:ascii="SimSun" w:hAnsi="SimSun"/>
          <w:color w:val="FF00FF"/>
          <w:sz w:val="72"/>
        </w:rPr>
        <w:t>藊</w:t>
      </w:r>
      <w:r>
        <w:rPr>
          <w:rFonts w:ascii="SimSun" w:hAnsi="SimSun"/>
          <w:color w:val="FFFF00"/>
          <w:sz w:val="72"/>
        </w:rPr>
        <w:t>銈</w:t>
      </w:r>
      <w:r>
        <w:rPr>
          <w:rFonts w:ascii="SimSun" w:hAnsi="SimSun"/>
          <w:color w:val="FFFF00"/>
          <w:sz w:val="72"/>
        </w:rPr>
        <w:t>索</w:t>
      </w:r>
      <w:r>
        <w:rPr>
          <w:rFonts w:ascii="SimSun" w:hAnsi="SimSun"/>
          <w:color w:val="FFFF00"/>
          <w:sz w:val="72"/>
        </w:rPr>
        <w:t>獫</w:t>
      </w:r>
      <w:r>
        <w:rPr>
          <w:rFonts w:ascii="SimSun" w:hAnsi="SimSun"/>
          <w:color w:val="00FFFF"/>
          <w:sz w:val="72"/>
        </w:rPr>
        <w:t>哱</w:t>
      </w:r>
      <w:r>
        <w:rPr>
          <w:rFonts w:ascii="SimSun" w:hAnsi="SimSun"/>
          <w:color w:val="FFFF00"/>
          <w:sz w:val="72"/>
        </w:rPr>
        <w:t>排</w:t>
      </w:r>
      <w:r>
        <w:rPr>
          <w:rFonts w:ascii="SimSun" w:hAnsi="SimSun"/>
          <w:color w:val="FF00FF"/>
          <w:sz w:val="72"/>
        </w:rPr>
        <w:t>瞔</w:t>
      </w:r>
      <w:r>
        <w:rPr>
          <w:rFonts w:ascii="SimSun" w:hAnsi="SimSun"/>
          <w:color w:val="000000"/>
          <w:sz w:val="72"/>
        </w:rPr>
        <w:t>瞼</w:t>
      </w:r>
      <w:r>
        <w:rPr>
          <w:rFonts w:ascii="SimSun" w:hAnsi="SimSun"/>
          <w:color w:val="FFFF00"/>
          <w:sz w:val="72"/>
        </w:rPr>
        <w:t>躘</w:t>
      </w:r>
      <w:r>
        <w:rPr>
          <w:rFonts w:ascii="SimSun" w:hAnsi="SimSun"/>
          <w:color w:val="000000"/>
          <w:sz w:val="72"/>
        </w:rPr>
        <w:t>瘜</w:t>
      </w:r>
      <w:r>
        <w:rPr>
          <w:rFonts w:ascii="SimSun" w:hAnsi="SimSun"/>
          <w:color w:val="FF00FF"/>
          <w:sz w:val="72"/>
        </w:rPr>
        <w:t>刾</w:t>
      </w:r>
      <w:r>
        <w:rPr>
          <w:rFonts w:ascii="SimSun" w:hAnsi="SimSun"/>
          <w:color w:val="FFFF00"/>
          <w:sz w:val="72"/>
        </w:rPr>
        <w:t>齼</w:t>
      </w:r>
      <w:r>
        <w:rPr>
          <w:rFonts w:ascii="SimSun" w:hAnsi="SimSun"/>
          <w:color w:val="FF00FF"/>
          <w:sz w:val="72"/>
        </w:rPr>
        <w:t>刅</w:t>
      </w:r>
      <w:r>
        <w:rPr>
          <w:rFonts w:ascii="SimSun" w:hAnsi="SimSun"/>
          <w:color w:val="00FFFF"/>
          <w:sz w:val="72"/>
        </w:rPr>
        <w:t>鳾</w:t>
      </w:r>
      <w:r>
        <w:rPr>
          <w:rFonts w:ascii="SimSun" w:hAnsi="SimSun"/>
          <w:color w:val="000000"/>
          <w:sz w:val="72"/>
        </w:rPr>
        <w:t>拧</w:t>
      </w:r>
      <w:r>
        <w:rPr>
          <w:rFonts w:ascii="SimSun" w:hAnsi="SimSun"/>
          <w:color w:val="000000"/>
          <w:sz w:val="72"/>
        </w:rPr>
        <w:t>齒</w:t>
      </w:r>
      <w:r>
        <w:rPr>
          <w:rFonts w:ascii="SimSun" w:hAnsi="SimSun"/>
          <w:color w:val="FFFF00"/>
          <w:sz w:val="72"/>
        </w:rPr>
        <w:t>铮</w:t>
      </w:r>
      <w:r>
        <w:rPr>
          <w:rFonts w:ascii="SimSun" w:hAnsi="SimSun"/>
          <w:color w:val="FFFF00"/>
          <w:sz w:val="72"/>
        </w:rPr>
        <w:t>忉</w:t>
      </w:r>
      <w:r>
        <w:rPr>
          <w:rFonts w:ascii="SimSun" w:hAnsi="SimSun"/>
          <w:color w:val="000000"/>
          <w:sz w:val="72"/>
        </w:rPr>
        <w:t>覻</w:t>
      </w:r>
      <w:r>
        <w:rPr>
          <w:rFonts w:ascii="SimSun" w:hAnsi="SimSun"/>
          <w:color w:val="FFFF00"/>
          <w:sz w:val="72"/>
        </w:rPr>
        <w:t>唙</w:t>
      </w:r>
      <w:r>
        <w:rPr>
          <w:rFonts w:ascii="SimSun" w:hAnsi="SimSun"/>
          <w:color w:val="000000"/>
          <w:sz w:val="72"/>
        </w:rPr>
        <w:t>瓫</w:t>
      </w:r>
      <w:r>
        <w:rPr>
          <w:rFonts w:ascii="SimSun" w:hAnsi="SimSun"/>
          <w:color w:val="FFFF00"/>
          <w:sz w:val="72"/>
        </w:rPr>
        <w:t>榖</w:t>
      </w:r>
      <w:r>
        <w:rPr>
          <w:rFonts w:ascii="SimSun" w:hAnsi="SimSun"/>
          <w:color w:val="00FFFF"/>
          <w:sz w:val="72"/>
        </w:rPr>
        <w:t>膳</w:t>
      </w:r>
      <w:r>
        <w:rPr>
          <w:rFonts w:ascii="SimSun" w:hAnsi="SimSun"/>
          <w:color w:val="000000"/>
          <w:sz w:val="72"/>
        </w:rPr>
        <w:t>猔</w:t>
      </w:r>
      <w:r>
        <w:rPr>
          <w:rFonts w:ascii="SimSun" w:hAnsi="SimSun"/>
          <w:color w:val="00FFFF"/>
          <w:sz w:val="72"/>
        </w:rPr>
        <w:t>藹</w:t>
      </w:r>
      <w:r>
        <w:rPr>
          <w:rFonts w:ascii="SimSun" w:hAnsi="SimSun"/>
          <w:color w:val="000000"/>
          <w:sz w:val="72"/>
        </w:rPr>
        <w:t>誘</w:t>
      </w:r>
      <w:r>
        <w:rPr>
          <w:rFonts w:ascii="SimSun" w:hAnsi="SimSun"/>
          <w:color w:val="FFFF00"/>
          <w:sz w:val="72"/>
        </w:rPr>
        <w:t>豇</w:t>
      </w:r>
      <w:r>
        <w:rPr>
          <w:rFonts w:ascii="SimSun" w:hAnsi="SimSun"/>
          <w:color w:val="000000"/>
          <w:sz w:val="72"/>
        </w:rPr>
        <w:t>搟</w:t>
      </w:r>
      <w:r>
        <w:rPr>
          <w:rFonts w:ascii="SimSun" w:hAnsi="SimSun"/>
          <w:color w:val="000000"/>
          <w:sz w:val="72"/>
        </w:rPr>
        <w:t>驉</w:t>
      </w:r>
      <w:r>
        <w:rPr>
          <w:rFonts w:ascii="SimSun" w:hAnsi="SimSun"/>
          <w:color w:val="00FFFF"/>
          <w:sz w:val="72"/>
        </w:rPr>
        <w:t>慸</w:t>
      </w:r>
      <w:r>
        <w:rPr>
          <w:rFonts w:ascii="SimSun" w:hAnsi="SimSun"/>
          <w:color w:val="00FFFF"/>
          <w:sz w:val="72"/>
        </w:rPr>
        <w:t>鏉</w:t>
      </w:r>
      <w:r>
        <w:rPr>
          <w:rFonts w:ascii="SimSun" w:hAnsi="SimSun"/>
          <w:color w:val="000000"/>
          <w:sz w:val="72"/>
        </w:rPr>
        <w:t>峚</w:t>
      </w:r>
      <w:r>
        <w:rPr>
          <w:rFonts w:ascii="SimSun" w:hAnsi="SimSun"/>
          <w:color w:val="FF00FF"/>
          <w:sz w:val="72"/>
        </w:rPr>
        <w:t>陒</w:t>
      </w:r>
      <w:r>
        <w:rPr>
          <w:rFonts w:ascii="SimSun" w:hAnsi="SimSun"/>
          <w:color w:val="000000"/>
          <w:sz w:val="72"/>
        </w:rPr>
        <w:t>嬗</w:t>
      </w:r>
      <w:r>
        <w:rPr>
          <w:rFonts w:ascii="SimSun" w:hAnsi="SimSun"/>
          <w:color w:val="FF00FF"/>
          <w:sz w:val="72"/>
        </w:rPr>
        <w:t>鏎</w:t>
      </w:r>
      <w:r>
        <w:rPr>
          <w:rFonts w:ascii="SimSun" w:hAnsi="SimSun"/>
          <w:color w:val="000000"/>
          <w:sz w:val="72"/>
        </w:rPr>
        <w:t>蒇</w:t>
      </w:r>
      <w:r>
        <w:rPr>
          <w:rFonts w:ascii="SimSun" w:hAnsi="SimSun"/>
          <w:color w:val="00FFFF"/>
          <w:sz w:val="72"/>
        </w:rPr>
        <w:t>玫</w:t>
      </w:r>
      <w:r>
        <w:rPr>
          <w:rFonts w:ascii="SimSun" w:hAnsi="SimSun"/>
          <w:color w:val="FF00FF"/>
          <w:sz w:val="72"/>
        </w:rPr>
        <w:t>籺</w:t>
      </w:r>
      <w:r>
        <w:rPr>
          <w:rFonts w:ascii="SimSun" w:hAnsi="SimSun"/>
          <w:color w:val="FFFF00"/>
          <w:sz w:val="72"/>
        </w:rPr>
        <w:t>安</w:t>
      </w:r>
      <w:r>
        <w:rPr>
          <w:rFonts w:ascii="SimSun" w:hAnsi="SimSun"/>
          <w:color w:val="FFFF00"/>
          <w:sz w:val="72"/>
        </w:rPr>
        <w:t>勎</w:t>
      </w:r>
      <w:r>
        <w:rPr>
          <w:rFonts w:ascii="SimSun" w:hAnsi="SimSun"/>
          <w:color w:val="FF00FF"/>
          <w:sz w:val="72"/>
        </w:rPr>
        <w:t>咬</w:t>
      </w:r>
      <w:r>
        <w:rPr>
          <w:rFonts w:ascii="SimSun" w:hAnsi="SimSun"/>
          <w:color w:val="00FFFF"/>
          <w:sz w:val="72"/>
        </w:rPr>
        <w:t>打</w:t>
      </w:r>
      <w:r>
        <w:rPr>
          <w:rFonts w:ascii="SimSun" w:hAnsi="SimSun"/>
          <w:color w:val="000000"/>
          <w:sz w:val="72"/>
        </w:rPr>
        <w:t>胈</w:t>
      </w:r>
      <w:r>
        <w:rPr>
          <w:rFonts w:ascii="SimSun" w:hAnsi="SimSun"/>
          <w:color w:val="FFFF00"/>
          <w:sz w:val="72"/>
        </w:rPr>
        <w:t>噴</w:t>
      </w:r>
      <w:r>
        <w:rPr>
          <w:rFonts w:ascii="SimSun" w:hAnsi="SimSun"/>
          <w:color w:val="00FFFF"/>
          <w:sz w:val="72"/>
        </w:rPr>
        <w:t>孄</w:t>
      </w:r>
      <w:r>
        <w:rPr>
          <w:rFonts w:ascii="SimSun" w:hAnsi="SimSun"/>
          <w:color w:val="FFFF00"/>
          <w:sz w:val="72"/>
        </w:rPr>
        <w:t>杂</w:t>
      </w:r>
      <w:r>
        <w:rPr>
          <w:rFonts w:ascii="SimSun" w:hAnsi="SimSun"/>
          <w:color w:val="FFFF00"/>
          <w:sz w:val="72"/>
        </w:rPr>
        <w:t>瑤</w:t>
      </w:r>
      <w:r>
        <w:rPr>
          <w:rFonts w:ascii="SimSun" w:hAnsi="SimSun"/>
          <w:color w:val="FF00FF"/>
          <w:sz w:val="72"/>
        </w:rPr>
        <w:t>夆</w:t>
      </w:r>
      <w:r>
        <w:rPr>
          <w:rFonts w:ascii="SimSun" w:hAnsi="SimSun"/>
          <w:color w:val="000000"/>
          <w:sz w:val="72"/>
        </w:rPr>
        <w:t>饜</w:t>
      </w:r>
      <w:r>
        <w:rPr>
          <w:rFonts w:ascii="SimSun" w:hAnsi="SimSun"/>
          <w:color w:val="00FFFF"/>
          <w:sz w:val="72"/>
        </w:rPr>
        <w:t>壈</w:t>
      </w:r>
      <w:r>
        <w:rPr>
          <w:rFonts w:ascii="SimSun" w:hAnsi="SimSun"/>
          <w:color w:val="FFFF00"/>
          <w:sz w:val="72"/>
        </w:rPr>
        <w:t>巌</w:t>
      </w:r>
      <w:r>
        <w:rPr>
          <w:rFonts w:ascii="SimSun" w:hAnsi="SimSun"/>
          <w:color w:val="000000"/>
          <w:sz w:val="72"/>
        </w:rPr>
        <w:t>陒</w:t>
      </w:r>
      <w:r>
        <w:rPr>
          <w:rFonts w:ascii="SimSun" w:hAnsi="SimSun"/>
          <w:color w:val="00FFFF"/>
          <w:sz w:val="72"/>
        </w:rPr>
        <w:t>虇</w:t>
      </w:r>
      <w:r>
        <w:rPr>
          <w:rFonts w:ascii="SimSun" w:hAnsi="SimSun"/>
          <w:color w:val="000000"/>
          <w:sz w:val="72"/>
        </w:rPr>
        <w:t>染</w:t>
      </w:r>
      <w:r>
        <w:rPr>
          <w:rFonts w:ascii="SimSun" w:hAnsi="SimSun"/>
          <w:color w:val="000000"/>
          <w:sz w:val="72"/>
        </w:rPr>
        <w:t>萫</w:t>
      </w:r>
      <w:r>
        <w:rPr>
          <w:rFonts w:ascii="SimSun" w:hAnsi="SimSun"/>
          <w:color w:val="000000"/>
          <w:sz w:val="72"/>
        </w:rPr>
        <w:t>摜</w:t>
      </w:r>
      <w:r>
        <w:rPr>
          <w:rFonts w:ascii="SimSun" w:hAnsi="SimSun"/>
          <w:color w:val="000000"/>
          <w:sz w:val="72"/>
        </w:rPr>
        <w:t>癷</w:t>
      </w:r>
      <w:r>
        <w:rPr>
          <w:rFonts w:ascii="SimSun" w:hAnsi="SimSun"/>
          <w:color w:val="00FFFF"/>
          <w:sz w:val="72"/>
        </w:rPr>
        <w:t>漲</w:t>
      </w:r>
      <w:r>
        <w:rPr>
          <w:rFonts w:ascii="SimSun" w:hAnsi="SimSun"/>
          <w:color w:val="000000"/>
          <w:sz w:val="72"/>
        </w:rPr>
        <w:t>栗</w:t>
      </w:r>
      <w:r>
        <w:rPr>
          <w:rFonts w:ascii="SimSun" w:hAnsi="SimSun"/>
          <w:color w:val="000000"/>
          <w:sz w:val="72"/>
        </w:rPr>
        <w:t>蝤</w:t>
      </w:r>
      <w:r>
        <w:rPr>
          <w:rFonts w:ascii="SimSun" w:hAnsi="SimSun"/>
          <w:color w:val="000000"/>
          <w:sz w:val="72"/>
        </w:rPr>
        <w:t>痡</w:t>
      </w:r>
      <w:r>
        <w:rPr>
          <w:rFonts w:ascii="SimSun" w:hAnsi="SimSun"/>
          <w:color w:val="FFFF00"/>
          <w:sz w:val="72"/>
        </w:rPr>
        <w:t>峞</w:t>
      </w:r>
      <w:r>
        <w:rPr>
          <w:rFonts w:ascii="SimSun" w:hAnsi="SimSun"/>
          <w:color w:val="000000"/>
          <w:sz w:val="72"/>
        </w:rPr>
        <w:t>連</w:t>
      </w:r>
      <w:r>
        <w:rPr>
          <w:rFonts w:ascii="SimSun" w:hAnsi="SimSun"/>
          <w:color w:val="000000"/>
          <w:sz w:val="72"/>
        </w:rPr>
        <w:t>撚</w:t>
      </w:r>
      <w:r>
        <w:rPr>
          <w:rFonts w:ascii="SimSun" w:hAnsi="SimSun"/>
          <w:color w:val="FF00FF"/>
          <w:sz w:val="72"/>
        </w:rPr>
        <w:t>檪</w:t>
      </w:r>
      <w:r>
        <w:rPr>
          <w:rFonts w:ascii="SimSun" w:hAnsi="SimSun"/>
          <w:color w:val="FFFF00"/>
          <w:sz w:val="72"/>
        </w:rPr>
        <w:t>費</w:t>
      </w:r>
      <w:r>
        <w:rPr>
          <w:rFonts w:ascii="SimSun" w:hAnsi="SimSun"/>
          <w:color w:val="000000"/>
          <w:sz w:val="72"/>
        </w:rPr>
        <w:t>虰</w:t>
      </w:r>
      <w:r>
        <w:rPr>
          <w:rFonts w:ascii="SimSun" w:hAnsi="SimSun"/>
          <w:color w:val="000000"/>
          <w:sz w:val="72"/>
        </w:rPr>
        <w:t>伻</w:t>
      </w:r>
      <w:r>
        <w:rPr>
          <w:rFonts w:ascii="SimSun" w:hAnsi="SimSun"/>
          <w:color w:val="FF00FF"/>
          <w:sz w:val="72"/>
        </w:rPr>
        <w:t>薰</w:t>
      </w:r>
      <w:r>
        <w:rPr>
          <w:rFonts w:ascii="SimSun" w:hAnsi="SimSun"/>
          <w:color w:val="00FFFF"/>
          <w:sz w:val="72"/>
        </w:rPr>
        <w:t>笎</w:t>
      </w:r>
      <w:r>
        <w:rPr>
          <w:rFonts w:ascii="SimSun" w:hAnsi="SimSun"/>
          <w:color w:val="00FFFF"/>
          <w:sz w:val="72"/>
        </w:rPr>
        <w:t>鲋</w:t>
      </w:r>
      <w:r>
        <w:rPr>
          <w:rFonts w:ascii="SimSun" w:hAnsi="SimSun"/>
          <w:color w:val="000000"/>
          <w:sz w:val="72"/>
        </w:rPr>
        <w:t>豖</w:t>
      </w:r>
      <w:r>
        <w:rPr>
          <w:rFonts w:ascii="SimSun" w:hAnsi="SimSun"/>
          <w:color w:val="00FFFF"/>
          <w:sz w:val="72"/>
        </w:rPr>
        <w:t>辐</w:t>
      </w:r>
      <w:r>
        <w:rPr>
          <w:rFonts w:ascii="SimSun" w:hAnsi="SimSun"/>
          <w:color w:val="00FFFF"/>
          <w:sz w:val="72"/>
        </w:rPr>
        <w:t>扥</w:t>
      </w:r>
      <w:r>
        <w:rPr>
          <w:rFonts w:ascii="SimSun" w:hAnsi="SimSun"/>
          <w:color w:val="FFFF00"/>
          <w:sz w:val="72"/>
        </w:rPr>
        <w:t>俊</w:t>
      </w:r>
      <w:r>
        <w:rPr>
          <w:rFonts w:ascii="SimSun" w:hAnsi="SimSun"/>
          <w:color w:val="000000"/>
          <w:sz w:val="72"/>
        </w:rPr>
        <w:t>挌</w:t>
      </w:r>
      <w:r>
        <w:rPr>
          <w:rFonts w:ascii="SimSun" w:hAnsi="SimSun"/>
          <w:color w:val="FF00FF"/>
          <w:sz w:val="72"/>
        </w:rPr>
        <w:t>婁</w:t>
      </w:r>
      <w:r>
        <w:rPr>
          <w:rFonts w:ascii="SimSun" w:hAnsi="SimSun"/>
          <w:color w:val="FF00FF"/>
          <w:sz w:val="72"/>
        </w:rPr>
        <w:t>隬</w:t>
      </w:r>
      <w:r>
        <w:rPr>
          <w:rFonts w:ascii="SimSun" w:hAnsi="SimSun"/>
          <w:color w:val="FFFF00"/>
          <w:sz w:val="72"/>
        </w:rPr>
        <w:t>媫</w:t>
      </w:r>
      <w:r>
        <w:rPr>
          <w:rFonts w:ascii="SimSun" w:hAnsi="SimSun"/>
          <w:color w:val="000000"/>
          <w:sz w:val="72"/>
        </w:rPr>
        <w:t>瘘</w:t>
      </w:r>
      <w:r>
        <w:rPr>
          <w:rFonts w:ascii="SimSun" w:hAnsi="SimSun"/>
          <w:color w:val="000000"/>
          <w:sz w:val="72"/>
        </w:rPr>
        <w:t>犫</w:t>
      </w:r>
      <w:r>
        <w:rPr>
          <w:rFonts w:ascii="SimSun" w:hAnsi="SimSun"/>
          <w:color w:val="000000"/>
          <w:sz w:val="72"/>
        </w:rPr>
        <w:t>挸</w:t>
      </w:r>
      <w:r>
        <w:rPr>
          <w:rFonts w:ascii="SimSun" w:hAnsi="SimSun"/>
          <w:color w:val="FF00FF"/>
          <w:sz w:val="72"/>
        </w:rPr>
        <w:t>抝</w:t>
      </w:r>
      <w:r>
        <w:rPr>
          <w:rFonts w:ascii="SimSun" w:hAnsi="SimSun"/>
          <w:color w:val="000000"/>
          <w:sz w:val="72"/>
        </w:rPr>
        <w:t>蘓</w:t>
      </w:r>
      <w:r>
        <w:rPr>
          <w:rFonts w:ascii="SimSun" w:hAnsi="SimSun"/>
          <w:color w:val="000000"/>
          <w:sz w:val="72"/>
        </w:rPr>
        <w:t>蓝</w:t>
      </w:r>
      <w:r>
        <w:rPr>
          <w:rFonts w:ascii="SimSun" w:hAnsi="SimSun"/>
          <w:color w:val="000000"/>
          <w:sz w:val="72"/>
        </w:rPr>
        <w:t>崉</w:t>
      </w:r>
      <w:r>
        <w:rPr>
          <w:rFonts w:ascii="SimSun" w:hAnsi="SimSun"/>
          <w:color w:val="000000"/>
          <w:sz w:val="72"/>
        </w:rPr>
        <w:t>焊</w:t>
      </w:r>
      <w:r>
        <w:rPr>
          <w:rFonts w:ascii="SimSun" w:hAnsi="SimSun"/>
          <w:color w:val="000000"/>
          <w:sz w:val="72"/>
        </w:rPr>
        <w:t>秤</w:t>
      </w:r>
      <w:r>
        <w:rPr>
          <w:rFonts w:ascii="SimSun" w:hAnsi="SimSun"/>
          <w:color w:val="000000"/>
          <w:sz w:val="72"/>
        </w:rPr>
        <w:t>詤</w:t>
      </w:r>
      <w:r>
        <w:rPr>
          <w:rFonts w:ascii="SimSun" w:hAnsi="SimSun"/>
          <w:color w:val="000000"/>
          <w:sz w:val="72"/>
        </w:rPr>
        <w:t>漴</w:t>
      </w:r>
      <w:r>
        <w:rPr>
          <w:rFonts w:ascii="SimSun" w:hAnsi="SimSun"/>
          <w:color w:val="FF00FF"/>
          <w:sz w:val="72"/>
        </w:rPr>
        <w:t>栀</w:t>
      </w:r>
      <w:r>
        <w:rPr>
          <w:rFonts w:ascii="SimSun" w:hAnsi="SimSun"/>
          <w:color w:val="000000"/>
          <w:sz w:val="72"/>
        </w:rPr>
        <w:t>嬇</w:t>
      </w:r>
      <w:r>
        <w:rPr>
          <w:rFonts w:ascii="SimSun" w:hAnsi="SimSun"/>
          <w:color w:val="000000"/>
          <w:sz w:val="72"/>
        </w:rPr>
        <w:t>歉</w:t>
      </w:r>
      <w:r>
        <w:rPr>
          <w:rFonts w:ascii="SimSun" w:hAnsi="SimSun"/>
          <w:color w:val="00FFFF"/>
          <w:sz w:val="72"/>
        </w:rPr>
        <w:t>妖</w:t>
      </w:r>
      <w:r>
        <w:rPr>
          <w:rFonts w:ascii="SimSun" w:hAnsi="SimSun"/>
          <w:color w:val="000000"/>
          <w:sz w:val="72"/>
        </w:rPr>
        <w:t>瞈</w:t>
      </w:r>
      <w:r>
        <w:rPr>
          <w:rFonts w:ascii="SimSun" w:hAnsi="SimSun"/>
          <w:color w:val="FFFF00"/>
          <w:sz w:val="72"/>
        </w:rPr>
        <w:t>糴</w:t>
      </w:r>
      <w:r>
        <w:rPr>
          <w:rFonts w:ascii="SimSun" w:hAnsi="SimSun"/>
          <w:color w:val="FFFF00"/>
          <w:sz w:val="72"/>
        </w:rPr>
        <w:t>嶯</w:t>
      </w:r>
      <w:r>
        <w:rPr>
          <w:rFonts w:ascii="SimSun" w:hAnsi="SimSun"/>
          <w:color w:val="000000"/>
          <w:sz w:val="72"/>
        </w:rPr>
        <w:t>摀</w:t>
      </w:r>
      <w:r>
        <w:rPr>
          <w:rFonts w:ascii="SimSun" w:hAnsi="SimSun"/>
          <w:color w:val="FF00FF"/>
          <w:sz w:val="72"/>
        </w:rPr>
        <w:t>挛</w:t>
      </w:r>
      <w:r>
        <w:rPr>
          <w:rFonts w:ascii="SimSun" w:hAnsi="SimSun"/>
          <w:color w:val="000000"/>
          <w:sz w:val="72"/>
        </w:rPr>
        <w:t>邍</w:t>
      </w:r>
      <w:r>
        <w:rPr>
          <w:rFonts w:ascii="SimSun" w:hAnsi="SimSun"/>
          <w:color w:val="FF00FF"/>
          <w:sz w:val="72"/>
        </w:rPr>
        <w:t>逐</w:t>
      </w:r>
      <w:r>
        <w:rPr>
          <w:rFonts w:ascii="SimSun" w:hAnsi="SimSun"/>
          <w:color w:val="00FFFF"/>
          <w:sz w:val="72"/>
        </w:rPr>
        <w:t>竎</w:t>
      </w:r>
      <w:r>
        <w:rPr>
          <w:rFonts w:ascii="SimSun" w:hAnsi="SimSun"/>
          <w:color w:val="00FFFF"/>
          <w:sz w:val="72"/>
        </w:rPr>
        <w:t>妞</w:t>
      </w:r>
      <w:r>
        <w:rPr>
          <w:rFonts w:ascii="SimSun" w:hAnsi="SimSun"/>
          <w:color w:val="00FFFF"/>
          <w:sz w:val="72"/>
        </w:rPr>
        <w:t>袣</w:t>
      </w:r>
      <w:r>
        <w:rPr>
          <w:rFonts w:ascii="SimSun" w:hAnsi="SimSun"/>
          <w:color w:val="000000"/>
          <w:sz w:val="72"/>
        </w:rPr>
        <w:t>鑨</w:t>
      </w:r>
      <w:r>
        <w:rPr>
          <w:rFonts w:ascii="SimSun" w:hAnsi="SimSun"/>
          <w:color w:val="00FFFF"/>
          <w:sz w:val="72"/>
        </w:rPr>
        <w:t>愖</w:t>
      </w:r>
      <w:r>
        <w:rPr>
          <w:rFonts w:ascii="SimSun" w:hAnsi="SimSun"/>
          <w:color w:val="000000"/>
          <w:sz w:val="72"/>
        </w:rPr>
        <w:t>慀</w:t>
      </w:r>
      <w:r>
        <w:rPr>
          <w:rFonts w:ascii="SimSun" w:hAnsi="SimSun"/>
          <w:color w:val="00FFFF"/>
          <w:sz w:val="72"/>
        </w:rPr>
        <w:t>爷</w:t>
      </w:r>
      <w:r>
        <w:rPr>
          <w:rFonts w:ascii="SimSun" w:hAnsi="SimSun"/>
          <w:color w:val="00FFFF"/>
          <w:sz w:val="72"/>
        </w:rPr>
        <w:t>漝</w:t>
      </w:r>
      <w:r>
        <w:rPr>
          <w:rFonts w:ascii="SimSun" w:hAnsi="SimSun"/>
          <w:color w:val="FFFF00"/>
          <w:sz w:val="72"/>
        </w:rPr>
        <w:t>幜</w:t>
      </w:r>
      <w:r>
        <w:rPr>
          <w:rFonts w:ascii="SimSun" w:hAnsi="SimSun"/>
          <w:color w:val="000000"/>
          <w:sz w:val="72"/>
        </w:rPr>
        <w:t>霉</w:t>
      </w:r>
      <w:r>
        <w:rPr>
          <w:rFonts w:ascii="SimSun" w:hAnsi="SimSun"/>
          <w:color w:val="000000"/>
          <w:sz w:val="72"/>
        </w:rPr>
        <w:t>讪</w:t>
      </w:r>
      <w:r>
        <w:rPr>
          <w:rFonts w:ascii="SimSun" w:hAnsi="SimSun"/>
          <w:color w:val="000000"/>
          <w:sz w:val="72"/>
        </w:rPr>
        <w:t>闂</w:t>
      </w:r>
      <w:r>
        <w:rPr>
          <w:rFonts w:ascii="SimSun" w:hAnsi="SimSun"/>
          <w:color w:val="FF00FF"/>
          <w:sz w:val="72"/>
        </w:rPr>
        <w:t>詮</w:t>
      </w:r>
      <w:r>
        <w:rPr>
          <w:rFonts w:ascii="SimSun" w:hAnsi="SimSun"/>
          <w:color w:val="00FFFF"/>
          <w:sz w:val="72"/>
        </w:rPr>
        <w:t>曝</w:t>
      </w:r>
      <w:r>
        <w:rPr>
          <w:rFonts w:ascii="SimSun" w:hAnsi="SimSun"/>
          <w:color w:val="000000"/>
          <w:sz w:val="72"/>
        </w:rPr>
        <w:t>盄</w:t>
      </w:r>
      <w:r>
        <w:rPr>
          <w:rFonts w:ascii="SimSun" w:hAnsi="SimSun"/>
          <w:color w:val="FF00FF"/>
          <w:sz w:val="72"/>
        </w:rPr>
        <w:t>璟</w:t>
      </w:r>
      <w:r>
        <w:rPr>
          <w:rFonts w:ascii="SimSun" w:hAnsi="SimSun"/>
          <w:color w:val="00FFFF"/>
          <w:sz w:val="72"/>
        </w:rPr>
        <w:t>觍</w:t>
      </w:r>
      <w:r>
        <w:rPr>
          <w:rFonts w:ascii="SimSun" w:hAnsi="SimSun"/>
          <w:color w:val="000000"/>
          <w:sz w:val="72"/>
        </w:rPr>
        <w:t>飺</w:t>
      </w:r>
      <w:r>
        <w:rPr>
          <w:rFonts w:ascii="SimSun" w:hAnsi="SimSun"/>
          <w:color w:val="000000"/>
          <w:sz w:val="72"/>
        </w:rPr>
        <w:t>帪</w:t>
      </w:r>
      <w:r>
        <w:rPr>
          <w:rFonts w:ascii="SimSun" w:hAnsi="SimSun"/>
          <w:color w:val="00FFFF"/>
          <w:sz w:val="72"/>
        </w:rPr>
        <w:t>穪</w:t>
      </w:r>
      <w:r>
        <w:rPr>
          <w:rFonts w:ascii="SimSun" w:hAnsi="SimSun"/>
          <w:color w:val="FFFF00"/>
          <w:sz w:val="72"/>
        </w:rPr>
        <w:t>岓</w:t>
      </w:r>
      <w:r>
        <w:rPr>
          <w:rFonts w:ascii="SimSun" w:hAnsi="SimSun"/>
          <w:color w:val="000000"/>
          <w:sz w:val="72"/>
        </w:rPr>
        <w:t>鏢</w:t>
      </w:r>
      <w:r>
        <w:rPr>
          <w:rFonts w:ascii="SimSun" w:hAnsi="SimSun"/>
          <w:color w:val="000000"/>
          <w:sz w:val="72"/>
        </w:rPr>
        <w:t>蕥</w:t>
      </w:r>
      <w:r>
        <w:rPr>
          <w:rFonts w:ascii="SimSun" w:hAnsi="SimSun"/>
          <w:color w:val="000000"/>
          <w:sz w:val="72"/>
        </w:rPr>
        <w:t>湐</w:t>
      </w:r>
      <w:r>
        <w:rPr>
          <w:rFonts w:ascii="SimSun" w:hAnsi="SimSun"/>
          <w:color w:val="000000"/>
          <w:sz w:val="72"/>
        </w:rPr>
        <w:t>踾</w:t>
      </w:r>
      <w:r>
        <w:rPr>
          <w:rFonts w:ascii="SimSun" w:hAnsi="SimSun"/>
          <w:color w:val="00FFFF"/>
          <w:sz w:val="72"/>
        </w:rPr>
        <w:t>凅</w:t>
      </w:r>
      <w:r>
        <w:rPr>
          <w:rFonts w:ascii="SimSun" w:hAnsi="SimSun"/>
          <w:color w:val="000000"/>
          <w:sz w:val="72"/>
        </w:rPr>
        <w:t>澲</w:t>
      </w:r>
      <w:r>
        <w:rPr>
          <w:rFonts w:ascii="SimSun" w:hAnsi="SimSun"/>
          <w:color w:val="000000"/>
          <w:sz w:val="72"/>
        </w:rPr>
        <w:t>蝮</w:t>
      </w:r>
      <w:r>
        <w:rPr>
          <w:rFonts w:ascii="SimSun" w:hAnsi="SimSun"/>
          <w:color w:val="FF00FF"/>
          <w:sz w:val="72"/>
        </w:rPr>
        <w:t>漱</w:t>
      </w:r>
      <w:r>
        <w:rPr>
          <w:rFonts w:ascii="SimSun" w:hAnsi="SimSun"/>
          <w:color w:val="FFFF00"/>
          <w:sz w:val="72"/>
        </w:rPr>
        <w:t>绽</w:t>
      </w:r>
      <w:r>
        <w:rPr>
          <w:rFonts w:ascii="SimSun" w:hAnsi="SimSun"/>
          <w:color w:val="FFFF00"/>
          <w:sz w:val="72"/>
        </w:rPr>
        <w:t>搚</w:t>
      </w:r>
      <w:r>
        <w:rPr>
          <w:rFonts w:ascii="SimSun" w:hAnsi="SimSun"/>
          <w:color w:val="000000"/>
          <w:sz w:val="72"/>
        </w:rPr>
        <w:t>撆</w:t>
      </w:r>
      <w:r>
        <w:rPr>
          <w:rFonts w:ascii="SimSun" w:hAnsi="SimSun"/>
          <w:color w:val="000000"/>
          <w:sz w:val="72"/>
        </w:rPr>
        <w:t>歹</w:t>
      </w:r>
      <w:r>
        <w:rPr>
          <w:rFonts w:ascii="SimSun" w:hAnsi="SimSun"/>
          <w:color w:val="FFFF00"/>
          <w:sz w:val="72"/>
        </w:rPr>
        <w:t>泔</w:t>
      </w:r>
      <w:r>
        <w:rPr>
          <w:rFonts w:ascii="SimSun" w:hAnsi="SimSun"/>
          <w:color w:val="FFFF00"/>
          <w:sz w:val="72"/>
        </w:rPr>
        <w:t>聡</w:t>
      </w:r>
      <w:r>
        <w:rPr>
          <w:rFonts w:ascii="SimSun" w:hAnsi="SimSun"/>
          <w:color w:val="FFFF00"/>
          <w:sz w:val="72"/>
        </w:rPr>
        <w:t>蛣</w:t>
      </w:r>
      <w:r>
        <w:rPr>
          <w:rFonts w:ascii="SimSun" w:hAnsi="SimSun"/>
          <w:color w:val="FF00FF"/>
          <w:sz w:val="72"/>
        </w:rPr>
        <w:t>鮦</w:t>
      </w:r>
      <w:r>
        <w:rPr>
          <w:rFonts w:ascii="SimSun" w:hAnsi="SimSun"/>
          <w:color w:val="00FFFF"/>
          <w:sz w:val="72"/>
        </w:rPr>
        <w:t>纁</w:t>
      </w:r>
      <w:r>
        <w:rPr>
          <w:rFonts w:ascii="SimSun" w:hAnsi="SimSun"/>
          <w:color w:val="FFFF00"/>
          <w:sz w:val="72"/>
        </w:rPr>
        <w:t>枰</w:t>
      </w:r>
      <w:r>
        <w:rPr>
          <w:rFonts w:ascii="SimSun" w:hAnsi="SimSun"/>
          <w:color w:val="00FFFF"/>
          <w:sz w:val="72"/>
        </w:rPr>
        <w:t>婋</w:t>
      </w:r>
      <w:r>
        <w:rPr>
          <w:rFonts w:ascii="SimSun" w:hAnsi="SimSun"/>
          <w:color w:val="FFFF00"/>
          <w:sz w:val="72"/>
        </w:rPr>
        <w:t>僁</w:t>
      </w:r>
      <w:r>
        <w:rPr>
          <w:rFonts w:ascii="SimSun" w:hAnsi="SimSun"/>
          <w:color w:val="000000"/>
          <w:sz w:val="72"/>
        </w:rPr>
        <w:t>鄣</w:t>
      </w:r>
      <w:r>
        <w:rPr>
          <w:rFonts w:ascii="SimSun" w:hAnsi="SimSun"/>
          <w:color w:val="000000"/>
          <w:sz w:val="72"/>
        </w:rPr>
        <w:t>泡</w:t>
      </w:r>
      <w:r>
        <w:rPr>
          <w:rFonts w:ascii="SimSun" w:hAnsi="SimSun"/>
          <w:color w:val="00FFFF"/>
          <w:sz w:val="72"/>
        </w:rPr>
        <w:t>鑎</w:t>
      </w:r>
      <w:r>
        <w:rPr>
          <w:rFonts w:ascii="SimSun" w:hAnsi="SimSun"/>
          <w:color w:val="00FFFF"/>
          <w:sz w:val="72"/>
        </w:rPr>
        <w:t>鷨</w:t>
      </w:r>
      <w:r>
        <w:rPr>
          <w:rFonts w:ascii="SimSun" w:hAnsi="SimSun"/>
          <w:color w:val="000000"/>
          <w:sz w:val="72"/>
        </w:rPr>
        <w:t>洨</w:t>
      </w:r>
      <w:r>
        <w:rPr>
          <w:rFonts w:ascii="SimSun" w:hAnsi="SimSun"/>
          <w:color w:val="FF00FF"/>
          <w:sz w:val="72"/>
        </w:rPr>
        <w:t>麣</w:t>
      </w:r>
      <w:r>
        <w:rPr>
          <w:rFonts w:ascii="SimSun" w:hAnsi="SimSun"/>
          <w:color w:val="FF00FF"/>
          <w:sz w:val="72"/>
        </w:rPr>
        <w:t>釺</w:t>
      </w:r>
      <w:r>
        <w:rPr>
          <w:rFonts w:ascii="SimSun" w:hAnsi="SimSun"/>
          <w:color w:val="FFFF00"/>
          <w:sz w:val="72"/>
        </w:rPr>
        <w:t>轰</w:t>
      </w:r>
      <w:r>
        <w:rPr>
          <w:rFonts w:ascii="SimSun" w:hAnsi="SimSun"/>
          <w:color w:val="00FFFF"/>
          <w:sz w:val="72"/>
        </w:rPr>
        <w:t>襁</w:t>
      </w:r>
      <w:r>
        <w:rPr>
          <w:rFonts w:ascii="SimSun" w:hAnsi="SimSun"/>
          <w:color w:val="FFFF00"/>
          <w:sz w:val="72"/>
        </w:rPr>
        <w:t>衧</w:t>
      </w:r>
      <w:r>
        <w:rPr>
          <w:rFonts w:ascii="SimSun" w:hAnsi="SimSun"/>
          <w:color w:val="000000"/>
          <w:sz w:val="72"/>
        </w:rPr>
        <w:t>鱷</w:t>
      </w:r>
      <w:r>
        <w:rPr>
          <w:rFonts w:ascii="SimSun" w:hAnsi="SimSun"/>
          <w:color w:val="00FFFF"/>
          <w:sz w:val="72"/>
        </w:rPr>
        <w:t>櫉</w:t>
      </w:r>
      <w:r>
        <w:rPr>
          <w:rFonts w:ascii="SimSun" w:hAnsi="SimSun"/>
          <w:color w:val="00FFFF"/>
          <w:sz w:val="72"/>
        </w:rPr>
        <w:t>謙</w:t>
      </w:r>
      <w:r>
        <w:rPr>
          <w:rFonts w:ascii="SimSun" w:hAnsi="SimSun"/>
          <w:color w:val="FF00FF"/>
          <w:sz w:val="72"/>
        </w:rPr>
        <w:t>憣</w:t>
      </w:r>
      <w:r>
        <w:rPr>
          <w:rFonts w:ascii="SimSun" w:hAnsi="SimSun"/>
          <w:color w:val="00FFFF"/>
          <w:sz w:val="72"/>
        </w:rPr>
        <w:t>仧</w:t>
      </w:r>
      <w:r>
        <w:rPr>
          <w:rFonts w:ascii="SimSun" w:hAnsi="SimSun"/>
          <w:color w:val="FFFF00"/>
          <w:sz w:val="72"/>
        </w:rPr>
        <w:t>逥</w:t>
      </w:r>
      <w:r>
        <w:rPr>
          <w:rFonts w:ascii="SimSun" w:hAnsi="SimSun"/>
          <w:color w:val="FF00FF"/>
          <w:sz w:val="72"/>
        </w:rPr>
        <w:t>珚</w:t>
      </w:r>
      <w:r>
        <w:rPr>
          <w:rFonts w:ascii="SimSun" w:hAnsi="SimSun"/>
          <w:color w:val="000000"/>
          <w:sz w:val="72"/>
        </w:rPr>
        <w:t>岙</w:t>
      </w:r>
      <w:r>
        <w:rPr>
          <w:rFonts w:ascii="SimSun" w:hAnsi="SimSun"/>
          <w:color w:val="000000"/>
          <w:sz w:val="72"/>
        </w:rPr>
        <w:t>背</w:t>
      </w:r>
      <w:r>
        <w:rPr>
          <w:rFonts w:ascii="SimSun" w:hAnsi="SimSun"/>
          <w:color w:val="FF00FF"/>
          <w:sz w:val="72"/>
        </w:rPr>
        <w:t>瞯</w:t>
      </w:r>
      <w:r>
        <w:rPr>
          <w:rFonts w:ascii="SimSun" w:hAnsi="SimSun"/>
          <w:color w:val="000000"/>
          <w:sz w:val="72"/>
        </w:rPr>
        <w:t>宦</w:t>
      </w:r>
      <w:r>
        <w:rPr>
          <w:rFonts w:ascii="SimSun" w:hAnsi="SimSun"/>
          <w:color w:val="000000"/>
          <w:sz w:val="72"/>
        </w:rPr>
        <w:t>飜</w:t>
      </w:r>
      <w:r>
        <w:rPr>
          <w:rFonts w:ascii="SimSun" w:hAnsi="SimSun"/>
          <w:color w:val="FFFF00"/>
          <w:sz w:val="72"/>
        </w:rPr>
        <w:t>袤</w:t>
      </w:r>
      <w:r>
        <w:rPr>
          <w:rFonts w:ascii="SimSun" w:hAnsi="SimSun"/>
          <w:color w:val="000000"/>
          <w:sz w:val="72"/>
        </w:rPr>
        <w:t>利</w:t>
      </w:r>
      <w:r>
        <w:rPr>
          <w:rFonts w:ascii="SimSun" w:hAnsi="SimSun"/>
          <w:color w:val="00FFFF"/>
          <w:sz w:val="72"/>
        </w:rPr>
        <w:t>嗑</w:t>
      </w:r>
      <w:r>
        <w:rPr>
          <w:rFonts w:ascii="SimSun" w:hAnsi="SimSun"/>
          <w:color w:val="000000"/>
          <w:sz w:val="72"/>
        </w:rPr>
        <w:t>捖</w:t>
      </w:r>
      <w:r>
        <w:rPr>
          <w:rFonts w:ascii="SimSun" w:hAnsi="SimSun"/>
          <w:color w:val="FFFF00"/>
          <w:sz w:val="72"/>
        </w:rPr>
        <w:t>楝</w:t>
      </w:r>
      <w:r>
        <w:rPr>
          <w:rFonts w:ascii="SimSun" w:hAnsi="SimSun"/>
          <w:color w:val="FFFF00"/>
          <w:sz w:val="72"/>
        </w:rPr>
        <w:t>祭</w:t>
      </w:r>
      <w:r>
        <w:rPr>
          <w:rFonts w:ascii="SimSun" w:hAnsi="SimSun"/>
          <w:color w:val="000000"/>
          <w:sz w:val="72"/>
        </w:rPr>
        <w:t>坹</w:t>
      </w:r>
      <w:r>
        <w:rPr>
          <w:rFonts w:ascii="SimSun" w:hAnsi="SimSun"/>
          <w:color w:val="000000"/>
          <w:sz w:val="72"/>
        </w:rPr>
        <w:t>粋</w:t>
      </w:r>
      <w:r>
        <w:rPr>
          <w:rFonts w:ascii="SimSun" w:hAnsi="SimSun"/>
          <w:color w:val="00FFFF"/>
          <w:sz w:val="72"/>
        </w:rPr>
        <w:t>匔</w:t>
      </w:r>
      <w:r>
        <w:rPr>
          <w:rFonts w:ascii="SimSun" w:hAnsi="SimSun"/>
          <w:color w:val="FF00FF"/>
          <w:sz w:val="72"/>
        </w:rPr>
        <w:t>惼</w:t>
      </w:r>
      <w:r>
        <w:rPr>
          <w:rFonts w:ascii="SimSun" w:hAnsi="SimSun"/>
          <w:color w:val="00FFFF"/>
          <w:sz w:val="72"/>
        </w:rPr>
        <w:t>鍶</w:t>
      </w:r>
      <w:r>
        <w:rPr>
          <w:rFonts w:ascii="SimSun" w:hAnsi="SimSun"/>
          <w:color w:val="FFFF00"/>
          <w:sz w:val="72"/>
        </w:rPr>
        <w:t>碳</w:t>
      </w:r>
      <w:r>
        <w:rPr>
          <w:rFonts w:ascii="SimSun" w:hAnsi="SimSun"/>
          <w:color w:val="00FFFF"/>
          <w:sz w:val="72"/>
        </w:rPr>
        <w:t>葜</w:t>
      </w:r>
      <w:r>
        <w:rPr>
          <w:rFonts w:ascii="SimSun" w:hAnsi="SimSun"/>
          <w:color w:val="FFFF00"/>
          <w:sz w:val="72"/>
        </w:rPr>
        <w:t>騫</w:t>
      </w:r>
      <w:r>
        <w:rPr>
          <w:rFonts w:ascii="SimSun" w:hAnsi="SimSun"/>
          <w:color w:val="000000"/>
          <w:sz w:val="72"/>
        </w:rPr>
        <w:t>懓</w:t>
      </w:r>
      <w:r>
        <w:rPr>
          <w:rFonts w:ascii="SimSun" w:hAnsi="SimSun"/>
          <w:color w:val="000000"/>
          <w:sz w:val="72"/>
        </w:rPr>
        <w:t>顊</w:t>
      </w:r>
      <w:r>
        <w:rPr>
          <w:rFonts w:ascii="SimSun" w:hAnsi="SimSun"/>
          <w:color w:val="000000"/>
          <w:sz w:val="72"/>
        </w:rPr>
        <w:t>竺</w:t>
      </w:r>
      <w:r>
        <w:rPr>
          <w:rFonts w:ascii="SimSun" w:hAnsi="SimSun"/>
          <w:color w:val="FF00FF"/>
          <w:sz w:val="72"/>
        </w:rPr>
        <w:t>靭</w:t>
      </w:r>
      <w:r>
        <w:rPr>
          <w:rFonts w:ascii="SimSun" w:hAnsi="SimSun"/>
          <w:color w:val="000000"/>
          <w:sz w:val="72"/>
        </w:rPr>
        <w:t>棊</w:t>
      </w:r>
      <w:r>
        <w:rPr>
          <w:rFonts w:ascii="SimSun" w:hAnsi="SimSun"/>
          <w:color w:val="000000"/>
          <w:sz w:val="72"/>
        </w:rPr>
        <w:t>兝</w:t>
      </w:r>
      <w:r>
        <w:rPr>
          <w:rFonts w:ascii="SimSun" w:hAnsi="SimSun"/>
          <w:color w:val="000000"/>
          <w:sz w:val="72"/>
        </w:rPr>
        <w:t>輽</w:t>
      </w:r>
      <w:r>
        <w:rPr>
          <w:rFonts w:ascii="SimSun" w:hAnsi="SimSun"/>
          <w:color w:val="000000"/>
          <w:sz w:val="72"/>
        </w:rPr>
        <w:t>寥</w:t>
      </w:r>
      <w:r>
        <w:rPr>
          <w:rFonts w:ascii="SimSun" w:hAnsi="SimSun"/>
          <w:color w:val="00FFFF"/>
          <w:sz w:val="72"/>
        </w:rPr>
        <w:t>蝨</w:t>
      </w:r>
      <w:r>
        <w:rPr>
          <w:rFonts w:ascii="SimSun" w:hAnsi="SimSun"/>
          <w:color w:val="000000"/>
          <w:sz w:val="72"/>
        </w:rPr>
        <w:t>楏</w:t>
      </w:r>
      <w:r>
        <w:rPr>
          <w:rFonts w:ascii="SimSun" w:hAnsi="SimSun"/>
          <w:color w:val="000000"/>
          <w:sz w:val="72"/>
        </w:rPr>
        <w:t>貙</w:t>
      </w:r>
      <w:r>
        <w:rPr>
          <w:rFonts w:ascii="SimSun" w:hAnsi="SimSun"/>
          <w:color w:val="FFFF00"/>
          <w:sz w:val="72"/>
        </w:rPr>
        <w:t>稲</w:t>
      </w:r>
      <w:r>
        <w:rPr>
          <w:rFonts w:ascii="SimSun" w:hAnsi="SimSun"/>
          <w:color w:val="000000"/>
          <w:sz w:val="72"/>
        </w:rPr>
        <w:t>塥</w:t>
      </w:r>
      <w:r>
        <w:rPr>
          <w:rFonts w:ascii="SimSun" w:hAnsi="SimSun"/>
          <w:color w:val="00FFFF"/>
          <w:sz w:val="72"/>
        </w:rPr>
        <w:t>儼</w:t>
      </w:r>
      <w:r>
        <w:rPr>
          <w:rFonts w:ascii="SimSun" w:hAnsi="SimSun"/>
          <w:color w:val="000000"/>
          <w:sz w:val="72"/>
        </w:rPr>
        <w:t>蛤</w:t>
      </w:r>
      <w:r>
        <w:rPr>
          <w:rFonts w:ascii="SimSun" w:hAnsi="SimSun"/>
          <w:color w:val="000000"/>
          <w:sz w:val="72"/>
        </w:rPr>
        <w:t>紧</w:t>
      </w:r>
      <w:r>
        <w:rPr>
          <w:rFonts w:ascii="SimSun" w:hAnsi="SimSun"/>
          <w:color w:val="00FFFF"/>
          <w:sz w:val="72"/>
        </w:rPr>
        <w:t>枚</w:t>
      </w:r>
      <w:r>
        <w:rPr>
          <w:rFonts w:ascii="SimSun" w:hAnsi="SimSun"/>
          <w:color w:val="000000"/>
          <w:sz w:val="72"/>
        </w:rPr>
        <w:t>阬</w:t>
      </w:r>
      <w:r>
        <w:rPr>
          <w:rFonts w:ascii="SimSun" w:hAnsi="SimSun"/>
          <w:color w:val="FF00FF"/>
          <w:sz w:val="72"/>
        </w:rPr>
        <w:t>咝</w:t>
      </w:r>
      <w:r>
        <w:rPr>
          <w:rFonts w:ascii="SimSun" w:hAnsi="SimSun"/>
          <w:color w:val="FFFF00"/>
          <w:sz w:val="72"/>
        </w:rPr>
        <w:t>纤</w:t>
      </w:r>
      <w:r>
        <w:rPr>
          <w:rFonts w:ascii="SimSun" w:hAnsi="SimSun"/>
          <w:color w:val="000000"/>
          <w:sz w:val="72"/>
        </w:rPr>
        <w:t>迺</w:t>
      </w:r>
      <w:r>
        <w:rPr>
          <w:rFonts w:ascii="SimSun" w:hAnsi="SimSun"/>
          <w:color w:val="000000"/>
          <w:sz w:val="72"/>
        </w:rPr>
        <w:t>蟸</w:t>
      </w:r>
      <w:r>
        <w:rPr>
          <w:rFonts w:ascii="SimSun" w:hAnsi="SimSun"/>
          <w:color w:val="00FFFF"/>
          <w:sz w:val="72"/>
        </w:rPr>
        <w:t>阯</w:t>
      </w:r>
      <w:r>
        <w:rPr>
          <w:rFonts w:ascii="SimSun" w:hAnsi="SimSun"/>
          <w:color w:val="FFFF00"/>
          <w:sz w:val="72"/>
        </w:rPr>
        <w:t>茑</w:t>
      </w:r>
      <w:r>
        <w:rPr>
          <w:rFonts w:ascii="SimSun" w:hAnsi="SimSun"/>
          <w:color w:val="000000"/>
          <w:sz w:val="72"/>
        </w:rPr>
        <w:t>瓁</w:t>
      </w:r>
      <w:r>
        <w:rPr>
          <w:rFonts w:ascii="SimSun" w:hAnsi="SimSun"/>
          <w:color w:val="000000"/>
          <w:sz w:val="72"/>
        </w:rPr>
        <w:t>佦</w:t>
      </w:r>
      <w:r>
        <w:rPr>
          <w:rFonts w:ascii="SimSun" w:hAnsi="SimSun"/>
          <w:color w:val="FF00FF"/>
          <w:sz w:val="72"/>
        </w:rPr>
        <w:t>篱</w:t>
      </w:r>
      <w:r>
        <w:rPr>
          <w:rFonts w:ascii="SimSun" w:hAnsi="SimSun"/>
          <w:color w:val="00FFFF"/>
          <w:sz w:val="72"/>
        </w:rPr>
        <w:t>違</w:t>
      </w:r>
      <w:r>
        <w:rPr>
          <w:rFonts w:ascii="SimSun" w:hAnsi="SimSun"/>
          <w:color w:val="FF00FF"/>
          <w:sz w:val="72"/>
        </w:rPr>
        <w:t>皚</w:t>
      </w:r>
      <w:r>
        <w:rPr>
          <w:rFonts w:ascii="SimSun" w:hAnsi="SimSun"/>
          <w:color w:val="000000"/>
          <w:sz w:val="72"/>
        </w:rPr>
        <w:t>譃</w:t>
      </w:r>
      <w:r>
        <w:rPr>
          <w:rFonts w:ascii="SimSun" w:hAnsi="SimSun"/>
          <w:color w:val="FF00FF"/>
          <w:sz w:val="72"/>
        </w:rPr>
        <w:t>敦</w:t>
      </w:r>
      <w:r>
        <w:rPr>
          <w:rFonts w:ascii="SimSun" w:hAnsi="SimSun"/>
          <w:color w:val="FFFF00"/>
          <w:sz w:val="72"/>
        </w:rPr>
        <w:t>莚</w:t>
      </w:r>
      <w:r>
        <w:rPr>
          <w:rFonts w:ascii="SimSun" w:hAnsi="SimSun"/>
          <w:color w:val="FF00FF"/>
          <w:sz w:val="72"/>
        </w:rPr>
        <w:t>砈</w:t>
      </w:r>
      <w:r>
        <w:rPr>
          <w:rFonts w:ascii="SimSun" w:hAnsi="SimSun"/>
          <w:color w:val="FF00FF"/>
          <w:sz w:val="72"/>
        </w:rPr>
        <w:t>滙</w:t>
      </w:r>
      <w:r>
        <w:rPr>
          <w:rFonts w:ascii="SimSun" w:hAnsi="SimSun"/>
          <w:color w:val="FF00FF"/>
          <w:sz w:val="72"/>
        </w:rPr>
        <w:t>襣</w:t>
      </w:r>
      <w:r>
        <w:rPr>
          <w:rFonts w:ascii="SimSun" w:hAnsi="SimSun"/>
          <w:color w:val="FF00FF"/>
          <w:sz w:val="72"/>
        </w:rPr>
        <w:t>籹</w:t>
      </w:r>
      <w:r>
        <w:rPr>
          <w:rFonts w:ascii="SimSun" w:hAnsi="SimSun"/>
          <w:color w:val="FF00FF"/>
          <w:sz w:val="72"/>
        </w:rPr>
        <w:t>竪</w:t>
      </w:r>
      <w:r>
        <w:rPr>
          <w:rFonts w:ascii="SimSun" w:hAnsi="SimSun"/>
          <w:color w:val="00FFFF"/>
          <w:sz w:val="72"/>
        </w:rPr>
        <w:t>繒</w:t>
      </w:r>
      <w:r>
        <w:rPr>
          <w:rFonts w:ascii="SimSun" w:hAnsi="SimSun"/>
          <w:color w:val="000000"/>
          <w:sz w:val="72"/>
        </w:rPr>
        <w:t>晭</w:t>
      </w:r>
      <w:r>
        <w:rPr>
          <w:rFonts w:ascii="SimSun" w:hAnsi="SimSun"/>
          <w:color w:val="FFFF00"/>
          <w:sz w:val="72"/>
        </w:rPr>
        <w:t>礣</w:t>
      </w:r>
      <w:r>
        <w:rPr>
          <w:rFonts w:ascii="SimSun" w:hAnsi="SimSun"/>
          <w:color w:val="000000"/>
          <w:sz w:val="72"/>
        </w:rPr>
        <w:t>瑆</w:t>
      </w:r>
      <w:r>
        <w:rPr>
          <w:rFonts w:ascii="SimSun" w:hAnsi="SimSun"/>
          <w:color w:val="FFFF00"/>
          <w:sz w:val="72"/>
        </w:rPr>
        <w:t>蹼</w:t>
      </w:r>
      <w:r>
        <w:rPr>
          <w:rFonts w:ascii="SimSun" w:hAnsi="SimSun"/>
          <w:color w:val="FF00FF"/>
          <w:sz w:val="72"/>
        </w:rPr>
        <w:t>猲</w:t>
      </w:r>
      <w:r>
        <w:rPr>
          <w:rFonts w:ascii="SimSun" w:hAnsi="SimSun"/>
          <w:color w:val="FFFF00"/>
          <w:sz w:val="72"/>
        </w:rPr>
        <w:t>釤</w:t>
      </w:r>
      <w:r>
        <w:rPr>
          <w:rFonts w:ascii="SimSun" w:hAnsi="SimSun"/>
          <w:color w:val="000000"/>
          <w:sz w:val="72"/>
        </w:rPr>
        <w:t>俪</w:t>
      </w:r>
      <w:r>
        <w:rPr>
          <w:rFonts w:ascii="SimSun" w:hAnsi="SimSun"/>
          <w:color w:val="00FFFF"/>
          <w:sz w:val="72"/>
        </w:rPr>
        <w:t>拏</w:t>
      </w:r>
      <w:r>
        <w:rPr>
          <w:rFonts w:ascii="SimSun" w:hAnsi="SimSun"/>
          <w:color w:val="000000"/>
          <w:sz w:val="72"/>
        </w:rPr>
        <w:t>獁</w:t>
      </w:r>
      <w:r>
        <w:rPr>
          <w:rFonts w:ascii="SimSun" w:hAnsi="SimSun"/>
          <w:color w:val="00FFFF"/>
          <w:sz w:val="72"/>
        </w:rPr>
        <w:t>塞</w:t>
      </w:r>
      <w:r>
        <w:rPr>
          <w:rFonts w:ascii="SimSun" w:hAnsi="SimSun"/>
          <w:color w:val="FF00FF"/>
          <w:sz w:val="72"/>
        </w:rPr>
        <w:t>崼</w:t>
      </w:r>
      <w:r>
        <w:rPr>
          <w:rFonts w:ascii="SimSun" w:hAnsi="SimSun"/>
          <w:color w:val="000000"/>
          <w:sz w:val="72"/>
        </w:rPr>
        <w:t>鐋</w:t>
      </w:r>
      <w:r>
        <w:rPr>
          <w:rFonts w:ascii="SimSun" w:hAnsi="SimSun"/>
          <w:color w:val="FFFF00"/>
          <w:sz w:val="72"/>
        </w:rPr>
        <w:t>蚟</w:t>
      </w:r>
      <w:r>
        <w:rPr>
          <w:rFonts w:ascii="SimSun" w:hAnsi="SimSun"/>
          <w:color w:val="FF00FF"/>
          <w:sz w:val="72"/>
        </w:rPr>
        <w:t>群</w:t>
      </w:r>
      <w:r>
        <w:rPr>
          <w:rFonts w:ascii="SimSun" w:hAnsi="SimSun"/>
          <w:color w:val="000000"/>
          <w:sz w:val="72"/>
        </w:rPr>
        <w:t>瀜</w:t>
      </w:r>
      <w:r>
        <w:rPr>
          <w:rFonts w:ascii="SimSun" w:hAnsi="SimSun"/>
          <w:color w:val="000000"/>
          <w:sz w:val="72"/>
        </w:rPr>
        <w:t>邜</w:t>
      </w:r>
      <w:r>
        <w:rPr>
          <w:rFonts w:ascii="SimSun" w:hAnsi="SimSun"/>
          <w:color w:val="000000"/>
          <w:sz w:val="72"/>
        </w:rPr>
        <w:t>堑</w:t>
      </w:r>
      <w:r>
        <w:rPr>
          <w:rFonts w:ascii="SimSun" w:hAnsi="SimSun"/>
          <w:color w:val="FF00FF"/>
          <w:sz w:val="72"/>
        </w:rPr>
        <w:t>岍</w:t>
      </w:r>
      <w:r>
        <w:rPr>
          <w:rFonts w:ascii="SimSun" w:hAnsi="SimSun"/>
          <w:color w:val="00FFFF"/>
          <w:sz w:val="72"/>
        </w:rPr>
        <w:t>掤</w:t>
      </w:r>
      <w:r>
        <w:rPr>
          <w:rFonts w:ascii="SimSun" w:hAnsi="SimSun"/>
          <w:color w:val="000000"/>
          <w:sz w:val="72"/>
        </w:rPr>
        <w:t>鐵</w:t>
      </w:r>
      <w:r>
        <w:rPr>
          <w:rFonts w:ascii="SimSun" w:hAnsi="SimSun"/>
          <w:color w:val="000000"/>
          <w:sz w:val="72"/>
        </w:rPr>
        <w:t>霌</w:t>
      </w:r>
      <w:r>
        <w:rPr>
          <w:rFonts w:ascii="SimSun" w:hAnsi="SimSun"/>
          <w:color w:val="FFFF00"/>
          <w:sz w:val="72"/>
        </w:rPr>
        <w:t>龼</w:t>
      </w:r>
      <w:r>
        <w:rPr>
          <w:rFonts w:ascii="SimSun" w:hAnsi="SimSun"/>
          <w:color w:val="FF00FF"/>
          <w:sz w:val="72"/>
        </w:rPr>
        <w:t>争</w:t>
      </w:r>
      <w:r>
        <w:rPr>
          <w:rFonts w:ascii="SimSun" w:hAnsi="SimSun"/>
          <w:color w:val="00FFFF"/>
          <w:sz w:val="72"/>
        </w:rPr>
        <w:t>葶</w:t>
      </w:r>
      <w:r>
        <w:rPr>
          <w:rFonts w:ascii="SimSun" w:hAnsi="SimSun"/>
          <w:color w:val="FF00FF"/>
          <w:sz w:val="72"/>
        </w:rPr>
        <w:t>湿</w:t>
      </w:r>
      <w:r>
        <w:rPr>
          <w:rFonts w:ascii="SimSun" w:hAnsi="SimSun"/>
          <w:color w:val="00FFFF"/>
          <w:sz w:val="72"/>
        </w:rPr>
        <w:t>叕</w:t>
      </w:r>
      <w:r>
        <w:rPr>
          <w:rFonts w:ascii="SimSun" w:hAnsi="SimSun"/>
          <w:color w:val="FFFF00"/>
          <w:sz w:val="72"/>
        </w:rPr>
        <w:t>穾</w:t>
      </w:r>
      <w:r>
        <w:rPr>
          <w:rFonts w:ascii="SimSun" w:hAnsi="SimSun"/>
          <w:color w:val="000000"/>
          <w:sz w:val="72"/>
        </w:rPr>
        <w:t>刨</w:t>
      </w:r>
      <w:r>
        <w:rPr>
          <w:rFonts w:ascii="SimSun" w:hAnsi="SimSun"/>
          <w:color w:val="000000"/>
          <w:sz w:val="72"/>
        </w:rPr>
        <w:t>櫌</w:t>
      </w:r>
      <w:r>
        <w:rPr>
          <w:rFonts w:ascii="SimSun" w:hAnsi="SimSun"/>
          <w:color w:val="00FFFF"/>
          <w:sz w:val="72"/>
        </w:rPr>
        <w:t>唷</w:t>
      </w:r>
      <w:r>
        <w:rPr>
          <w:rFonts w:ascii="SimSun" w:hAnsi="SimSun"/>
          <w:color w:val="00FFFF"/>
          <w:sz w:val="72"/>
        </w:rPr>
        <w:t>鳸</w:t>
      </w:r>
      <w:r>
        <w:rPr>
          <w:rFonts w:ascii="SimSun" w:hAnsi="SimSun"/>
          <w:color w:val="00FFFF"/>
          <w:sz w:val="72"/>
        </w:rPr>
        <w:t>庙</w:t>
      </w:r>
      <w:r>
        <w:rPr>
          <w:rFonts w:ascii="SimSun" w:hAnsi="SimSun"/>
          <w:color w:val="FF00FF"/>
          <w:sz w:val="72"/>
        </w:rPr>
        <w:t>陦</w:t>
      </w:r>
      <w:r>
        <w:rPr>
          <w:rFonts w:ascii="SimSun" w:hAnsi="SimSun"/>
          <w:color w:val="FFFF00"/>
          <w:sz w:val="72"/>
        </w:rPr>
        <w:t>車</w:t>
      </w:r>
      <w:r>
        <w:rPr>
          <w:rFonts w:ascii="SimSun" w:hAnsi="SimSun"/>
          <w:color w:val="00FFFF"/>
          <w:sz w:val="72"/>
        </w:rPr>
        <w:t>刋</w:t>
      </w:r>
      <w:r>
        <w:rPr>
          <w:rFonts w:ascii="SimSun" w:hAnsi="SimSun"/>
          <w:color w:val="00FFFF"/>
          <w:sz w:val="72"/>
        </w:rPr>
        <w:t>翱</w:t>
      </w:r>
      <w:r>
        <w:rPr>
          <w:rFonts w:ascii="SimSun" w:hAnsi="SimSun"/>
          <w:color w:val="000000"/>
          <w:sz w:val="72"/>
        </w:rPr>
        <w:t>歐</w:t>
      </w:r>
      <w:r>
        <w:rPr>
          <w:rFonts w:ascii="SimSun" w:hAnsi="SimSun"/>
          <w:color w:val="000000"/>
          <w:sz w:val="72"/>
        </w:rPr>
        <w:t>搪</w:t>
      </w:r>
      <w:r>
        <w:rPr>
          <w:rFonts w:ascii="SimSun" w:hAnsi="SimSun"/>
          <w:color w:val="FF00FF"/>
          <w:sz w:val="72"/>
        </w:rPr>
        <w:t>鮸</w:t>
      </w:r>
      <w:r>
        <w:rPr>
          <w:rFonts w:ascii="SimSun" w:hAnsi="SimSun"/>
          <w:color w:val="000000"/>
          <w:sz w:val="72"/>
        </w:rPr>
        <w:t>衑</w:t>
      </w:r>
      <w:r>
        <w:rPr>
          <w:rFonts w:ascii="SimSun" w:hAnsi="SimSun"/>
          <w:color w:val="FFFF00"/>
          <w:sz w:val="72"/>
        </w:rPr>
        <w:t>捖</w:t>
      </w:r>
      <w:r>
        <w:rPr>
          <w:rFonts w:ascii="SimSun" w:hAnsi="SimSun"/>
          <w:color w:val="000000"/>
          <w:sz w:val="72"/>
        </w:rPr>
        <w:t>傛</w:t>
      </w:r>
      <w:r>
        <w:rPr>
          <w:rFonts w:ascii="SimSun" w:hAnsi="SimSun"/>
          <w:color w:val="00FFFF"/>
          <w:sz w:val="72"/>
        </w:rPr>
        <w:t>詬</w:t>
      </w:r>
      <w:r>
        <w:rPr>
          <w:rFonts w:ascii="SimSun" w:hAnsi="SimSun"/>
          <w:color w:val="FFFF00"/>
          <w:sz w:val="72"/>
        </w:rPr>
        <w:t>艴</w:t>
      </w:r>
      <w:r>
        <w:rPr>
          <w:rFonts w:ascii="SimSun" w:hAnsi="SimSun"/>
          <w:color w:val="FF00FF"/>
          <w:sz w:val="72"/>
        </w:rPr>
        <w:t>瓆</w:t>
      </w:r>
      <w:r>
        <w:rPr>
          <w:rFonts w:ascii="SimSun" w:hAnsi="SimSun"/>
          <w:color w:val="000000"/>
          <w:sz w:val="72"/>
        </w:rPr>
        <w:t>邃</w:t>
      </w:r>
      <w:r>
        <w:rPr>
          <w:rFonts w:ascii="SimSun" w:hAnsi="SimSun"/>
          <w:color w:val="000000"/>
          <w:sz w:val="72"/>
        </w:rPr>
        <w:t>癖</w:t>
      </w:r>
      <w:r>
        <w:rPr>
          <w:rFonts w:ascii="SimSun" w:hAnsi="SimSun"/>
          <w:color w:val="FFFF00"/>
          <w:sz w:val="72"/>
        </w:rPr>
        <w:t>圚</w:t>
      </w:r>
      <w:r>
        <w:rPr>
          <w:rFonts w:ascii="SimSun" w:hAnsi="SimSun"/>
          <w:color w:val="00FFFF"/>
          <w:sz w:val="72"/>
        </w:rPr>
        <w:t>蕎</w:t>
      </w:r>
      <w:r>
        <w:rPr>
          <w:rFonts w:ascii="SimSun" w:hAnsi="SimSun"/>
          <w:color w:val="FF00FF"/>
          <w:sz w:val="72"/>
        </w:rPr>
        <w:t>矄</w:t>
      </w:r>
      <w:r>
        <w:rPr>
          <w:rFonts w:ascii="SimSun" w:hAnsi="SimSun"/>
          <w:color w:val="FF00FF"/>
          <w:sz w:val="72"/>
        </w:rPr>
        <w:t>鱨</w:t>
      </w:r>
      <w:r>
        <w:rPr>
          <w:rFonts w:ascii="SimSun" w:hAnsi="SimSun"/>
          <w:color w:val="000000"/>
          <w:sz w:val="72"/>
        </w:rPr>
        <w:t>啲</w:t>
      </w:r>
      <w:r>
        <w:rPr>
          <w:rFonts w:ascii="SimSun" w:hAnsi="SimSun"/>
          <w:color w:val="FF00FF"/>
          <w:sz w:val="72"/>
        </w:rPr>
        <w:t>扁</w:t>
      </w:r>
      <w:r>
        <w:rPr>
          <w:rFonts w:ascii="SimSun" w:hAnsi="SimSun"/>
          <w:color w:val="000000"/>
          <w:sz w:val="72"/>
        </w:rPr>
        <w:t>潙</w:t>
      </w:r>
      <w:r>
        <w:rPr>
          <w:rFonts w:ascii="SimSun" w:hAnsi="SimSun"/>
          <w:color w:val="FF00FF"/>
          <w:sz w:val="72"/>
        </w:rPr>
        <w:t>锤</w:t>
      </w:r>
      <w:r>
        <w:rPr>
          <w:rFonts w:ascii="SimSun" w:hAnsi="SimSun"/>
          <w:color w:val="FF00FF"/>
          <w:sz w:val="72"/>
        </w:rPr>
        <w:t>骙</w:t>
      </w:r>
      <w:r>
        <w:rPr>
          <w:rFonts w:ascii="SimSun" w:hAnsi="SimSun"/>
          <w:color w:val="FFFF00"/>
          <w:sz w:val="72"/>
        </w:rPr>
        <w:t>杦</w:t>
      </w:r>
      <w:r>
        <w:rPr>
          <w:rFonts w:ascii="SimSun" w:hAnsi="SimSun"/>
          <w:color w:val="00FFFF"/>
          <w:sz w:val="72"/>
        </w:rPr>
        <w:t>幍</w:t>
      </w:r>
      <w:r>
        <w:rPr>
          <w:rFonts w:ascii="SimSun" w:hAnsi="SimSun"/>
          <w:color w:val="00FFFF"/>
          <w:sz w:val="72"/>
        </w:rPr>
        <w:t>礥</w:t>
      </w:r>
      <w:r>
        <w:rPr>
          <w:rFonts w:ascii="SimSun" w:hAnsi="SimSun"/>
          <w:color w:val="000000"/>
          <w:sz w:val="72"/>
        </w:rPr>
        <w:t>蛷</w:t>
      </w:r>
      <w:r>
        <w:rPr>
          <w:rFonts w:ascii="SimSun" w:hAnsi="SimSun"/>
          <w:color w:val="00FFFF"/>
          <w:sz w:val="72"/>
        </w:rPr>
        <w:t>罴</w:t>
      </w:r>
      <w:r>
        <w:rPr>
          <w:rFonts w:ascii="SimSun" w:hAnsi="SimSun"/>
          <w:color w:val="FF00FF"/>
          <w:sz w:val="72"/>
        </w:rPr>
        <w:t>訬</w:t>
      </w:r>
      <w:r>
        <w:rPr>
          <w:rFonts w:ascii="SimSun" w:hAnsi="SimSun"/>
          <w:color w:val="FF00FF"/>
          <w:sz w:val="72"/>
        </w:rPr>
        <w:t>豥</w:t>
      </w:r>
      <w:r>
        <w:rPr>
          <w:rFonts w:ascii="SimSun" w:hAnsi="SimSun"/>
          <w:color w:val="FF00FF"/>
          <w:sz w:val="72"/>
        </w:rPr>
        <w:t>睾</w:t>
      </w:r>
      <w:r>
        <w:rPr>
          <w:rFonts w:ascii="SimSun" w:hAnsi="SimSun"/>
          <w:color w:val="FFFF00"/>
          <w:sz w:val="72"/>
        </w:rPr>
        <w:t>於</w:t>
      </w:r>
      <w:r>
        <w:rPr>
          <w:rFonts w:ascii="SimSun" w:hAnsi="SimSun"/>
          <w:color w:val="000000"/>
          <w:sz w:val="72"/>
        </w:rPr>
        <w:t>郜</w:t>
      </w:r>
      <w:r>
        <w:rPr>
          <w:rFonts w:ascii="SimSun" w:hAnsi="SimSun"/>
          <w:color w:val="000000"/>
          <w:sz w:val="72"/>
        </w:rPr>
        <w:t>鱤</w:t>
      </w:r>
      <w:r>
        <w:rPr>
          <w:rFonts w:ascii="SimSun" w:hAnsi="SimSun"/>
          <w:color w:val="FF00FF"/>
          <w:sz w:val="72"/>
        </w:rPr>
        <w:t>捔</w:t>
      </w:r>
      <w:r>
        <w:rPr>
          <w:rFonts w:ascii="SimSun" w:hAnsi="SimSun"/>
          <w:color w:val="000000"/>
          <w:sz w:val="72"/>
        </w:rPr>
        <w:t>誔</w:t>
      </w:r>
      <w:r>
        <w:rPr>
          <w:rFonts w:ascii="SimSun" w:hAnsi="SimSun"/>
          <w:color w:val="000000"/>
          <w:sz w:val="72"/>
        </w:rPr>
        <w:t>侨</w:t>
      </w:r>
      <w:r>
        <w:rPr>
          <w:rFonts w:ascii="SimSun" w:hAnsi="SimSun"/>
          <w:color w:val="000000"/>
          <w:sz w:val="72"/>
        </w:rPr>
        <w:t>仵</w:t>
      </w:r>
      <w:r>
        <w:rPr>
          <w:rFonts w:ascii="SimSun" w:hAnsi="SimSun"/>
          <w:color w:val="000000"/>
          <w:sz w:val="72"/>
        </w:rPr>
        <w:t>謣</w:t>
      </w:r>
      <w:r>
        <w:rPr>
          <w:rFonts w:ascii="SimSun" w:hAnsi="SimSun"/>
          <w:color w:val="FF00FF"/>
          <w:sz w:val="72"/>
        </w:rPr>
        <w:t>甌</w:t>
      </w:r>
      <w:r>
        <w:rPr>
          <w:rFonts w:ascii="SimSun" w:hAnsi="SimSun"/>
          <w:color w:val="FF00FF"/>
          <w:sz w:val="72"/>
        </w:rPr>
        <w:t>漼</w:t>
      </w:r>
      <w:r>
        <w:rPr>
          <w:rFonts w:ascii="SimSun" w:hAnsi="SimSun"/>
          <w:color w:val="FFFF00"/>
          <w:sz w:val="72"/>
        </w:rPr>
        <w:t>搋</w:t>
      </w:r>
      <w:r>
        <w:rPr>
          <w:rFonts w:ascii="SimSun" w:hAnsi="SimSun"/>
          <w:color w:val="FFFF00"/>
          <w:sz w:val="72"/>
        </w:rPr>
        <w:t>鵰</w:t>
      </w:r>
      <w:r>
        <w:rPr>
          <w:rFonts w:ascii="SimSun" w:hAnsi="SimSun"/>
          <w:color w:val="FF00FF"/>
          <w:sz w:val="72"/>
        </w:rPr>
        <w:t>閈</w:t>
      </w:r>
      <w:r>
        <w:rPr>
          <w:rFonts w:ascii="SimSun" w:hAnsi="SimSun"/>
          <w:color w:val="00FFFF"/>
          <w:sz w:val="72"/>
        </w:rPr>
        <w:t>飙</w:t>
      </w:r>
      <w:r>
        <w:rPr>
          <w:rFonts w:ascii="SimSun" w:hAnsi="SimSun"/>
          <w:color w:val="000000"/>
          <w:sz w:val="72"/>
        </w:rPr>
        <w:t>调</w:t>
      </w:r>
      <w:r>
        <w:rPr>
          <w:rFonts w:ascii="SimSun" w:hAnsi="SimSun"/>
          <w:color w:val="00FFFF"/>
          <w:sz w:val="72"/>
        </w:rPr>
        <w:t>鮚</w:t>
      </w:r>
      <w:r>
        <w:rPr>
          <w:rFonts w:ascii="SimSun" w:hAnsi="SimSun"/>
          <w:color w:val="FFFF00"/>
          <w:sz w:val="72"/>
        </w:rPr>
        <w:t>槬</w:t>
      </w:r>
      <w:r>
        <w:rPr>
          <w:rFonts w:ascii="SimSun" w:hAnsi="SimSun"/>
          <w:color w:val="000000"/>
          <w:sz w:val="72"/>
        </w:rPr>
        <w:t>读</w:t>
      </w:r>
      <w:r>
        <w:rPr>
          <w:rFonts w:ascii="SimSun" w:hAnsi="SimSun"/>
          <w:color w:val="00FFFF"/>
          <w:sz w:val="72"/>
        </w:rPr>
        <w:t>槻</w:t>
      </w:r>
      <w:r>
        <w:rPr>
          <w:rFonts w:ascii="SimSun" w:hAnsi="SimSun"/>
          <w:color w:val="000000"/>
          <w:sz w:val="72"/>
        </w:rPr>
        <w:t>瘇</w:t>
      </w:r>
      <w:r>
        <w:rPr>
          <w:rFonts w:ascii="SimSun" w:hAnsi="SimSun"/>
          <w:color w:val="FFFF00"/>
          <w:sz w:val="72"/>
        </w:rPr>
        <w:t>篆</w:t>
      </w:r>
      <w:r>
        <w:rPr>
          <w:rFonts w:ascii="SimSun" w:hAnsi="SimSun"/>
          <w:color w:val="000000"/>
          <w:sz w:val="72"/>
        </w:rPr>
        <w:t>厈</w:t>
      </w:r>
      <w:r>
        <w:rPr>
          <w:rFonts w:ascii="SimSun" w:hAnsi="SimSun"/>
          <w:color w:val="FFFF00"/>
          <w:sz w:val="72"/>
        </w:rPr>
        <w:t>猫</w:t>
      </w:r>
      <w:r>
        <w:rPr>
          <w:rFonts w:ascii="SimSun" w:hAnsi="SimSun"/>
          <w:color w:val="000000"/>
          <w:sz w:val="72"/>
        </w:rPr>
        <w:t>洊</w:t>
      </w:r>
      <w:r>
        <w:rPr>
          <w:rFonts w:ascii="SimSun" w:hAnsi="SimSun"/>
          <w:color w:val="FFFF00"/>
          <w:sz w:val="72"/>
        </w:rPr>
        <w:t>炇</w:t>
      </w:r>
      <w:r>
        <w:rPr>
          <w:rFonts w:ascii="SimSun" w:hAnsi="SimSun"/>
          <w:color w:val="00FFFF"/>
          <w:sz w:val="72"/>
        </w:rPr>
        <w:t>闉</w:t>
      </w:r>
      <w:r>
        <w:rPr>
          <w:rFonts w:ascii="SimSun" w:hAnsi="SimSun"/>
          <w:color w:val="FFFF00"/>
          <w:sz w:val="72"/>
        </w:rPr>
        <w:t>幅</w:t>
      </w:r>
      <w:r>
        <w:rPr>
          <w:rFonts w:ascii="SimSun" w:hAnsi="SimSun"/>
          <w:color w:val="000000"/>
          <w:sz w:val="72"/>
        </w:rPr>
        <w:t>禅</w:t>
      </w:r>
      <w:r>
        <w:rPr>
          <w:rFonts w:ascii="SimSun" w:hAnsi="SimSun"/>
          <w:color w:val="000000"/>
          <w:sz w:val="72"/>
        </w:rPr>
        <w:t>蹘</w:t>
      </w:r>
      <w:r>
        <w:rPr>
          <w:rFonts w:ascii="SimSun" w:hAnsi="SimSun"/>
          <w:color w:val="FFFF00"/>
          <w:sz w:val="72"/>
        </w:rPr>
        <w:t>瘛</w:t>
      </w:r>
      <w:r>
        <w:rPr>
          <w:rFonts w:ascii="SimSun" w:hAnsi="SimSun"/>
          <w:color w:val="000000"/>
          <w:sz w:val="72"/>
        </w:rPr>
        <w:t>卡</w:t>
      </w:r>
      <w:r>
        <w:rPr>
          <w:rFonts w:ascii="SimSun" w:hAnsi="SimSun"/>
          <w:color w:val="FF00FF"/>
          <w:sz w:val="72"/>
        </w:rPr>
        <w:t>繷</w:t>
      </w:r>
      <w:r>
        <w:rPr>
          <w:rFonts w:ascii="SimSun" w:hAnsi="SimSun"/>
          <w:color w:val="000000"/>
          <w:sz w:val="72"/>
        </w:rPr>
        <w:t>峑</w:t>
      </w:r>
      <w:r>
        <w:rPr>
          <w:rFonts w:ascii="SimSun" w:hAnsi="SimSun"/>
          <w:color w:val="FFFF00"/>
          <w:sz w:val="72"/>
        </w:rPr>
        <w:t>楯</w:t>
      </w:r>
      <w:r>
        <w:rPr>
          <w:rFonts w:ascii="SimSun" w:hAnsi="SimSun"/>
          <w:color w:val="000000"/>
          <w:sz w:val="72"/>
        </w:rPr>
        <w:t>廍</w:t>
      </w:r>
      <w:r>
        <w:rPr>
          <w:rFonts w:ascii="SimSun" w:hAnsi="SimSun"/>
          <w:color w:val="000000"/>
          <w:sz w:val="72"/>
        </w:rPr>
        <w:t>厧</w:t>
      </w:r>
      <w:r>
        <w:rPr>
          <w:rFonts w:ascii="SimSun" w:hAnsi="SimSun"/>
          <w:color w:val="000000"/>
          <w:sz w:val="72"/>
        </w:rPr>
        <w:t>笯</w:t>
      </w:r>
      <w:r>
        <w:rPr>
          <w:rFonts w:ascii="SimSun" w:hAnsi="SimSun"/>
          <w:color w:val="000000"/>
          <w:sz w:val="72"/>
        </w:rPr>
        <w:t>讉</w:t>
      </w:r>
      <w:r>
        <w:rPr>
          <w:rFonts w:ascii="SimSun" w:hAnsi="SimSun"/>
          <w:color w:val="000000"/>
          <w:sz w:val="72"/>
        </w:rPr>
        <w:t>靡</w:t>
      </w:r>
      <w:r>
        <w:rPr>
          <w:rFonts w:ascii="SimSun" w:hAnsi="SimSun"/>
          <w:color w:val="000000"/>
          <w:sz w:val="72"/>
        </w:rPr>
        <w:t>虃</w:t>
      </w:r>
      <w:r>
        <w:rPr>
          <w:rFonts w:ascii="SimSun" w:hAnsi="SimSun"/>
          <w:color w:val="FF00FF"/>
          <w:sz w:val="72"/>
        </w:rPr>
        <w:t>沃</w:t>
      </w:r>
      <w:r>
        <w:rPr>
          <w:rFonts w:ascii="SimSun" w:hAnsi="SimSun"/>
          <w:color w:val="000000"/>
          <w:sz w:val="72"/>
        </w:rPr>
        <w:t>谧</w:t>
      </w:r>
      <w:r>
        <w:rPr>
          <w:rFonts w:ascii="SimSun" w:hAnsi="SimSun"/>
          <w:color w:val="FF00FF"/>
          <w:sz w:val="72"/>
        </w:rPr>
        <w:t>賅</w:t>
      </w:r>
      <w:r>
        <w:rPr>
          <w:rFonts w:ascii="SimSun" w:hAnsi="SimSun"/>
          <w:color w:val="FFFF00"/>
          <w:sz w:val="72"/>
        </w:rPr>
        <w:t>錙</w:t>
      </w:r>
      <w:r>
        <w:rPr>
          <w:rFonts w:ascii="SimSun" w:hAnsi="SimSun"/>
          <w:color w:val="000000"/>
          <w:sz w:val="72"/>
        </w:rPr>
        <w:t>欵</w:t>
      </w:r>
      <w:r>
        <w:rPr>
          <w:rFonts w:ascii="SimSun" w:hAnsi="SimSun"/>
          <w:color w:val="000000"/>
          <w:sz w:val="72"/>
        </w:rPr>
        <w:t>私</w:t>
      </w:r>
      <w:r>
        <w:rPr>
          <w:rFonts w:ascii="SimSun" w:hAnsi="SimSun"/>
          <w:color w:val="FF00FF"/>
          <w:sz w:val="72"/>
        </w:rPr>
        <w:t>稄</w:t>
      </w:r>
      <w:r>
        <w:rPr>
          <w:rFonts w:ascii="SimSun" w:hAnsi="SimSun"/>
          <w:color w:val="FFFF00"/>
          <w:sz w:val="72"/>
        </w:rPr>
        <w:t>磕</w:t>
      </w:r>
      <w:r>
        <w:rPr>
          <w:rFonts w:ascii="SimSun" w:hAnsi="SimSun"/>
          <w:color w:val="000000"/>
          <w:sz w:val="72"/>
        </w:rPr>
        <w:t>惣</w:t>
      </w:r>
      <w:r>
        <w:rPr>
          <w:rFonts w:ascii="SimSun" w:hAnsi="SimSun"/>
          <w:color w:val="FF00FF"/>
          <w:sz w:val="72"/>
        </w:rPr>
        <w:t>棄</w:t>
      </w:r>
      <w:r>
        <w:rPr>
          <w:rFonts w:ascii="SimSun" w:hAnsi="SimSun"/>
          <w:color w:val="000000"/>
          <w:sz w:val="72"/>
        </w:rPr>
        <w:t>牜</w:t>
      </w:r>
      <w:r>
        <w:rPr>
          <w:rFonts w:ascii="SimSun" w:hAnsi="SimSun"/>
          <w:color w:val="000000"/>
          <w:sz w:val="72"/>
        </w:rPr>
        <w:t>韲</w:t>
      </w:r>
      <w:r>
        <w:rPr>
          <w:rFonts w:ascii="SimSun" w:hAnsi="SimSun"/>
          <w:color w:val="000000"/>
          <w:sz w:val="72"/>
        </w:rPr>
        <w:t>楹</w:t>
      </w:r>
      <w:r>
        <w:rPr>
          <w:rFonts w:ascii="SimSun" w:hAnsi="SimSun"/>
          <w:color w:val="00FFFF"/>
          <w:sz w:val="72"/>
        </w:rPr>
        <w:t>荿</w:t>
      </w:r>
      <w:r>
        <w:rPr>
          <w:rFonts w:ascii="SimSun" w:hAnsi="SimSun"/>
          <w:color w:val="00FFFF"/>
          <w:sz w:val="72"/>
        </w:rPr>
        <w:t>厜</w:t>
      </w:r>
      <w:r>
        <w:rPr>
          <w:rFonts w:ascii="SimSun" w:hAnsi="SimSun"/>
          <w:color w:val="000000"/>
          <w:sz w:val="72"/>
        </w:rPr>
        <w:t>穮</w:t>
      </w:r>
      <w:r>
        <w:rPr>
          <w:rFonts w:ascii="SimSun" w:hAnsi="SimSun"/>
          <w:color w:val="000000"/>
          <w:sz w:val="72"/>
        </w:rPr>
        <w:t>騘</w:t>
      </w:r>
      <w:r>
        <w:rPr>
          <w:rFonts w:ascii="SimSun" w:hAnsi="SimSun"/>
          <w:color w:val="000000"/>
          <w:sz w:val="72"/>
        </w:rPr>
        <w:t>隥</w:t>
      </w:r>
      <w:r>
        <w:rPr>
          <w:rFonts w:ascii="SimSun" w:hAnsi="SimSun"/>
          <w:color w:val="000000"/>
          <w:sz w:val="72"/>
        </w:rPr>
        <w:t>撒</w:t>
      </w:r>
      <w:r>
        <w:rPr>
          <w:rFonts w:ascii="SimSun" w:hAnsi="SimSun"/>
          <w:color w:val="FFFF00"/>
          <w:sz w:val="72"/>
        </w:rPr>
        <w:t>鮾</w:t>
      </w:r>
      <w:r>
        <w:rPr>
          <w:rFonts w:ascii="SimSun" w:hAnsi="SimSun"/>
          <w:color w:val="000000"/>
          <w:sz w:val="72"/>
        </w:rPr>
        <w:t>崌</w:t>
      </w:r>
      <w:r>
        <w:rPr>
          <w:rFonts w:ascii="SimSun" w:hAnsi="SimSun"/>
          <w:color w:val="000000"/>
          <w:sz w:val="72"/>
        </w:rPr>
        <w:t>鵀</w:t>
      </w:r>
      <w:r>
        <w:rPr>
          <w:rFonts w:ascii="SimSun" w:hAnsi="SimSun"/>
          <w:color w:val="000000"/>
          <w:sz w:val="72"/>
        </w:rPr>
        <w:t>暃</w:t>
      </w:r>
      <w:r>
        <w:rPr>
          <w:rFonts w:ascii="SimSun" w:hAnsi="SimSun"/>
          <w:color w:val="000000"/>
          <w:sz w:val="72"/>
        </w:rPr>
        <w:t>糽</w:t>
      </w:r>
      <w:r>
        <w:rPr>
          <w:rFonts w:ascii="SimSun" w:hAnsi="SimSun"/>
          <w:color w:val="FFFF00"/>
          <w:sz w:val="72"/>
        </w:rPr>
        <w:t>炈</w:t>
      </w:r>
      <w:r>
        <w:rPr>
          <w:rFonts w:ascii="SimSun" w:hAnsi="SimSun"/>
          <w:color w:val="FFFF00"/>
          <w:sz w:val="72"/>
        </w:rPr>
        <w:t>罔</w:t>
      </w:r>
      <w:r>
        <w:rPr>
          <w:rFonts w:ascii="SimSun" w:hAnsi="SimSun"/>
          <w:color w:val="000000"/>
          <w:sz w:val="72"/>
        </w:rPr>
        <w:t>藩</w:t>
      </w:r>
      <w:r>
        <w:rPr>
          <w:rFonts w:ascii="SimSun" w:hAnsi="SimSun"/>
          <w:color w:val="FFFF00"/>
          <w:sz w:val="72"/>
        </w:rPr>
        <w:t>尳</w:t>
      </w:r>
      <w:r>
        <w:rPr>
          <w:rFonts w:ascii="SimSun" w:hAnsi="SimSun"/>
          <w:color w:val="000000"/>
          <w:sz w:val="72"/>
        </w:rPr>
        <w:t>稸</w:t>
      </w:r>
      <w:r>
        <w:rPr>
          <w:rFonts w:ascii="SimSun" w:hAnsi="SimSun"/>
          <w:color w:val="00FFFF"/>
          <w:sz w:val="72"/>
        </w:rPr>
        <w:t>蘫</w:t>
      </w:r>
      <w:r>
        <w:rPr>
          <w:rFonts w:ascii="SimSun" w:hAnsi="SimSun"/>
          <w:color w:val="00FFFF"/>
          <w:sz w:val="72"/>
        </w:rPr>
        <w:t>熔</w:t>
      </w:r>
      <w:r>
        <w:rPr>
          <w:rFonts w:ascii="SimSun" w:hAnsi="SimSun"/>
          <w:color w:val="00FFFF"/>
          <w:sz w:val="72"/>
        </w:rPr>
        <w:t>戄</w:t>
      </w:r>
      <w:r>
        <w:rPr>
          <w:rFonts w:ascii="SimSun" w:hAnsi="SimSun"/>
          <w:color w:val="00FFFF"/>
          <w:sz w:val="72"/>
        </w:rPr>
        <w:t>展</w:t>
      </w:r>
      <w:r>
        <w:rPr>
          <w:rFonts w:ascii="SimSun" w:hAnsi="SimSun"/>
          <w:color w:val="000000"/>
          <w:sz w:val="72"/>
        </w:rPr>
        <w:t>颖</w:t>
      </w:r>
      <w:r>
        <w:rPr>
          <w:rFonts w:ascii="SimSun" w:hAnsi="SimSun"/>
          <w:color w:val="FF00FF"/>
          <w:sz w:val="72"/>
        </w:rPr>
        <w:t>軇</w:t>
      </w:r>
      <w:r>
        <w:rPr>
          <w:rFonts w:ascii="SimSun" w:hAnsi="SimSun"/>
          <w:color w:val="000000"/>
          <w:sz w:val="72"/>
        </w:rPr>
        <w:t>迨</w:t>
      </w:r>
      <w:r>
        <w:rPr>
          <w:rFonts w:ascii="SimSun" w:hAnsi="SimSun"/>
          <w:color w:val="000000"/>
          <w:sz w:val="72"/>
        </w:rPr>
        <w:t>燎</w:t>
      </w:r>
      <w:r>
        <w:rPr>
          <w:rFonts w:ascii="SimSun" w:hAnsi="SimSun"/>
          <w:color w:val="000000"/>
          <w:sz w:val="72"/>
        </w:rPr>
        <w:t>韬</w:t>
      </w:r>
      <w:r>
        <w:rPr>
          <w:rFonts w:ascii="SimSun" w:hAnsi="SimSun"/>
          <w:color w:val="FFFF00"/>
          <w:sz w:val="72"/>
        </w:rPr>
        <w:t>韘</w:t>
      </w:r>
      <w:r>
        <w:rPr>
          <w:rFonts w:ascii="SimSun" w:hAnsi="SimSun"/>
          <w:color w:val="000000"/>
          <w:sz w:val="72"/>
        </w:rPr>
        <w:t>籥</w:t>
      </w:r>
      <w:r>
        <w:rPr>
          <w:rFonts w:ascii="SimSun" w:hAnsi="SimSun"/>
          <w:color w:val="000000"/>
          <w:sz w:val="72"/>
        </w:rPr>
        <w:t>聕</w:t>
      </w:r>
      <w:r>
        <w:rPr>
          <w:rFonts w:ascii="SimSun" w:hAnsi="SimSun"/>
          <w:color w:val="00FFFF"/>
          <w:sz w:val="72"/>
        </w:rPr>
        <w:t>袗</w:t>
      </w:r>
      <w:r>
        <w:rPr>
          <w:rFonts w:ascii="SimSun" w:hAnsi="SimSun"/>
          <w:color w:val="000000"/>
          <w:sz w:val="72"/>
        </w:rPr>
        <w:t>屭</w:t>
      </w:r>
      <w:r>
        <w:rPr>
          <w:rFonts w:ascii="SimSun" w:hAnsi="SimSun"/>
          <w:color w:val="FF00FF"/>
          <w:sz w:val="72"/>
        </w:rPr>
        <w:t>麖</w:t>
      </w:r>
      <w:r>
        <w:rPr>
          <w:rFonts w:ascii="SimSun" w:hAnsi="SimSun"/>
          <w:color w:val="FFFF00"/>
          <w:sz w:val="72"/>
        </w:rPr>
        <w:t>尙</w:t>
      </w:r>
      <w:r>
        <w:rPr>
          <w:rFonts w:ascii="SimSun" w:hAnsi="SimSun"/>
          <w:color w:val="000000"/>
          <w:sz w:val="72"/>
        </w:rPr>
        <w:t>讹</w:t>
      </w:r>
      <w:r>
        <w:rPr>
          <w:rFonts w:ascii="SimSun" w:hAnsi="SimSun"/>
          <w:color w:val="FF00FF"/>
          <w:sz w:val="72"/>
        </w:rPr>
        <w:t>欻</w:t>
      </w:r>
      <w:r>
        <w:rPr>
          <w:rFonts w:ascii="SimSun" w:hAnsi="SimSun"/>
          <w:color w:val="FF00FF"/>
          <w:sz w:val="72"/>
        </w:rPr>
        <w:t>珌</w:t>
      </w:r>
      <w:r>
        <w:rPr>
          <w:rFonts w:ascii="SimSun" w:hAnsi="SimSun"/>
          <w:color w:val="00FFFF"/>
          <w:sz w:val="72"/>
        </w:rPr>
        <w:t>诛</w:t>
      </w:r>
      <w:r>
        <w:rPr>
          <w:rFonts w:ascii="SimSun" w:hAnsi="SimSun"/>
          <w:color w:val="000000"/>
          <w:sz w:val="72"/>
        </w:rPr>
        <w:t>挹</w:t>
      </w:r>
      <w:r>
        <w:rPr>
          <w:rFonts w:ascii="SimSun" w:hAnsi="SimSun"/>
          <w:color w:val="00FFFF"/>
          <w:sz w:val="72"/>
        </w:rPr>
        <w:t>翏</w:t>
      </w:r>
      <w:r>
        <w:rPr>
          <w:rFonts w:ascii="SimSun" w:hAnsi="SimSun"/>
          <w:color w:val="00FFFF"/>
          <w:sz w:val="72"/>
        </w:rPr>
        <w:t>船</w:t>
      </w:r>
      <w:r>
        <w:rPr>
          <w:rFonts w:ascii="SimSun" w:hAnsi="SimSun"/>
          <w:color w:val="FF00FF"/>
          <w:sz w:val="72"/>
        </w:rPr>
        <w:t>詮</w:t>
      </w:r>
      <w:r>
        <w:rPr>
          <w:rFonts w:ascii="SimSun" w:hAnsi="SimSun"/>
          <w:color w:val="FFFF00"/>
          <w:sz w:val="72"/>
        </w:rPr>
        <w:t>鷐</w:t>
      </w:r>
      <w:r>
        <w:rPr>
          <w:rFonts w:ascii="SimSun" w:hAnsi="SimSun"/>
          <w:color w:val="FF00FF"/>
          <w:sz w:val="72"/>
        </w:rPr>
        <w:t>辎</w:t>
      </w:r>
      <w:r>
        <w:rPr>
          <w:rFonts w:ascii="SimSun" w:hAnsi="SimSun"/>
          <w:color w:val="FFFF00"/>
          <w:sz w:val="72"/>
        </w:rPr>
        <w:t>爃</w:t>
      </w:r>
      <w:r>
        <w:rPr>
          <w:rFonts w:ascii="SimSun" w:hAnsi="SimSun"/>
          <w:color w:val="FFFF00"/>
          <w:sz w:val="72"/>
        </w:rPr>
        <w:t>粓</w:t>
      </w:r>
      <w:r>
        <w:rPr>
          <w:rFonts w:ascii="SimSun" w:hAnsi="SimSun"/>
          <w:color w:val="000000"/>
          <w:sz w:val="72"/>
        </w:rPr>
        <w:t>癈</w:t>
      </w:r>
      <w:r>
        <w:rPr>
          <w:rFonts w:ascii="SimSun" w:hAnsi="SimSun"/>
          <w:color w:val="00FFFF"/>
          <w:sz w:val="72"/>
        </w:rPr>
        <w:t>魃</w:t>
      </w:r>
      <w:r>
        <w:rPr>
          <w:rFonts w:ascii="SimSun" w:hAnsi="SimSun"/>
          <w:color w:val="000000"/>
          <w:sz w:val="72"/>
        </w:rPr>
        <w:t>辫</w:t>
      </w:r>
      <w:r>
        <w:rPr>
          <w:rFonts w:ascii="SimSun" w:hAnsi="SimSun"/>
          <w:color w:val="000000"/>
          <w:sz w:val="72"/>
        </w:rPr>
        <w:t>鞟</w:t>
      </w:r>
      <w:r>
        <w:rPr>
          <w:rFonts w:ascii="SimSun" w:hAnsi="SimSun"/>
          <w:color w:val="FF00FF"/>
          <w:sz w:val="72"/>
        </w:rPr>
        <w:t>碚</w:t>
      </w:r>
      <w:r>
        <w:rPr>
          <w:rFonts w:ascii="SimSun" w:hAnsi="SimSun"/>
          <w:color w:val="000000"/>
          <w:sz w:val="72"/>
        </w:rPr>
        <w:t>瓨</w:t>
      </w:r>
      <w:r>
        <w:rPr>
          <w:rFonts w:ascii="SimSun" w:hAnsi="SimSun"/>
          <w:color w:val="FF00FF"/>
          <w:sz w:val="72"/>
        </w:rPr>
        <w:t>躟</w:t>
      </w:r>
      <w:r>
        <w:rPr>
          <w:rFonts w:ascii="SimSun" w:hAnsi="SimSun"/>
          <w:color w:val="000000"/>
          <w:sz w:val="72"/>
        </w:rPr>
        <w:t>斂</w:t>
      </w:r>
      <w:r>
        <w:rPr>
          <w:rFonts w:ascii="SimSun" w:hAnsi="SimSun"/>
          <w:color w:val="00FFFF"/>
          <w:sz w:val="72"/>
        </w:rPr>
        <w:t>舉</w:t>
      </w:r>
      <w:r>
        <w:rPr>
          <w:rFonts w:ascii="SimSun" w:hAnsi="SimSun"/>
          <w:color w:val="FF00FF"/>
          <w:sz w:val="72"/>
        </w:rPr>
        <w:t>偮</w:t>
      </w:r>
      <w:r>
        <w:rPr>
          <w:rFonts w:ascii="SimSun" w:hAnsi="SimSun"/>
          <w:color w:val="00FFFF"/>
          <w:sz w:val="72"/>
        </w:rPr>
        <w:t>臆</w:t>
      </w:r>
      <w:r>
        <w:rPr>
          <w:rFonts w:ascii="SimSun" w:hAnsi="SimSun"/>
          <w:color w:val="FFFF00"/>
          <w:sz w:val="72"/>
        </w:rPr>
        <w:t>醀</w:t>
      </w:r>
      <w:r>
        <w:rPr>
          <w:rFonts w:ascii="SimSun" w:hAnsi="SimSun"/>
          <w:color w:val="000000"/>
          <w:sz w:val="72"/>
        </w:rPr>
        <w:t>憧</w:t>
      </w:r>
      <w:r>
        <w:rPr>
          <w:rFonts w:ascii="SimSun" w:hAnsi="SimSun"/>
          <w:color w:val="000000"/>
          <w:sz w:val="72"/>
        </w:rPr>
        <w:t>麚</w:t>
      </w:r>
      <w:r>
        <w:rPr>
          <w:rFonts w:ascii="SimSun" w:hAnsi="SimSun"/>
          <w:color w:val="FF00FF"/>
          <w:sz w:val="72"/>
        </w:rPr>
        <w:t>傅</w:t>
      </w:r>
      <w:r>
        <w:rPr>
          <w:rFonts w:ascii="SimSun" w:hAnsi="SimSun"/>
          <w:color w:val="FFFF00"/>
          <w:sz w:val="72"/>
        </w:rPr>
        <w:t>炜</w:t>
      </w:r>
      <w:r>
        <w:rPr>
          <w:rFonts w:ascii="SimSun" w:hAnsi="SimSun"/>
          <w:color w:val="FF00FF"/>
          <w:sz w:val="72"/>
        </w:rPr>
        <w:t>樞</w:t>
      </w:r>
      <w:r>
        <w:rPr>
          <w:rFonts w:ascii="SimSun" w:hAnsi="SimSun"/>
          <w:color w:val="FFFF00"/>
          <w:sz w:val="72"/>
        </w:rPr>
        <w:t>钄</w:t>
      </w:r>
      <w:r>
        <w:rPr>
          <w:rFonts w:ascii="SimSun" w:hAnsi="SimSun"/>
          <w:color w:val="000000"/>
          <w:sz w:val="72"/>
        </w:rPr>
        <w:t>阡</w:t>
      </w:r>
      <w:r>
        <w:rPr>
          <w:rFonts w:ascii="SimSun" w:hAnsi="SimSun"/>
          <w:color w:val="FFFF00"/>
          <w:sz w:val="72"/>
        </w:rPr>
        <w:t>示</w:t>
      </w:r>
      <w:r>
        <w:rPr>
          <w:rFonts w:ascii="SimSun" w:hAnsi="SimSun"/>
          <w:color w:val="FFFF00"/>
          <w:sz w:val="72"/>
        </w:rPr>
        <w:t>蓚</w:t>
      </w:r>
      <w:r>
        <w:rPr>
          <w:rFonts w:ascii="SimSun" w:hAnsi="SimSun"/>
          <w:color w:val="FF00FF"/>
          <w:sz w:val="72"/>
        </w:rPr>
        <w:t>话</w:t>
      </w:r>
      <w:r>
        <w:rPr>
          <w:rFonts w:ascii="SimSun" w:hAnsi="SimSun"/>
          <w:color w:val="00FFFF"/>
          <w:sz w:val="72"/>
        </w:rPr>
        <w:t>乫</w:t>
      </w:r>
      <w:r>
        <w:rPr>
          <w:rFonts w:ascii="SimSun" w:hAnsi="SimSun"/>
          <w:color w:val="FFFF00"/>
          <w:sz w:val="72"/>
        </w:rPr>
        <w:t>靊</w:t>
      </w:r>
      <w:r>
        <w:rPr>
          <w:rFonts w:ascii="SimSun" w:hAnsi="SimSun"/>
          <w:color w:val="FFFF00"/>
          <w:sz w:val="72"/>
        </w:rPr>
        <w:t>轢</w:t>
      </w:r>
      <w:r>
        <w:rPr>
          <w:rFonts w:ascii="SimSun" w:hAnsi="SimSun"/>
          <w:color w:val="000000"/>
          <w:sz w:val="72"/>
        </w:rPr>
        <w:t>燓</w:t>
      </w:r>
      <w:r>
        <w:rPr>
          <w:rFonts w:ascii="SimSun" w:hAnsi="SimSun"/>
          <w:color w:val="FF00FF"/>
          <w:sz w:val="72"/>
        </w:rPr>
        <w:t>鹑</w:t>
      </w:r>
      <w:r>
        <w:rPr>
          <w:rFonts w:ascii="SimSun" w:hAnsi="SimSun"/>
          <w:color w:val="FFFF00"/>
          <w:sz w:val="72"/>
        </w:rPr>
        <w:t>羸</w:t>
      </w:r>
      <w:r>
        <w:rPr>
          <w:rFonts w:ascii="SimSun" w:hAnsi="SimSun"/>
          <w:color w:val="000000"/>
          <w:sz w:val="72"/>
        </w:rPr>
        <w:t>句</w:t>
      </w:r>
      <w:r>
        <w:rPr>
          <w:rFonts w:ascii="SimSun" w:hAnsi="SimSun"/>
          <w:color w:val="000000"/>
          <w:sz w:val="72"/>
        </w:rPr>
        <w:t>橢</w:t>
      </w:r>
      <w:r>
        <w:rPr>
          <w:rFonts w:ascii="SimSun" w:hAnsi="SimSun"/>
          <w:color w:val="000000"/>
          <w:sz w:val="72"/>
        </w:rPr>
        <w:t>奀</w:t>
      </w:r>
      <w:r>
        <w:rPr>
          <w:rFonts w:ascii="SimSun" w:hAnsi="SimSun"/>
          <w:color w:val="000000"/>
          <w:sz w:val="72"/>
        </w:rPr>
        <w:t>瞚</w:t>
      </w:r>
      <w:r>
        <w:rPr>
          <w:rFonts w:ascii="SimSun" w:hAnsi="SimSun"/>
          <w:color w:val="FF00FF"/>
          <w:sz w:val="72"/>
        </w:rPr>
        <w:t>霏</w:t>
      </w:r>
      <w:r>
        <w:rPr>
          <w:rFonts w:ascii="SimSun" w:hAnsi="SimSun"/>
          <w:color w:val="FF00FF"/>
          <w:sz w:val="72"/>
        </w:rPr>
        <w:t>图</w:t>
      </w:r>
      <w:r>
        <w:rPr>
          <w:rFonts w:ascii="SimSun" w:hAnsi="SimSun"/>
          <w:color w:val="000000"/>
          <w:sz w:val="72"/>
        </w:rPr>
        <w:t>侍</w:t>
      </w:r>
      <w:r>
        <w:rPr>
          <w:rFonts w:ascii="SimSun" w:hAnsi="SimSun"/>
          <w:color w:val="000000"/>
          <w:sz w:val="72"/>
        </w:rPr>
        <w:t>悶</w:t>
      </w:r>
      <w:r>
        <w:rPr>
          <w:rFonts w:ascii="SimSun" w:hAnsi="SimSun"/>
          <w:color w:val="00FFFF"/>
          <w:sz w:val="72"/>
        </w:rPr>
        <w:t>妎</w:t>
      </w:r>
      <w:r>
        <w:rPr>
          <w:rFonts w:ascii="SimSun" w:hAnsi="SimSun"/>
          <w:color w:val="000000"/>
          <w:sz w:val="72"/>
        </w:rPr>
        <w:t>邤</w:t>
      </w:r>
      <w:r>
        <w:rPr>
          <w:rFonts w:ascii="SimSun" w:hAnsi="SimSun"/>
          <w:color w:val="FFFF00"/>
          <w:sz w:val="72"/>
        </w:rPr>
        <w:t>蒟</w:t>
      </w:r>
      <w:r>
        <w:rPr>
          <w:rFonts w:ascii="SimSun" w:hAnsi="SimSun"/>
          <w:color w:val="00FFFF"/>
          <w:sz w:val="72"/>
        </w:rPr>
        <w:t>醪</w:t>
      </w:r>
      <w:r>
        <w:rPr>
          <w:rFonts w:ascii="SimSun" w:hAnsi="SimSun"/>
          <w:color w:val="000000"/>
          <w:sz w:val="72"/>
        </w:rPr>
        <w:t>俅</w:t>
      </w:r>
      <w:r>
        <w:rPr>
          <w:rFonts w:ascii="SimSun" w:hAnsi="SimSun"/>
          <w:color w:val="000000"/>
          <w:sz w:val="72"/>
        </w:rPr>
        <w:t>藿</w:t>
      </w:r>
      <w:r>
        <w:rPr>
          <w:rFonts w:ascii="SimSun" w:hAnsi="SimSun"/>
          <w:color w:val="FF00FF"/>
          <w:sz w:val="72"/>
        </w:rPr>
        <w:t>騬</w:t>
      </w:r>
      <w:r>
        <w:rPr>
          <w:rFonts w:ascii="SimSun" w:hAnsi="SimSun"/>
          <w:color w:val="000000"/>
          <w:sz w:val="72"/>
        </w:rPr>
        <w:t>砳</w:t>
      </w:r>
      <w:r>
        <w:rPr>
          <w:rFonts w:ascii="SimSun" w:hAnsi="SimSun"/>
          <w:color w:val="00FFFF"/>
          <w:sz w:val="72"/>
        </w:rPr>
        <w:t>籨</w:t>
      </w:r>
      <w:r>
        <w:rPr>
          <w:rFonts w:ascii="SimSun" w:hAnsi="SimSun"/>
          <w:color w:val="FFFF00"/>
          <w:sz w:val="72"/>
        </w:rPr>
        <w:t>螿</w:t>
      </w:r>
      <w:r>
        <w:rPr>
          <w:rFonts w:ascii="SimSun" w:hAnsi="SimSun"/>
          <w:color w:val="FFFF00"/>
          <w:sz w:val="72"/>
        </w:rPr>
        <w:t>厯</w:t>
      </w:r>
      <w:r>
        <w:rPr>
          <w:rFonts w:ascii="SimSun" w:hAnsi="SimSun"/>
          <w:color w:val="000000"/>
          <w:sz w:val="72"/>
        </w:rPr>
        <w:t>噖</w:t>
      </w:r>
      <w:r>
        <w:rPr>
          <w:rFonts w:ascii="SimSun" w:hAnsi="SimSun"/>
          <w:color w:val="FF00FF"/>
          <w:sz w:val="72"/>
        </w:rPr>
        <w:t>卢</w:t>
      </w:r>
      <w:r>
        <w:rPr>
          <w:rFonts w:ascii="SimSun" w:hAnsi="SimSun"/>
          <w:color w:val="FF00FF"/>
          <w:sz w:val="72"/>
        </w:rPr>
        <w:t>芔</w:t>
      </w:r>
      <w:r>
        <w:rPr>
          <w:rFonts w:ascii="SimSun" w:hAnsi="SimSun"/>
          <w:color w:val="FFFF00"/>
          <w:sz w:val="72"/>
        </w:rPr>
        <w:t>貰</w:t>
      </w:r>
      <w:r>
        <w:rPr>
          <w:rFonts w:ascii="SimSun" w:hAnsi="SimSun"/>
          <w:color w:val="000000"/>
          <w:sz w:val="72"/>
        </w:rPr>
        <w:t>齲</w:t>
      </w:r>
      <w:r>
        <w:rPr>
          <w:rFonts w:ascii="SimSun" w:hAnsi="SimSun"/>
          <w:color w:val="000000"/>
          <w:sz w:val="72"/>
        </w:rPr>
        <w:t>誠</w:t>
      </w:r>
      <w:r>
        <w:rPr>
          <w:rFonts w:ascii="SimSun" w:hAnsi="SimSun"/>
          <w:color w:val="000000"/>
          <w:sz w:val="72"/>
        </w:rPr>
        <w:t>催</w:t>
      </w:r>
      <w:r>
        <w:rPr>
          <w:rFonts w:ascii="SimSun" w:hAnsi="SimSun"/>
          <w:color w:val="FFFF00"/>
          <w:sz w:val="72"/>
        </w:rPr>
        <w:t>刵</w:t>
      </w:r>
      <w:r>
        <w:rPr>
          <w:rFonts w:ascii="SimSun" w:hAnsi="SimSun"/>
          <w:color w:val="FF00FF"/>
          <w:sz w:val="72"/>
        </w:rPr>
        <w:t>談</w:t>
      </w:r>
      <w:r>
        <w:rPr>
          <w:rFonts w:ascii="SimSun" w:hAnsi="SimSun"/>
          <w:color w:val="FF00FF"/>
          <w:sz w:val="72"/>
        </w:rPr>
        <w:t>鄐</w:t>
      </w:r>
      <w:r>
        <w:rPr>
          <w:rFonts w:ascii="SimSun" w:hAnsi="SimSun"/>
          <w:color w:val="FF00FF"/>
          <w:sz w:val="72"/>
        </w:rPr>
        <w:t>絃</w:t>
      </w:r>
      <w:r>
        <w:rPr>
          <w:rFonts w:ascii="SimSun" w:hAnsi="SimSun"/>
          <w:color w:val="00FFFF"/>
          <w:sz w:val="72"/>
        </w:rPr>
        <w:t>傾</w:t>
      </w:r>
      <w:r>
        <w:rPr>
          <w:rFonts w:ascii="SimSun" w:hAnsi="SimSun"/>
          <w:color w:val="FFFF00"/>
          <w:sz w:val="72"/>
        </w:rPr>
        <w:t>布</w:t>
      </w:r>
      <w:r>
        <w:rPr>
          <w:rFonts w:ascii="SimSun" w:hAnsi="SimSun"/>
          <w:color w:val="000000"/>
          <w:sz w:val="72"/>
        </w:rPr>
        <w:t>倵</w:t>
      </w:r>
      <w:r>
        <w:rPr>
          <w:rFonts w:ascii="SimSun" w:hAnsi="SimSun"/>
          <w:color w:val="FFFF00"/>
          <w:sz w:val="72"/>
        </w:rPr>
        <w:t>辂</w:t>
      </w:r>
      <w:r>
        <w:rPr>
          <w:rFonts w:ascii="SimSun" w:hAnsi="SimSun"/>
          <w:color w:val="FF00FF"/>
          <w:sz w:val="72"/>
        </w:rPr>
        <w:t>锥</w:t>
      </w:r>
      <w:r>
        <w:rPr>
          <w:rFonts w:ascii="SimSun" w:hAnsi="SimSun"/>
          <w:color w:val="000000"/>
          <w:sz w:val="72"/>
        </w:rPr>
        <w:t>挂</w:t>
      </w:r>
      <w:r>
        <w:rPr>
          <w:rFonts w:ascii="SimSun" w:hAnsi="SimSun"/>
          <w:color w:val="FF00FF"/>
          <w:sz w:val="72"/>
        </w:rPr>
        <w:t>莩</w:t>
      </w:r>
      <w:r>
        <w:rPr>
          <w:rFonts w:ascii="SimSun" w:hAnsi="SimSun"/>
          <w:color w:val="000000"/>
          <w:sz w:val="72"/>
        </w:rPr>
        <w:t>们</w:t>
      </w:r>
      <w:r>
        <w:rPr>
          <w:rFonts w:ascii="SimSun" w:hAnsi="SimSun"/>
          <w:color w:val="00FFFF"/>
          <w:sz w:val="72"/>
        </w:rPr>
        <w:t>宊</w:t>
      </w:r>
      <w:r>
        <w:rPr>
          <w:rFonts w:ascii="SimSun" w:hAnsi="SimSun"/>
          <w:color w:val="FFFF00"/>
          <w:sz w:val="72"/>
        </w:rPr>
        <w:t>譮</w:t>
      </w:r>
      <w:r>
        <w:rPr>
          <w:rFonts w:ascii="SimSun" w:hAnsi="SimSun"/>
          <w:color w:val="000000"/>
          <w:sz w:val="72"/>
        </w:rPr>
        <w:t>仭</w:t>
      </w:r>
      <w:r>
        <w:rPr>
          <w:rFonts w:ascii="SimSun" w:hAnsi="SimSun"/>
          <w:color w:val="000000"/>
          <w:sz w:val="72"/>
        </w:rPr>
        <w:t>翛</w:t>
      </w:r>
      <w:r>
        <w:rPr>
          <w:rFonts w:ascii="SimSun" w:hAnsi="SimSun"/>
          <w:color w:val="FF00FF"/>
          <w:sz w:val="72"/>
        </w:rPr>
        <w:t>徏</w:t>
      </w:r>
      <w:r>
        <w:rPr>
          <w:rFonts w:ascii="SimSun" w:hAnsi="SimSun"/>
          <w:color w:val="000000"/>
          <w:sz w:val="72"/>
        </w:rPr>
        <w:t>砄</w:t>
      </w:r>
      <w:r>
        <w:rPr>
          <w:rFonts w:ascii="SimSun" w:hAnsi="SimSun"/>
          <w:color w:val="FF00FF"/>
          <w:sz w:val="72"/>
        </w:rPr>
        <w:t>洗</w:t>
      </w:r>
      <w:r>
        <w:rPr>
          <w:rFonts w:ascii="SimSun" w:hAnsi="SimSun"/>
          <w:color w:val="000000"/>
          <w:sz w:val="72"/>
        </w:rPr>
        <w:t>牯</w:t>
      </w:r>
      <w:r>
        <w:rPr>
          <w:rFonts w:ascii="SimSun" w:hAnsi="SimSun"/>
          <w:color w:val="FFFF00"/>
          <w:sz w:val="72"/>
        </w:rPr>
        <w:t>坔</w:t>
      </w:r>
      <w:r>
        <w:rPr>
          <w:rFonts w:ascii="SimSun" w:hAnsi="SimSun"/>
          <w:color w:val="FF00FF"/>
          <w:sz w:val="72"/>
        </w:rPr>
        <w:t>呋</w:t>
      </w:r>
      <w:r>
        <w:rPr>
          <w:rFonts w:ascii="SimSun" w:hAnsi="SimSun"/>
          <w:color w:val="FF00FF"/>
          <w:sz w:val="72"/>
        </w:rPr>
        <w:t>碂</w:t>
      </w:r>
      <w:r>
        <w:rPr>
          <w:rFonts w:ascii="SimSun" w:hAnsi="SimSun"/>
          <w:color w:val="00FFFF"/>
          <w:sz w:val="72"/>
        </w:rPr>
        <w:t>姵</w:t>
      </w:r>
      <w:r>
        <w:rPr>
          <w:rFonts w:ascii="SimSun" w:hAnsi="SimSun"/>
          <w:color w:val="000000"/>
          <w:sz w:val="72"/>
        </w:rPr>
        <w:t>狏</w:t>
      </w:r>
      <w:r>
        <w:rPr>
          <w:rFonts w:ascii="SimSun" w:hAnsi="SimSun"/>
          <w:color w:val="FF00FF"/>
          <w:sz w:val="72"/>
        </w:rPr>
        <w:t>亐</w:t>
      </w:r>
      <w:r>
        <w:rPr>
          <w:rFonts w:ascii="SimSun" w:hAnsi="SimSun"/>
          <w:color w:val="FFFF00"/>
          <w:sz w:val="72"/>
        </w:rPr>
        <w:t>瞷</w:t>
      </w:r>
      <w:r>
        <w:rPr>
          <w:rFonts w:ascii="SimSun" w:hAnsi="SimSun"/>
          <w:color w:val="000000"/>
          <w:sz w:val="72"/>
        </w:rPr>
        <w:t>櫤</w:t>
      </w:r>
      <w:r>
        <w:rPr>
          <w:rFonts w:ascii="SimSun" w:hAnsi="SimSun"/>
          <w:color w:val="000000"/>
          <w:sz w:val="72"/>
        </w:rPr>
        <w:t>罣</w:t>
      </w:r>
      <w:r>
        <w:rPr>
          <w:rFonts w:ascii="SimSun" w:hAnsi="SimSun"/>
          <w:color w:val="000000"/>
          <w:sz w:val="72"/>
        </w:rPr>
        <w:t>猧</w:t>
      </w:r>
      <w:r>
        <w:rPr>
          <w:rFonts w:ascii="SimSun" w:hAnsi="SimSun"/>
          <w:color w:val="00FFFF"/>
          <w:sz w:val="72"/>
        </w:rPr>
        <w:t>烕</w:t>
      </w:r>
      <w:r>
        <w:rPr>
          <w:rFonts w:ascii="SimSun" w:hAnsi="SimSun"/>
          <w:color w:val="00FFFF"/>
          <w:sz w:val="72"/>
        </w:rPr>
        <w:t>彽</w:t>
      </w:r>
      <w:r>
        <w:rPr>
          <w:rFonts w:ascii="SimSun" w:hAnsi="SimSun"/>
          <w:color w:val="FFFF00"/>
          <w:sz w:val="72"/>
        </w:rPr>
        <w:t>啕</w:t>
      </w:r>
      <w:r>
        <w:rPr>
          <w:rFonts w:ascii="SimSun" w:hAnsi="SimSun"/>
          <w:color w:val="000000"/>
          <w:sz w:val="72"/>
        </w:rPr>
        <w:t>頭</w:t>
      </w:r>
      <w:r>
        <w:rPr>
          <w:rFonts w:ascii="SimSun" w:hAnsi="SimSun"/>
          <w:color w:val="000000"/>
          <w:sz w:val="72"/>
        </w:rPr>
        <w:t>痫</w:t>
      </w:r>
      <w:r>
        <w:rPr>
          <w:rFonts w:ascii="SimSun" w:hAnsi="SimSun"/>
          <w:color w:val="FFFF00"/>
          <w:sz w:val="72"/>
        </w:rPr>
        <w:t>憺</w:t>
      </w:r>
      <w:r>
        <w:rPr>
          <w:rFonts w:ascii="SimSun" w:hAnsi="SimSun"/>
          <w:color w:val="FFFF00"/>
          <w:sz w:val="72"/>
        </w:rPr>
        <w:t>劳</w:t>
      </w:r>
      <w:r>
        <w:rPr>
          <w:rFonts w:ascii="SimSun" w:hAnsi="SimSun"/>
          <w:color w:val="FF00FF"/>
          <w:sz w:val="72"/>
        </w:rPr>
        <w:t>鲧</w:t>
      </w:r>
      <w:r>
        <w:rPr>
          <w:rFonts w:ascii="SimSun" w:hAnsi="SimSun"/>
          <w:color w:val="FFFF00"/>
          <w:sz w:val="72"/>
        </w:rPr>
        <w:t>呔</w:t>
      </w:r>
      <w:r>
        <w:rPr>
          <w:rFonts w:ascii="SimSun" w:hAnsi="SimSun"/>
          <w:color w:val="FFFF00"/>
          <w:sz w:val="72"/>
        </w:rPr>
        <w:t>兆</w:t>
      </w:r>
      <w:r>
        <w:rPr>
          <w:rFonts w:ascii="SimSun" w:hAnsi="SimSun"/>
          <w:color w:val="00FFFF"/>
          <w:sz w:val="72"/>
        </w:rPr>
        <w:t>焲</w:t>
      </w:r>
      <w:r>
        <w:rPr>
          <w:rFonts w:ascii="SimSun" w:hAnsi="SimSun"/>
          <w:color w:val="FF00FF"/>
          <w:sz w:val="72"/>
        </w:rPr>
        <w:t>硩</w:t>
      </w:r>
      <w:r>
        <w:rPr>
          <w:rFonts w:ascii="SimSun" w:hAnsi="SimSun"/>
          <w:color w:val="00FFFF"/>
          <w:sz w:val="72"/>
        </w:rPr>
        <w:t>勨</w:t>
      </w:r>
      <w:r>
        <w:rPr>
          <w:rFonts w:ascii="SimSun" w:hAnsi="SimSun"/>
          <w:color w:val="00FFFF"/>
          <w:sz w:val="72"/>
        </w:rPr>
        <w:t>工</w:t>
      </w:r>
      <w:r>
        <w:rPr>
          <w:rFonts w:ascii="SimSun" w:hAnsi="SimSun"/>
          <w:color w:val="FF00FF"/>
          <w:sz w:val="72"/>
        </w:rPr>
        <w:t>峲</w:t>
      </w:r>
      <w:r>
        <w:rPr>
          <w:rFonts w:ascii="SimSun" w:hAnsi="SimSun"/>
          <w:color w:val="00FFFF"/>
          <w:sz w:val="72"/>
        </w:rPr>
        <w:t>郤</w:t>
      </w:r>
      <w:r>
        <w:rPr>
          <w:rFonts w:ascii="SimSun" w:hAnsi="SimSun"/>
          <w:color w:val="000000"/>
          <w:sz w:val="72"/>
        </w:rPr>
        <w:t>楼</w:t>
      </w:r>
      <w:r>
        <w:rPr>
          <w:rFonts w:ascii="SimSun" w:hAnsi="SimSun"/>
          <w:color w:val="000000"/>
          <w:sz w:val="72"/>
        </w:rPr>
        <w:t>頟</w:t>
      </w:r>
      <w:r>
        <w:rPr>
          <w:rFonts w:ascii="SimSun" w:hAnsi="SimSun"/>
          <w:color w:val="FFFF00"/>
          <w:sz w:val="72"/>
        </w:rPr>
        <w:t>蘌</w:t>
      </w:r>
      <w:r>
        <w:rPr>
          <w:rFonts w:ascii="SimSun" w:hAnsi="SimSun"/>
          <w:color w:val="FF00FF"/>
          <w:sz w:val="72"/>
        </w:rPr>
        <w:t>丣</w:t>
      </w:r>
      <w:r>
        <w:rPr>
          <w:rFonts w:ascii="SimSun" w:hAnsi="SimSun"/>
          <w:color w:val="00FFFF"/>
          <w:sz w:val="72"/>
        </w:rPr>
        <w:t>軹</w:t>
      </w:r>
      <w:r>
        <w:rPr>
          <w:rFonts w:ascii="SimSun" w:hAnsi="SimSun"/>
          <w:color w:val="FFFF00"/>
          <w:sz w:val="72"/>
        </w:rPr>
        <w:t>羕</w:t>
      </w:r>
      <w:r>
        <w:rPr>
          <w:rFonts w:ascii="SimSun" w:hAnsi="SimSun"/>
          <w:color w:val="000000"/>
          <w:sz w:val="72"/>
        </w:rPr>
        <w:t>囃</w:t>
      </w:r>
      <w:r>
        <w:rPr>
          <w:rFonts w:ascii="SimSun" w:hAnsi="SimSun"/>
          <w:color w:val="000000"/>
          <w:sz w:val="72"/>
        </w:rPr>
        <w:t>陓</w:t>
      </w:r>
      <w:r>
        <w:rPr>
          <w:rFonts w:ascii="SimSun" w:hAnsi="SimSun"/>
          <w:color w:val="00FFFF"/>
          <w:sz w:val="72"/>
        </w:rPr>
        <w:t>癅</w:t>
      </w:r>
      <w:r>
        <w:rPr>
          <w:rFonts w:ascii="SimSun" w:hAnsi="SimSun"/>
          <w:color w:val="000000"/>
          <w:sz w:val="72"/>
        </w:rPr>
        <w:t>睜</w:t>
      </w:r>
      <w:r>
        <w:rPr>
          <w:rFonts w:ascii="SimSun" w:hAnsi="SimSun"/>
          <w:color w:val="000000"/>
          <w:sz w:val="72"/>
        </w:rPr>
        <w:t>峢</w:t>
      </w:r>
      <w:r>
        <w:rPr>
          <w:rFonts w:ascii="SimSun" w:hAnsi="SimSun"/>
          <w:color w:val="FF00FF"/>
          <w:sz w:val="72"/>
        </w:rPr>
        <w:t>謦</w:t>
      </w:r>
      <w:r>
        <w:rPr>
          <w:rFonts w:ascii="SimSun" w:hAnsi="SimSun"/>
          <w:color w:val="000000"/>
          <w:sz w:val="72"/>
        </w:rPr>
        <w:t>靵</w:t>
      </w:r>
      <w:r>
        <w:rPr>
          <w:rFonts w:ascii="SimSun" w:hAnsi="SimSun"/>
          <w:color w:val="000000"/>
          <w:sz w:val="72"/>
        </w:rPr>
        <w:t>鐙</w:t>
      </w:r>
      <w:r>
        <w:rPr>
          <w:rFonts w:ascii="SimSun" w:hAnsi="SimSun"/>
          <w:color w:val="FFFF00"/>
          <w:sz w:val="72"/>
        </w:rPr>
        <w:t>鱱</w:t>
      </w:r>
      <w:r>
        <w:rPr>
          <w:rFonts w:ascii="SimSun" w:hAnsi="SimSun"/>
          <w:color w:val="00FFFF"/>
          <w:sz w:val="72"/>
        </w:rPr>
        <w:t>匏</w:t>
      </w:r>
      <w:r>
        <w:rPr>
          <w:rFonts w:ascii="SimSun" w:hAnsi="SimSun"/>
          <w:color w:val="000000"/>
          <w:sz w:val="72"/>
        </w:rPr>
        <w:t>阭</w:t>
      </w:r>
      <w:r>
        <w:rPr>
          <w:rFonts w:ascii="SimSun" w:hAnsi="SimSun"/>
          <w:color w:val="FFFF00"/>
          <w:sz w:val="72"/>
        </w:rPr>
        <w:t>鈁</w:t>
      </w:r>
      <w:r>
        <w:rPr>
          <w:rFonts w:ascii="SimSun" w:hAnsi="SimSun"/>
          <w:color w:val="000000"/>
          <w:sz w:val="72"/>
        </w:rPr>
        <w:t>耎</w:t>
      </w:r>
      <w:r>
        <w:rPr>
          <w:rFonts w:ascii="SimSun" w:hAnsi="SimSun"/>
          <w:color w:val="FF00FF"/>
          <w:sz w:val="72"/>
        </w:rPr>
        <w:t>骳</w:t>
      </w:r>
      <w:r>
        <w:rPr>
          <w:rFonts w:ascii="SimSun" w:hAnsi="SimSun"/>
          <w:color w:val="FFFF00"/>
          <w:sz w:val="72"/>
        </w:rPr>
        <w:t>瞥</w:t>
      </w:r>
      <w:r>
        <w:rPr>
          <w:rFonts w:ascii="SimSun" w:hAnsi="SimSun"/>
          <w:color w:val="000000"/>
          <w:sz w:val="72"/>
        </w:rPr>
        <w:t>呱</w:t>
      </w:r>
      <w:r>
        <w:rPr>
          <w:rFonts w:ascii="SimSun" w:hAnsi="SimSun"/>
          <w:color w:val="FFFF00"/>
          <w:sz w:val="72"/>
        </w:rPr>
        <w:t>螻</w:t>
      </w:r>
      <w:r>
        <w:rPr>
          <w:rFonts w:ascii="SimSun" w:hAnsi="SimSun"/>
          <w:color w:val="000000"/>
          <w:sz w:val="72"/>
        </w:rPr>
        <w:t>魯</w:t>
      </w:r>
      <w:r>
        <w:rPr>
          <w:rFonts w:ascii="SimSun" w:hAnsi="SimSun"/>
          <w:color w:val="FF00FF"/>
          <w:sz w:val="72"/>
        </w:rPr>
        <w:t>酣</w:t>
      </w:r>
      <w:r>
        <w:rPr>
          <w:rFonts w:ascii="SimSun" w:hAnsi="SimSun"/>
          <w:color w:val="000000"/>
          <w:sz w:val="72"/>
        </w:rPr>
        <w:t>葨</w:t>
      </w:r>
      <w:r>
        <w:rPr>
          <w:rFonts w:ascii="SimSun" w:hAnsi="SimSun"/>
          <w:color w:val="00FFFF"/>
          <w:sz w:val="72"/>
        </w:rPr>
        <w:t>笙</w:t>
      </w:r>
      <w:r>
        <w:rPr>
          <w:rFonts w:ascii="SimSun" w:hAnsi="SimSun"/>
          <w:color w:val="000000"/>
          <w:sz w:val="72"/>
        </w:rPr>
        <w:t>鄃</w:t>
      </w:r>
      <w:r>
        <w:rPr>
          <w:rFonts w:ascii="SimSun" w:hAnsi="SimSun"/>
          <w:color w:val="FFFF00"/>
          <w:sz w:val="72"/>
        </w:rPr>
        <w:t>釪</w:t>
      </w:r>
      <w:r>
        <w:rPr>
          <w:rFonts w:ascii="SimSun" w:hAnsi="SimSun"/>
          <w:color w:val="FFFF00"/>
          <w:sz w:val="72"/>
        </w:rPr>
        <w:t>瀮</w:t>
      </w:r>
      <w:r>
        <w:rPr>
          <w:rFonts w:ascii="SimSun" w:hAnsi="SimSun"/>
          <w:color w:val="000000"/>
          <w:sz w:val="72"/>
        </w:rPr>
        <w:t>韩</w:t>
      </w:r>
      <w:r>
        <w:rPr>
          <w:rFonts w:ascii="SimSun" w:hAnsi="SimSun"/>
          <w:color w:val="000000"/>
          <w:sz w:val="72"/>
        </w:rPr>
        <w:t>鵭</w:t>
      </w:r>
      <w:r>
        <w:rPr>
          <w:rFonts w:ascii="SimSun" w:hAnsi="SimSun"/>
          <w:color w:val="000000"/>
          <w:sz w:val="72"/>
        </w:rPr>
        <w:t>峎</w:t>
      </w:r>
      <w:r>
        <w:rPr>
          <w:rFonts w:ascii="SimSun" w:hAnsi="SimSun"/>
          <w:color w:val="FFFF00"/>
          <w:sz w:val="72"/>
        </w:rPr>
        <w:t>絸</w:t>
      </w:r>
      <w:r>
        <w:rPr>
          <w:rFonts w:ascii="SimSun" w:hAnsi="SimSun"/>
          <w:color w:val="FFFF00"/>
          <w:sz w:val="72"/>
        </w:rPr>
        <w:t>搶</w:t>
      </w:r>
      <w:r>
        <w:rPr>
          <w:rFonts w:ascii="SimSun" w:hAnsi="SimSun"/>
          <w:color w:val="000000"/>
          <w:sz w:val="72"/>
        </w:rPr>
        <w:t>鞻</w:t>
      </w:r>
      <w:r>
        <w:rPr>
          <w:rFonts w:ascii="SimSun" w:hAnsi="SimSun"/>
          <w:color w:val="000000"/>
          <w:sz w:val="72"/>
        </w:rPr>
        <w:t>柉</w:t>
      </w:r>
      <w:r>
        <w:rPr>
          <w:rFonts w:ascii="SimSun" w:hAnsi="SimSun"/>
          <w:color w:val="000000"/>
          <w:sz w:val="72"/>
        </w:rPr>
        <w:t>絓</w:t>
      </w:r>
      <w:r>
        <w:rPr>
          <w:rFonts w:ascii="SimSun" w:hAnsi="SimSun"/>
          <w:color w:val="000000"/>
          <w:sz w:val="72"/>
        </w:rPr>
        <w:t>嚼</w:t>
      </w:r>
      <w:r>
        <w:rPr>
          <w:rFonts w:ascii="SimSun" w:hAnsi="SimSun"/>
          <w:color w:val="FFFF00"/>
          <w:sz w:val="72"/>
        </w:rPr>
        <w:t>完</w:t>
      </w:r>
      <w:r>
        <w:rPr>
          <w:rFonts w:ascii="SimSun" w:hAnsi="SimSun"/>
          <w:color w:val="00FFFF"/>
          <w:sz w:val="72"/>
        </w:rPr>
        <w:t>颜</w:t>
      </w:r>
      <w:r>
        <w:rPr>
          <w:rFonts w:ascii="SimSun" w:hAnsi="SimSun"/>
          <w:color w:val="00FFFF"/>
          <w:sz w:val="72"/>
        </w:rPr>
        <w:t>浩</w:t>
      </w:r>
      <w:r>
        <w:rPr>
          <w:rFonts w:ascii="SimSun" w:hAnsi="SimSun"/>
          <w:color w:val="FF00FF"/>
          <w:sz w:val="72"/>
        </w:rPr>
        <w:t>璳</w:t>
      </w:r>
      <w:r>
        <w:rPr>
          <w:rFonts w:ascii="SimSun" w:hAnsi="SimSun"/>
          <w:color w:val="000000"/>
          <w:sz w:val="72"/>
        </w:rPr>
        <w:t>瀐</w:t>
      </w:r>
      <w:r>
        <w:rPr>
          <w:rFonts w:ascii="SimSun" w:hAnsi="SimSun"/>
          <w:color w:val="00FFFF"/>
          <w:sz w:val="72"/>
        </w:rPr>
        <w:t>强</w:t>
      </w:r>
      <w:r>
        <w:rPr>
          <w:rFonts w:ascii="SimSun" w:hAnsi="SimSun"/>
          <w:color w:val="000000"/>
          <w:sz w:val="72"/>
        </w:rPr>
        <w:t>幑</w:t>
      </w:r>
      <w:r>
        <w:rPr>
          <w:rFonts w:ascii="SimSun" w:hAnsi="SimSun"/>
          <w:color w:val="FFFF00"/>
          <w:sz w:val="72"/>
        </w:rPr>
        <w:t>饙</w:t>
      </w:r>
      <w:r>
        <w:rPr>
          <w:rFonts w:ascii="SimSun" w:hAnsi="SimSun"/>
          <w:color w:val="FFFF00"/>
          <w:sz w:val="72"/>
        </w:rPr>
        <w:t>攀</w:t>
      </w:r>
      <w:r>
        <w:rPr>
          <w:rFonts w:ascii="SimSun" w:hAnsi="SimSun"/>
          <w:color w:val="000000"/>
          <w:sz w:val="72"/>
        </w:rPr>
        <w:t>牾</w:t>
      </w:r>
      <w:r>
        <w:rPr>
          <w:rFonts w:ascii="SimSun" w:hAnsi="SimSun"/>
          <w:color w:val="FFFF00"/>
          <w:sz w:val="72"/>
        </w:rPr>
        <w:t>蘇</w:t>
      </w:r>
      <w:r>
        <w:rPr>
          <w:rFonts w:ascii="SimSun" w:hAnsi="SimSun"/>
          <w:color w:val="000000"/>
          <w:sz w:val="72"/>
        </w:rPr>
        <w:t>碜</w:t>
      </w:r>
      <w:r>
        <w:rPr>
          <w:rFonts w:ascii="SimSun" w:hAnsi="SimSun"/>
          <w:color w:val="FF00FF"/>
          <w:sz w:val="72"/>
        </w:rPr>
        <w:t>捬</w:t>
      </w:r>
      <w:r>
        <w:rPr>
          <w:rFonts w:ascii="SimSun" w:hAnsi="SimSun"/>
          <w:color w:val="000000"/>
          <w:sz w:val="72"/>
        </w:rPr>
        <w:t>躀</w:t>
      </w:r>
      <w:r>
        <w:rPr>
          <w:rFonts w:ascii="SimSun" w:hAnsi="SimSun"/>
          <w:color w:val="000000"/>
          <w:sz w:val="72"/>
        </w:rPr>
        <w:t>蟈</w:t>
      </w:r>
      <w:r>
        <w:rPr>
          <w:rFonts w:ascii="SimSun" w:hAnsi="SimSun"/>
          <w:color w:val="00FFFF"/>
          <w:sz w:val="72"/>
        </w:rPr>
        <w:t>嚆</w:t>
      </w:r>
      <w:r>
        <w:rPr>
          <w:rFonts w:ascii="SimSun" w:hAnsi="SimSun"/>
          <w:color w:val="000000"/>
          <w:sz w:val="72"/>
        </w:rPr>
        <w:t>檭</w:t>
      </w:r>
      <w:r>
        <w:rPr>
          <w:rFonts w:ascii="SimSun" w:hAnsi="SimSun"/>
          <w:color w:val="FFFF00"/>
          <w:sz w:val="72"/>
        </w:rPr>
        <w:t>褓</w:t>
      </w:r>
      <w:r>
        <w:rPr>
          <w:rFonts w:ascii="SimSun" w:hAnsi="SimSun"/>
          <w:color w:val="000000"/>
          <w:sz w:val="72"/>
        </w:rPr>
        <w:t>蕄</w:t>
      </w:r>
      <w:r>
        <w:rPr>
          <w:rFonts w:ascii="SimSun" w:hAnsi="SimSun"/>
          <w:color w:val="FF00FF"/>
          <w:sz w:val="72"/>
        </w:rPr>
        <w:t>箴</w:t>
      </w:r>
      <w:r>
        <w:rPr>
          <w:rFonts w:ascii="SimSun" w:hAnsi="SimSun"/>
          <w:color w:val="00FFFF"/>
          <w:sz w:val="72"/>
        </w:rPr>
        <w:t>靻</w:t>
      </w:r>
      <w:r>
        <w:rPr>
          <w:rFonts w:ascii="SimSun" w:hAnsi="SimSun"/>
          <w:color w:val="00FFFF"/>
          <w:sz w:val="72"/>
        </w:rPr>
        <w:t>幜</w:t>
      </w:r>
      <w:r>
        <w:rPr>
          <w:rFonts w:ascii="SimSun" w:hAnsi="SimSun"/>
          <w:color w:val="000000"/>
          <w:sz w:val="72"/>
        </w:rPr>
        <w:t>萨</w:t>
      </w:r>
      <w:r>
        <w:rPr>
          <w:rFonts w:ascii="SimSun" w:hAnsi="SimSun"/>
          <w:color w:val="FF00FF"/>
          <w:sz w:val="72"/>
        </w:rPr>
        <w:t>肪</w:t>
      </w:r>
      <w:r>
        <w:rPr>
          <w:rFonts w:ascii="SimSun" w:hAnsi="SimSun"/>
          <w:color w:val="00FFFF"/>
          <w:sz w:val="72"/>
        </w:rPr>
        <w:t>驪</w:t>
      </w:r>
      <w:r>
        <w:rPr>
          <w:rFonts w:ascii="SimSun" w:hAnsi="SimSun"/>
          <w:color w:val="FFFF00"/>
          <w:sz w:val="72"/>
        </w:rPr>
        <w:t>屧</w:t>
      </w:r>
      <w:r>
        <w:rPr>
          <w:rFonts w:ascii="SimSun" w:hAnsi="SimSun"/>
          <w:color w:val="FF00FF"/>
          <w:sz w:val="72"/>
        </w:rPr>
        <w:t>苦</w:t>
      </w:r>
      <w:r>
        <w:rPr>
          <w:rFonts w:ascii="SimSun" w:hAnsi="SimSun"/>
          <w:color w:val="00FFFF"/>
          <w:sz w:val="72"/>
        </w:rPr>
        <w:t>獦</w:t>
      </w:r>
      <w:r>
        <w:rPr>
          <w:rFonts w:ascii="SimSun" w:hAnsi="SimSun"/>
          <w:color w:val="FFFF00"/>
          <w:sz w:val="72"/>
        </w:rPr>
        <w:t>娡</w:t>
      </w:r>
      <w:r>
        <w:rPr>
          <w:rFonts w:ascii="SimSun" w:hAnsi="SimSun"/>
          <w:color w:val="000000"/>
          <w:sz w:val="72"/>
        </w:rPr>
        <w:t>喥</w:t>
      </w:r>
      <w:r>
        <w:rPr>
          <w:rFonts w:ascii="SimSun" w:hAnsi="SimSun"/>
          <w:color w:val="000000"/>
          <w:sz w:val="72"/>
        </w:rPr>
        <w:t>呻</w:t>
      </w:r>
      <w:r>
        <w:rPr>
          <w:rFonts w:ascii="SimSun" w:hAnsi="SimSun"/>
          <w:color w:val="000000"/>
          <w:sz w:val="72"/>
        </w:rPr>
        <w:t>絢</w:t>
      </w:r>
      <w:r>
        <w:rPr>
          <w:rFonts w:ascii="SimSun" w:hAnsi="SimSun"/>
          <w:color w:val="000000"/>
          <w:sz w:val="72"/>
        </w:rPr>
        <w:t>竌</w:t>
      </w:r>
      <w:r>
        <w:rPr>
          <w:rFonts w:ascii="SimSun" w:hAnsi="SimSun"/>
          <w:color w:val="FF00FF"/>
          <w:sz w:val="72"/>
        </w:rPr>
        <w:t>汗</w:t>
      </w:r>
      <w:r>
        <w:rPr>
          <w:rFonts w:ascii="SimSun" w:hAnsi="SimSun"/>
          <w:color w:val="00FFFF"/>
          <w:sz w:val="72"/>
        </w:rPr>
        <w:t>債</w:t>
      </w:r>
      <w:r>
        <w:rPr>
          <w:rFonts w:ascii="SimSun" w:hAnsi="SimSun"/>
          <w:color w:val="000000"/>
          <w:sz w:val="72"/>
        </w:rPr>
        <w:t>誎</w:t>
      </w:r>
      <w:r>
        <w:rPr>
          <w:rFonts w:ascii="SimSun" w:hAnsi="SimSun"/>
          <w:color w:val="00FFFF"/>
          <w:sz w:val="72"/>
        </w:rPr>
        <w:t>猀</w:t>
      </w:r>
      <w:r>
        <w:rPr>
          <w:rFonts w:ascii="SimSun" w:hAnsi="SimSun"/>
          <w:color w:val="000000"/>
          <w:sz w:val="72"/>
        </w:rPr>
        <w:t>銧</w:t>
      </w:r>
      <w:r>
        <w:rPr>
          <w:rFonts w:ascii="SimSun" w:hAnsi="SimSun"/>
          <w:color w:val="000000"/>
          <w:sz w:val="72"/>
        </w:rPr>
        <w:t>莸</w:t>
      </w:r>
      <w:r>
        <w:rPr>
          <w:rFonts w:ascii="SimSun" w:hAnsi="SimSun"/>
          <w:color w:val="00FFFF"/>
          <w:sz w:val="72"/>
        </w:rPr>
        <w:t>霶</w:t>
      </w:r>
      <w:r>
        <w:rPr>
          <w:rFonts w:ascii="SimSun" w:hAnsi="SimSun"/>
          <w:color w:val="FF00FF"/>
          <w:sz w:val="72"/>
        </w:rPr>
        <w:t>驷</w:t>
      </w:r>
      <w:r>
        <w:rPr>
          <w:rFonts w:ascii="SimSun" w:hAnsi="SimSun"/>
          <w:color w:val="00FFFF"/>
          <w:sz w:val="72"/>
        </w:rPr>
        <w:t>皫</w:t>
      </w:r>
      <w:r>
        <w:rPr>
          <w:rFonts w:ascii="SimSun" w:hAnsi="SimSun"/>
          <w:color w:val="FFFF00"/>
          <w:sz w:val="72"/>
        </w:rPr>
        <w:t>偡</w:t>
      </w:r>
      <w:r>
        <w:rPr>
          <w:rFonts w:ascii="SimSun" w:hAnsi="SimSun"/>
          <w:color w:val="FF00FF"/>
          <w:sz w:val="72"/>
        </w:rPr>
        <w:t>櫔</w:t>
      </w:r>
      <w:r>
        <w:rPr>
          <w:rFonts w:ascii="SimSun" w:hAnsi="SimSun"/>
          <w:color w:val="FF00FF"/>
          <w:sz w:val="72"/>
        </w:rPr>
        <w:t>悄</w:t>
      </w:r>
      <w:r>
        <w:rPr>
          <w:rFonts w:ascii="SimSun" w:hAnsi="SimSun"/>
          <w:color w:val="00FFFF"/>
          <w:sz w:val="72"/>
        </w:rPr>
        <w:t>揪</w:t>
      </w:r>
      <w:r>
        <w:rPr>
          <w:rFonts w:ascii="SimSun" w:hAnsi="SimSun"/>
          <w:color w:val="FFFF00"/>
          <w:sz w:val="72"/>
        </w:rPr>
        <w:t>闵</w:t>
      </w:r>
      <w:r>
        <w:rPr>
          <w:rFonts w:ascii="SimSun" w:hAnsi="SimSun"/>
          <w:color w:val="FF00FF"/>
          <w:sz w:val="72"/>
        </w:rPr>
        <w:t>隤</w:t>
      </w:r>
      <w:r>
        <w:rPr>
          <w:rFonts w:ascii="SimSun" w:hAnsi="SimSun"/>
          <w:color w:val="FF00FF"/>
          <w:sz w:val="72"/>
        </w:rPr>
        <w:t>挜</w:t>
      </w:r>
      <w:r>
        <w:rPr>
          <w:rFonts w:ascii="SimSun" w:hAnsi="SimSun"/>
          <w:color w:val="FF00FF"/>
          <w:sz w:val="72"/>
        </w:rPr>
        <w:t>閎</w:t>
      </w:r>
      <w:r>
        <w:rPr>
          <w:rFonts w:ascii="SimSun" w:hAnsi="SimSun"/>
          <w:color w:val="00FFFF"/>
          <w:sz w:val="72"/>
        </w:rPr>
        <w:t>劚</w:t>
      </w:r>
      <w:r>
        <w:rPr>
          <w:rFonts w:ascii="SimSun" w:hAnsi="SimSun"/>
          <w:color w:val="00FFFF"/>
          <w:sz w:val="72"/>
        </w:rPr>
        <w:t>螾</w:t>
      </w:r>
      <w:r>
        <w:rPr>
          <w:rFonts w:ascii="SimSun" w:hAnsi="SimSun"/>
          <w:color w:val="000000"/>
          <w:sz w:val="72"/>
        </w:rPr>
        <w:t>节</w:t>
      </w:r>
      <w:r>
        <w:rPr>
          <w:rFonts w:ascii="SimSun" w:hAnsi="SimSun"/>
          <w:color w:val="00FFFF"/>
          <w:sz w:val="72"/>
        </w:rPr>
        <w:t>袷</w:t>
      </w:r>
      <w:r>
        <w:rPr>
          <w:rFonts w:ascii="SimSun" w:hAnsi="SimSun"/>
          <w:color w:val="00FFFF"/>
          <w:sz w:val="72"/>
        </w:rPr>
        <w:t>抗</w:t>
      </w:r>
      <w:r>
        <w:rPr>
          <w:rFonts w:ascii="SimSun" w:hAnsi="SimSun"/>
          <w:color w:val="000000"/>
          <w:sz w:val="72"/>
        </w:rPr>
        <w:t>宭</w:t>
      </w:r>
      <w:r>
        <w:rPr>
          <w:rFonts w:ascii="SimSun" w:hAnsi="SimSun"/>
          <w:color w:val="FF00FF"/>
          <w:sz w:val="72"/>
        </w:rPr>
        <w:t>賬</w:t>
      </w:r>
      <w:r>
        <w:rPr>
          <w:rFonts w:ascii="SimSun" w:hAnsi="SimSun"/>
          <w:color w:val="000000"/>
          <w:sz w:val="72"/>
        </w:rPr>
        <w:t>兙</w:t>
      </w:r>
      <w:r>
        <w:rPr>
          <w:rFonts w:ascii="SimSun" w:hAnsi="SimSun"/>
          <w:color w:val="000000"/>
          <w:sz w:val="72"/>
        </w:rPr>
        <w:t>昧</w:t>
      </w:r>
      <w:r>
        <w:rPr>
          <w:rFonts w:ascii="SimSun" w:hAnsi="SimSun"/>
          <w:color w:val="FFFF00"/>
          <w:sz w:val="72"/>
        </w:rPr>
        <w:t>铇</w:t>
      </w:r>
      <w:r>
        <w:rPr>
          <w:rFonts w:ascii="SimSun" w:hAnsi="SimSun"/>
          <w:color w:val="000000"/>
          <w:sz w:val="72"/>
        </w:rPr>
        <w:t>寞</w:t>
      </w:r>
      <w:r>
        <w:rPr>
          <w:rFonts w:ascii="SimSun" w:hAnsi="SimSun"/>
          <w:color w:val="FFFF00"/>
          <w:sz w:val="72"/>
        </w:rPr>
        <w:t>傆</w:t>
      </w:r>
      <w:r>
        <w:rPr>
          <w:rFonts w:ascii="SimSun" w:hAnsi="SimSun"/>
          <w:color w:val="000000"/>
          <w:sz w:val="72"/>
        </w:rPr>
        <w:t>帓</w:t>
      </w:r>
      <w:r>
        <w:rPr>
          <w:rFonts w:ascii="SimSun" w:hAnsi="SimSun"/>
          <w:color w:val="000000"/>
          <w:sz w:val="72"/>
        </w:rPr>
        <w:t>仮</w:t>
      </w:r>
      <w:r>
        <w:rPr>
          <w:rFonts w:ascii="SimSun" w:hAnsi="SimSun"/>
          <w:color w:val="000000"/>
          <w:sz w:val="72"/>
        </w:rPr>
        <w:t>聋</w:t>
      </w:r>
      <w:r>
        <w:rPr>
          <w:rFonts w:ascii="SimSun" w:hAnsi="SimSun"/>
          <w:color w:val="000000"/>
          <w:sz w:val="72"/>
        </w:rPr>
        <w:t>棜</w:t>
      </w:r>
      <w:r>
        <w:rPr>
          <w:rFonts w:ascii="SimSun" w:hAnsi="SimSun"/>
          <w:color w:val="00FFFF"/>
          <w:sz w:val="72"/>
        </w:rPr>
        <w:t>礚</w:t>
      </w:r>
      <w:r>
        <w:rPr>
          <w:rFonts w:ascii="SimSun" w:hAnsi="SimSun"/>
          <w:color w:val="000000"/>
          <w:sz w:val="72"/>
        </w:rPr>
        <w:t>筦</w:t>
      </w:r>
      <w:r>
        <w:rPr>
          <w:rFonts w:ascii="SimSun" w:hAnsi="SimSun"/>
          <w:color w:val="FF00FF"/>
          <w:sz w:val="72"/>
        </w:rPr>
        <w:t>金</w:t>
      </w:r>
      <w:r>
        <w:rPr>
          <w:rFonts w:ascii="SimSun" w:hAnsi="SimSun"/>
          <w:color w:val="000000"/>
          <w:sz w:val="72"/>
        </w:rPr>
        <w:t>赥</w:t>
      </w:r>
      <w:r>
        <w:rPr>
          <w:rFonts w:ascii="SimSun" w:hAnsi="SimSun"/>
          <w:color w:val="FFFF00"/>
          <w:sz w:val="72"/>
        </w:rPr>
        <w:t>睮</w:t>
      </w:r>
      <w:r>
        <w:rPr>
          <w:rFonts w:ascii="SimSun" w:hAnsi="SimSun"/>
          <w:color w:val="000000"/>
          <w:sz w:val="72"/>
        </w:rPr>
        <w:t>札</w:t>
      </w:r>
      <w:r>
        <w:rPr>
          <w:rFonts w:ascii="SimSun" w:hAnsi="SimSun"/>
          <w:color w:val="000000"/>
          <w:sz w:val="72"/>
        </w:rPr>
        <w:t>広</w:t>
      </w:r>
      <w:r>
        <w:rPr>
          <w:rFonts w:ascii="SimSun" w:hAnsi="SimSun"/>
          <w:color w:val="00FFFF"/>
          <w:sz w:val="72"/>
        </w:rPr>
        <w:t>渠</w:t>
      </w:r>
      <w:r>
        <w:rPr>
          <w:rFonts w:ascii="SimSun" w:hAnsi="SimSun"/>
          <w:color w:val="00FFFF"/>
          <w:sz w:val="72"/>
        </w:rPr>
        <w:t>躣</w:t>
      </w:r>
      <w:r>
        <w:rPr>
          <w:rFonts w:ascii="SimSun" w:hAnsi="SimSun"/>
          <w:color w:val="000000"/>
          <w:sz w:val="72"/>
        </w:rPr>
        <w:t>郅</w:t>
      </w:r>
      <w:r>
        <w:rPr>
          <w:rFonts w:ascii="SimSun" w:hAnsi="SimSun"/>
          <w:color w:val="000000"/>
          <w:sz w:val="72"/>
        </w:rPr>
        <w:t>紶</w:t>
      </w:r>
      <w:r>
        <w:rPr>
          <w:rFonts w:ascii="SimSun" w:hAnsi="SimSun"/>
          <w:color w:val="000000"/>
          <w:sz w:val="72"/>
        </w:rPr>
        <w:t>盧</w:t>
      </w:r>
      <w:r>
        <w:rPr>
          <w:rFonts w:ascii="SimSun" w:hAnsi="SimSun"/>
          <w:color w:val="00FFFF"/>
          <w:sz w:val="72"/>
        </w:rPr>
        <w:t>怮</w:t>
      </w:r>
      <w:r>
        <w:rPr>
          <w:rFonts w:ascii="SimSun" w:hAnsi="SimSun"/>
          <w:color w:val="000000"/>
          <w:sz w:val="72"/>
        </w:rPr>
        <w:t>占</w:t>
      </w:r>
      <w:r>
        <w:rPr>
          <w:rFonts w:ascii="SimSun" w:hAnsi="SimSun"/>
          <w:color w:val="FFFF00"/>
          <w:sz w:val="72"/>
        </w:rPr>
        <w:t>纨</w:t>
      </w:r>
      <w:r>
        <w:rPr>
          <w:rFonts w:ascii="SimSun" w:hAnsi="SimSun"/>
          <w:color w:val="FFFF00"/>
          <w:sz w:val="72"/>
        </w:rPr>
        <w:t>磘</w:t>
      </w:r>
      <w:r>
        <w:rPr>
          <w:rFonts w:ascii="SimSun" w:hAnsi="SimSun"/>
          <w:color w:val="FF00FF"/>
          <w:sz w:val="72"/>
        </w:rPr>
        <w:t>綶</w:t>
      </w:r>
      <w:r>
        <w:rPr>
          <w:rFonts w:ascii="SimSun" w:hAnsi="SimSun"/>
          <w:color w:val="000000"/>
          <w:sz w:val="72"/>
        </w:rPr>
        <w:t>札</w:t>
      </w:r>
      <w:r>
        <w:rPr>
          <w:rFonts w:ascii="SimSun" w:hAnsi="SimSun"/>
          <w:color w:val="FF00FF"/>
          <w:sz w:val="72"/>
        </w:rPr>
        <w:t>媤</w:t>
      </w:r>
      <w:r>
        <w:rPr>
          <w:rFonts w:ascii="SimSun" w:hAnsi="SimSun"/>
          <w:color w:val="000000"/>
          <w:sz w:val="72"/>
        </w:rPr>
        <w:t>褾</w:t>
      </w:r>
      <w:r>
        <w:rPr>
          <w:rFonts w:ascii="SimSun" w:hAnsi="SimSun"/>
          <w:color w:val="000000"/>
          <w:sz w:val="72"/>
        </w:rPr>
        <w:t>耽</w:t>
      </w:r>
      <w:r>
        <w:rPr>
          <w:rFonts w:ascii="SimSun" w:hAnsi="SimSun"/>
          <w:color w:val="00FFFF"/>
          <w:sz w:val="72"/>
        </w:rPr>
        <w:t>盳</w:t>
      </w:r>
      <w:r>
        <w:rPr>
          <w:rFonts w:ascii="SimSun" w:hAnsi="SimSun"/>
          <w:color w:val="000000"/>
          <w:sz w:val="72"/>
        </w:rPr>
        <w:t>逰</w:t>
      </w:r>
      <w:r>
        <w:rPr>
          <w:rFonts w:ascii="SimSun" w:hAnsi="SimSun"/>
          <w:color w:val="000000"/>
          <w:sz w:val="72"/>
        </w:rPr>
        <w:t>索</w:t>
      </w:r>
      <w:r>
        <w:rPr>
          <w:rFonts w:ascii="SimSun" w:hAnsi="SimSun"/>
          <w:color w:val="000000"/>
          <w:sz w:val="72"/>
        </w:rPr>
        <w:t>涎</w:t>
      </w:r>
      <w:r>
        <w:rPr>
          <w:rFonts w:ascii="SimSun" w:hAnsi="SimSun"/>
          <w:color w:val="00FFFF"/>
          <w:sz w:val="72"/>
        </w:rPr>
        <w:t>蚾</w:t>
      </w:r>
      <w:r>
        <w:rPr>
          <w:rFonts w:ascii="SimSun" w:hAnsi="SimSun"/>
          <w:color w:val="00FFFF"/>
          <w:sz w:val="72"/>
        </w:rPr>
        <w:t>眖</w:t>
      </w:r>
      <w:r>
        <w:rPr>
          <w:rFonts w:ascii="SimSun" w:hAnsi="SimSun"/>
          <w:color w:val="000000"/>
          <w:sz w:val="72"/>
        </w:rPr>
        <w:t>渵</w:t>
      </w:r>
      <w:r>
        <w:rPr>
          <w:rFonts w:ascii="SimSun" w:hAnsi="SimSun"/>
          <w:color w:val="000000"/>
          <w:sz w:val="72"/>
        </w:rPr>
        <w:t>稧</w:t>
      </w:r>
      <w:r>
        <w:rPr>
          <w:rFonts w:ascii="SimSun" w:hAnsi="SimSun"/>
          <w:color w:val="FF00FF"/>
          <w:sz w:val="72"/>
        </w:rPr>
        <w:t>鵬</w:t>
      </w:r>
      <w:r>
        <w:rPr>
          <w:rFonts w:ascii="SimSun" w:hAnsi="SimSun"/>
          <w:color w:val="000000"/>
          <w:sz w:val="72"/>
        </w:rPr>
        <w:t>烟</w:t>
      </w:r>
      <w:r>
        <w:rPr>
          <w:rFonts w:ascii="SimSun" w:hAnsi="SimSun"/>
          <w:color w:val="00FFFF"/>
          <w:sz w:val="72"/>
        </w:rPr>
        <w:t>莭</w:t>
      </w:r>
      <w:r>
        <w:rPr>
          <w:rFonts w:ascii="SimSun" w:hAnsi="SimSun"/>
          <w:color w:val="FFFF00"/>
          <w:sz w:val="72"/>
        </w:rPr>
        <w:t>捭</w:t>
      </w:r>
      <w:r>
        <w:rPr>
          <w:rFonts w:ascii="SimSun" w:hAnsi="SimSun"/>
          <w:color w:val="000000"/>
          <w:sz w:val="72"/>
        </w:rPr>
        <w:t>嵂</w:t>
      </w:r>
      <w:r>
        <w:rPr>
          <w:rFonts w:ascii="SimSun" w:hAnsi="SimSun"/>
          <w:color w:val="000000"/>
          <w:sz w:val="72"/>
        </w:rPr>
        <w:t>芪</w:t>
      </w:r>
      <w:r>
        <w:rPr>
          <w:rFonts w:ascii="SimSun" w:hAnsi="SimSun"/>
          <w:color w:val="00FFFF"/>
          <w:sz w:val="72"/>
        </w:rPr>
        <w:t>掏</w:t>
      </w:r>
      <w:r>
        <w:rPr>
          <w:rFonts w:ascii="SimSun" w:hAnsi="SimSun"/>
          <w:color w:val="FF00FF"/>
          <w:sz w:val="72"/>
        </w:rPr>
        <w:t>竘</w:t>
      </w:r>
      <w:r>
        <w:rPr>
          <w:rFonts w:ascii="SimSun" w:hAnsi="SimSun"/>
          <w:color w:val="000000"/>
          <w:sz w:val="72"/>
        </w:rPr>
        <w:t>蠴</w:t>
      </w:r>
      <w:r>
        <w:rPr>
          <w:rFonts w:ascii="SimSun" w:hAnsi="SimSun"/>
          <w:color w:val="00FFFF"/>
          <w:sz w:val="72"/>
        </w:rPr>
        <w:t>迡</w:t>
      </w:r>
      <w:r>
        <w:rPr>
          <w:rFonts w:ascii="SimSun" w:hAnsi="SimSun"/>
          <w:color w:val="00FFFF"/>
          <w:sz w:val="72"/>
        </w:rPr>
        <w:t>荔</w:t>
      </w:r>
      <w:r>
        <w:rPr>
          <w:rFonts w:ascii="SimSun" w:hAnsi="SimSun"/>
          <w:color w:val="FF00FF"/>
          <w:sz w:val="72"/>
        </w:rPr>
        <w:t>獞</w:t>
      </w:r>
      <w:r>
        <w:rPr>
          <w:rFonts w:ascii="SimSun" w:hAnsi="SimSun"/>
          <w:color w:val="000000"/>
          <w:sz w:val="72"/>
        </w:rPr>
        <w:t>醱</w:t>
      </w:r>
      <w:r>
        <w:rPr>
          <w:rFonts w:ascii="SimSun" w:hAnsi="SimSun"/>
          <w:color w:val="FF00FF"/>
          <w:sz w:val="72"/>
        </w:rPr>
        <w:t>錝</w:t>
      </w:r>
      <w:r>
        <w:rPr>
          <w:rFonts w:ascii="SimSun" w:hAnsi="SimSun"/>
          <w:color w:val="000000"/>
          <w:sz w:val="72"/>
        </w:rPr>
        <w:t>少</w:t>
      </w:r>
      <w:r>
        <w:rPr>
          <w:rFonts w:ascii="SimSun" w:hAnsi="SimSun"/>
          <w:color w:val="000000"/>
          <w:sz w:val="72"/>
        </w:rPr>
        <w:t>济</w:t>
      </w:r>
      <w:r>
        <w:rPr>
          <w:rFonts w:ascii="SimSun" w:hAnsi="SimSun"/>
          <w:color w:val="00FFFF"/>
          <w:sz w:val="72"/>
        </w:rPr>
        <w:t>仯</w:t>
      </w:r>
      <w:r>
        <w:rPr>
          <w:rFonts w:ascii="SimSun" w:hAnsi="SimSun"/>
          <w:color w:val="FF00FF"/>
          <w:sz w:val="72"/>
        </w:rPr>
        <w:t>覟</w:t>
      </w:r>
      <w:r>
        <w:rPr>
          <w:rFonts w:ascii="SimSun" w:hAnsi="SimSun"/>
          <w:color w:val="FFFF00"/>
          <w:sz w:val="72"/>
        </w:rPr>
        <w:t>瓅</w:t>
      </w:r>
      <w:r>
        <w:rPr>
          <w:rFonts w:ascii="SimSun" w:hAnsi="SimSun"/>
          <w:color w:val="000000"/>
          <w:sz w:val="72"/>
        </w:rPr>
        <w:t>陃</w:t>
      </w:r>
      <w:r>
        <w:rPr>
          <w:rFonts w:ascii="SimSun" w:hAnsi="SimSun"/>
          <w:color w:val="FFFF00"/>
          <w:sz w:val="72"/>
        </w:rPr>
        <w:t>胵</w:t>
      </w:r>
      <w:r>
        <w:rPr>
          <w:rFonts w:ascii="SimSun" w:hAnsi="SimSun"/>
          <w:color w:val="00FFFF"/>
          <w:sz w:val="72"/>
        </w:rPr>
        <w:t>芝</w:t>
      </w:r>
      <w:r>
        <w:rPr>
          <w:rFonts w:ascii="SimSun" w:hAnsi="SimSun"/>
          <w:color w:val="000000"/>
          <w:sz w:val="72"/>
        </w:rPr>
        <w:t>閚</w:t>
      </w:r>
      <w:r>
        <w:rPr>
          <w:rFonts w:ascii="SimSun" w:hAnsi="SimSun"/>
          <w:color w:val="000000"/>
          <w:sz w:val="72"/>
        </w:rPr>
        <w:t>継</w:t>
      </w:r>
      <w:r>
        <w:rPr>
          <w:rFonts w:ascii="SimSun" w:hAnsi="SimSun"/>
          <w:color w:val="000000"/>
          <w:sz w:val="72"/>
        </w:rPr>
        <w:t>萻</w:t>
      </w:r>
      <w:r>
        <w:rPr>
          <w:rFonts w:ascii="SimSun" w:hAnsi="SimSun"/>
          <w:color w:val="FF00FF"/>
          <w:sz w:val="72"/>
        </w:rPr>
        <w:t>的</w:t>
      </w:r>
      <w:r>
        <w:rPr>
          <w:rFonts w:ascii="SimSun" w:hAnsi="SimSun"/>
          <w:color w:val="FF00FF"/>
          <w:sz w:val="72"/>
        </w:rPr>
        <w:t>鷈</w:t>
      </w:r>
      <w:r>
        <w:rPr>
          <w:rFonts w:ascii="SimSun" w:hAnsi="SimSun"/>
          <w:color w:val="000000"/>
          <w:sz w:val="72"/>
        </w:rPr>
        <w:t>纱</w:t>
      </w:r>
      <w:r>
        <w:rPr>
          <w:rFonts w:ascii="SimSun" w:hAnsi="SimSun"/>
          <w:color w:val="FFFF00"/>
          <w:sz w:val="72"/>
        </w:rPr>
        <w:t>襸</w:t>
      </w:r>
      <w:r>
        <w:rPr>
          <w:rFonts w:ascii="SimSun" w:hAnsi="SimSun"/>
          <w:color w:val="FF00FF"/>
          <w:sz w:val="72"/>
        </w:rPr>
        <w:t>輌</w:t>
      </w:r>
      <w:r>
        <w:rPr>
          <w:rFonts w:ascii="SimSun" w:hAnsi="SimSun"/>
          <w:color w:val="00FFFF"/>
          <w:sz w:val="72"/>
        </w:rPr>
        <w:t>种</w:t>
      </w:r>
      <w:r>
        <w:rPr>
          <w:rFonts w:ascii="SimSun" w:hAnsi="SimSun"/>
          <w:color w:val="FFFF00"/>
          <w:sz w:val="72"/>
        </w:rPr>
        <w:t>亁</w:t>
      </w:r>
      <w:r>
        <w:rPr>
          <w:rFonts w:ascii="SimSun" w:hAnsi="SimSun"/>
          <w:color w:val="FF00FF"/>
          <w:sz w:val="72"/>
        </w:rPr>
        <w:t>濌</w:t>
      </w:r>
      <w:r>
        <w:rPr>
          <w:rFonts w:ascii="SimSun" w:hAnsi="SimSun"/>
          <w:color w:val="000000"/>
          <w:sz w:val="72"/>
        </w:rPr>
        <w:t>螚</w:t>
      </w:r>
      <w:r>
        <w:rPr>
          <w:rFonts w:ascii="SimSun" w:hAnsi="SimSun"/>
          <w:color w:val="FFFF00"/>
          <w:sz w:val="72"/>
        </w:rPr>
        <w:t>鍰</w:t>
      </w:r>
      <w:r>
        <w:rPr>
          <w:rFonts w:ascii="SimSun" w:hAnsi="SimSun"/>
          <w:color w:val="000000"/>
          <w:sz w:val="72"/>
        </w:rPr>
        <w:t>崄</w:t>
      </w:r>
      <w:r>
        <w:rPr>
          <w:rFonts w:ascii="SimSun" w:hAnsi="SimSun"/>
          <w:color w:val="FF00FF"/>
          <w:sz w:val="72"/>
        </w:rPr>
        <w:t>赏</w:t>
      </w:r>
      <w:r>
        <w:rPr>
          <w:rFonts w:ascii="SimSun" w:hAnsi="SimSun"/>
          <w:color w:val="000000"/>
          <w:sz w:val="72"/>
        </w:rPr>
        <w:t>楾</w:t>
      </w:r>
      <w:r>
        <w:rPr>
          <w:rFonts w:ascii="SimSun" w:hAnsi="SimSun"/>
          <w:color w:val="000000"/>
          <w:sz w:val="72"/>
        </w:rPr>
        <w:t>歯</w:t>
      </w:r>
      <w:r>
        <w:rPr>
          <w:rFonts w:ascii="SimSun" w:hAnsi="SimSun"/>
          <w:color w:val="00FFFF"/>
          <w:sz w:val="72"/>
        </w:rPr>
        <w:t>缁</w:t>
      </w:r>
      <w:r>
        <w:rPr>
          <w:rFonts w:ascii="SimSun" w:hAnsi="SimSun"/>
          <w:color w:val="FF00FF"/>
          <w:sz w:val="72"/>
        </w:rPr>
        <w:t>鎭</w:t>
      </w:r>
      <w:r>
        <w:rPr>
          <w:rFonts w:ascii="SimSun" w:hAnsi="SimSun"/>
          <w:color w:val="FFFF00"/>
          <w:sz w:val="72"/>
        </w:rPr>
        <w:t>詐</w:t>
      </w:r>
      <w:r>
        <w:rPr>
          <w:rFonts w:ascii="SimSun" w:hAnsi="SimSun"/>
          <w:color w:val="00FFFF"/>
          <w:sz w:val="72"/>
        </w:rPr>
        <w:t>俬</w:t>
      </w:r>
      <w:r>
        <w:rPr>
          <w:rFonts w:ascii="SimSun" w:hAnsi="SimSun"/>
          <w:color w:val="00FFFF"/>
          <w:sz w:val="72"/>
        </w:rPr>
        <w:t>渇</w:t>
      </w:r>
      <w:r>
        <w:rPr>
          <w:rFonts w:ascii="SimSun" w:hAnsi="SimSun"/>
          <w:color w:val="000000"/>
          <w:sz w:val="72"/>
        </w:rPr>
        <w:t>帲</w:t>
      </w:r>
      <w:r>
        <w:rPr>
          <w:rFonts w:ascii="SimSun" w:hAnsi="SimSun"/>
          <w:color w:val="00FFFF"/>
          <w:sz w:val="72"/>
        </w:rPr>
        <w:t>挧</w:t>
      </w:r>
      <w:r>
        <w:rPr>
          <w:rFonts w:ascii="SimSun" w:hAnsi="SimSun"/>
          <w:color w:val="00FFFF"/>
          <w:sz w:val="72"/>
        </w:rPr>
        <w:t>焻</w:t>
      </w:r>
      <w:r>
        <w:rPr>
          <w:rFonts w:ascii="SimSun" w:hAnsi="SimSun"/>
          <w:color w:val="FFFF00"/>
          <w:sz w:val="72"/>
        </w:rPr>
        <w:t>痮</w:t>
      </w:r>
      <w:r>
        <w:rPr>
          <w:rFonts w:ascii="SimSun" w:hAnsi="SimSun"/>
          <w:color w:val="00FFFF"/>
          <w:sz w:val="72"/>
        </w:rPr>
        <w:t>娚</w:t>
      </w:r>
      <w:r>
        <w:rPr>
          <w:rFonts w:ascii="SimSun" w:hAnsi="SimSun"/>
          <w:color w:val="00FFFF"/>
          <w:sz w:val="72"/>
        </w:rPr>
        <w:t>叅</w:t>
      </w:r>
      <w:r>
        <w:rPr>
          <w:rFonts w:ascii="SimSun" w:hAnsi="SimSun"/>
          <w:color w:val="000000"/>
          <w:sz w:val="72"/>
        </w:rPr>
        <w:t>昼</w:t>
      </w:r>
      <w:r>
        <w:rPr>
          <w:rFonts w:ascii="SimSun" w:hAnsi="SimSun"/>
          <w:color w:val="000000"/>
          <w:sz w:val="72"/>
        </w:rPr>
        <w:t>澓</w:t>
      </w:r>
      <w:r>
        <w:rPr>
          <w:rFonts w:ascii="SimSun" w:hAnsi="SimSun"/>
          <w:color w:val="000000"/>
          <w:sz w:val="72"/>
        </w:rPr>
        <w:t>家</w:t>
      </w:r>
      <w:r>
        <w:rPr>
          <w:rFonts w:ascii="SimSun" w:hAnsi="SimSun"/>
          <w:color w:val="FFFF00"/>
          <w:sz w:val="72"/>
        </w:rPr>
        <w:t>案</w:t>
      </w:r>
      <w:r>
        <w:rPr>
          <w:rFonts w:ascii="SimSun" w:hAnsi="SimSun"/>
          <w:color w:val="FF00FF"/>
          <w:sz w:val="72"/>
        </w:rPr>
        <w:t>埳</w:t>
      </w:r>
      <w:r>
        <w:rPr>
          <w:rFonts w:ascii="SimSun" w:hAnsi="SimSun"/>
          <w:color w:val="000000"/>
          <w:sz w:val="72"/>
        </w:rPr>
        <w:t>盥</w:t>
      </w:r>
      <w:r>
        <w:rPr>
          <w:rFonts w:ascii="SimSun" w:hAnsi="SimSun"/>
          <w:color w:val="00FFFF"/>
          <w:sz w:val="72"/>
        </w:rPr>
        <w:t>绳</w:t>
      </w:r>
      <w:r>
        <w:rPr>
          <w:rFonts w:ascii="SimSun" w:hAnsi="SimSun"/>
          <w:color w:val="FF00FF"/>
          <w:sz w:val="72"/>
        </w:rPr>
        <w:t>帚</w:t>
      </w:r>
      <w:r>
        <w:rPr>
          <w:rFonts w:ascii="SimSun" w:hAnsi="SimSun"/>
          <w:color w:val="FFFF00"/>
          <w:sz w:val="72"/>
        </w:rPr>
        <w:t>鬓</w:t>
      </w:r>
      <w:r>
        <w:rPr>
          <w:rFonts w:ascii="SimSun" w:hAnsi="SimSun"/>
          <w:color w:val="FF00FF"/>
          <w:sz w:val="72"/>
        </w:rPr>
        <w:t>盵</w:t>
      </w:r>
      <w:r>
        <w:rPr>
          <w:rFonts w:ascii="SimSun" w:hAnsi="SimSun"/>
          <w:color w:val="FFFF00"/>
          <w:sz w:val="72"/>
        </w:rPr>
        <w:t>芙</w:t>
      </w:r>
      <w:r>
        <w:rPr>
          <w:rFonts w:ascii="SimSun" w:hAnsi="SimSun"/>
          <w:color w:val="FF00FF"/>
          <w:sz w:val="72"/>
        </w:rPr>
        <w:t>躢</w:t>
      </w:r>
      <w:r>
        <w:rPr>
          <w:rFonts w:ascii="SimSun" w:hAnsi="SimSun"/>
          <w:color w:val="000000"/>
          <w:sz w:val="72"/>
        </w:rPr>
        <w:t>骏</w:t>
      </w:r>
      <w:r>
        <w:rPr>
          <w:rFonts w:ascii="SimSun" w:hAnsi="SimSun"/>
          <w:color w:val="FFFF00"/>
          <w:sz w:val="72"/>
        </w:rPr>
        <w:t>唀</w:t>
      </w:r>
      <w:r>
        <w:rPr>
          <w:rFonts w:ascii="SimSun" w:hAnsi="SimSun"/>
          <w:color w:val="00FFFF"/>
          <w:sz w:val="72"/>
        </w:rPr>
        <w:t>畋</w:t>
      </w:r>
      <w:r>
        <w:rPr>
          <w:rFonts w:ascii="SimSun" w:hAnsi="SimSun"/>
          <w:color w:val="00FFFF"/>
          <w:sz w:val="72"/>
        </w:rPr>
        <w:t>嗗</w:t>
      </w:r>
      <w:r>
        <w:rPr>
          <w:rFonts w:ascii="SimSun" w:hAnsi="SimSun"/>
          <w:color w:val="FFFF00"/>
          <w:sz w:val="72"/>
        </w:rPr>
        <w:t>掉</w:t>
      </w:r>
      <w:r>
        <w:rPr>
          <w:rFonts w:ascii="SimSun" w:hAnsi="SimSun"/>
          <w:color w:val="FF00FF"/>
          <w:sz w:val="72"/>
        </w:rPr>
        <w:t>錗</w:t>
      </w:r>
      <w:r>
        <w:rPr>
          <w:rFonts w:ascii="SimSun" w:hAnsi="SimSun"/>
          <w:color w:val="FF00FF"/>
          <w:sz w:val="72"/>
        </w:rPr>
        <w:t>茚</w:t>
      </w:r>
      <w:r>
        <w:rPr>
          <w:rFonts w:ascii="SimSun" w:hAnsi="SimSun"/>
          <w:color w:val="FFFF00"/>
          <w:sz w:val="72"/>
        </w:rPr>
        <w:t>芖</w:t>
      </w:r>
      <w:r>
        <w:rPr>
          <w:rFonts w:ascii="SimSun" w:hAnsi="SimSun"/>
          <w:color w:val="FFFF00"/>
          <w:sz w:val="72"/>
        </w:rPr>
        <w:t>餒</w:t>
      </w:r>
      <w:r>
        <w:rPr>
          <w:rFonts w:ascii="SimSun" w:hAnsi="SimSun"/>
          <w:color w:val="000000"/>
          <w:sz w:val="72"/>
        </w:rPr>
        <w:t>駛</w:t>
      </w:r>
      <w:r>
        <w:rPr>
          <w:rFonts w:ascii="SimSun" w:hAnsi="SimSun"/>
          <w:color w:val="FF00FF"/>
          <w:sz w:val="72"/>
        </w:rPr>
        <w:t>載</w:t>
      </w:r>
      <w:r>
        <w:rPr>
          <w:rFonts w:ascii="SimSun" w:hAnsi="SimSun"/>
          <w:color w:val="000000"/>
          <w:sz w:val="72"/>
        </w:rPr>
        <w:t>鈗</w:t>
      </w:r>
      <w:r>
        <w:rPr>
          <w:rFonts w:ascii="SimSun" w:hAnsi="SimSun"/>
          <w:color w:val="000000"/>
          <w:sz w:val="72"/>
        </w:rPr>
        <w:t>蕨</w:t>
      </w:r>
      <w:r>
        <w:rPr>
          <w:rFonts w:ascii="SimSun" w:hAnsi="SimSun"/>
          <w:color w:val="000000"/>
          <w:sz w:val="72"/>
        </w:rPr>
        <w:t>询</w:t>
      </w:r>
      <w:r>
        <w:rPr>
          <w:rFonts w:ascii="SimSun" w:hAnsi="SimSun"/>
          <w:color w:val="000000"/>
          <w:sz w:val="72"/>
        </w:rPr>
        <w:t>瀠</w:t>
      </w:r>
      <w:r>
        <w:rPr>
          <w:rFonts w:ascii="SimSun" w:hAnsi="SimSun"/>
          <w:color w:val="000000"/>
          <w:sz w:val="72"/>
        </w:rPr>
        <w:t>鎸</w:t>
      </w:r>
      <w:r>
        <w:rPr>
          <w:rFonts w:ascii="SimSun" w:hAnsi="SimSun"/>
          <w:color w:val="FF00FF"/>
          <w:sz w:val="72"/>
        </w:rPr>
        <w:t>飤</w:t>
      </w:r>
      <w:r>
        <w:rPr>
          <w:rFonts w:ascii="SimSun" w:hAnsi="SimSun"/>
          <w:color w:val="000000"/>
          <w:sz w:val="72"/>
        </w:rPr>
        <w:t>觩</w:t>
      </w:r>
      <w:r>
        <w:rPr>
          <w:rFonts w:ascii="SimSun" w:hAnsi="SimSun"/>
          <w:color w:val="FF00FF"/>
          <w:sz w:val="72"/>
        </w:rPr>
        <w:t>醝</w:t>
      </w:r>
      <w:r>
        <w:rPr>
          <w:rFonts w:ascii="SimSun" w:hAnsi="SimSun"/>
          <w:color w:val="00FFFF"/>
          <w:sz w:val="72"/>
        </w:rPr>
        <w:t>韸</w:t>
      </w:r>
      <w:r>
        <w:rPr>
          <w:rFonts w:ascii="SimSun" w:hAnsi="SimSun"/>
          <w:color w:val="00FFFF"/>
          <w:sz w:val="72"/>
        </w:rPr>
        <w:t>杖</w:t>
      </w:r>
      <w:r>
        <w:rPr>
          <w:rFonts w:ascii="SimSun" w:hAnsi="SimSun"/>
          <w:color w:val="000000"/>
          <w:sz w:val="72"/>
        </w:rPr>
        <w:t>巶</w:t>
      </w:r>
      <w:r>
        <w:rPr>
          <w:rFonts w:ascii="SimSun" w:hAnsi="SimSun"/>
          <w:color w:val="000000"/>
          <w:sz w:val="72"/>
        </w:rPr>
        <w:t>淅</w:t>
      </w:r>
      <w:r>
        <w:rPr>
          <w:rFonts w:ascii="SimSun" w:hAnsi="SimSun"/>
          <w:color w:val="FFFF00"/>
          <w:sz w:val="72"/>
        </w:rPr>
        <w:t>嬞</w:t>
      </w:r>
      <w:r>
        <w:rPr>
          <w:rFonts w:ascii="SimSun" w:hAnsi="SimSun"/>
          <w:color w:val="000000"/>
          <w:sz w:val="72"/>
        </w:rPr>
        <w:t>焖</w:t>
      </w:r>
      <w:r>
        <w:rPr>
          <w:rFonts w:ascii="SimSun" w:hAnsi="SimSun"/>
          <w:color w:val="000000"/>
          <w:sz w:val="72"/>
        </w:rPr>
        <w:t>訛</w:t>
      </w:r>
      <w:r>
        <w:rPr>
          <w:rFonts w:ascii="SimSun" w:hAnsi="SimSun"/>
          <w:color w:val="000000"/>
          <w:sz w:val="72"/>
        </w:rPr>
        <w:t>漻</w:t>
      </w:r>
      <w:r>
        <w:rPr>
          <w:rFonts w:ascii="SimSun" w:hAnsi="SimSun"/>
          <w:color w:val="00FFFF"/>
          <w:sz w:val="72"/>
        </w:rPr>
        <w:t>蛕</w:t>
      </w:r>
      <w:r>
        <w:rPr>
          <w:rFonts w:ascii="SimSun" w:hAnsi="SimSun"/>
          <w:color w:val="000000"/>
          <w:sz w:val="72"/>
        </w:rPr>
        <w:t>崽</w:t>
      </w:r>
      <w:r>
        <w:rPr>
          <w:rFonts w:ascii="SimSun" w:hAnsi="SimSun"/>
          <w:color w:val="FF00FF"/>
          <w:sz w:val="72"/>
        </w:rPr>
        <w:t>奦</w:t>
      </w:r>
      <w:r>
        <w:rPr>
          <w:rFonts w:ascii="SimSun" w:hAnsi="SimSun"/>
          <w:color w:val="000000"/>
          <w:sz w:val="72"/>
        </w:rPr>
        <w:t>龬</w:t>
      </w:r>
      <w:r>
        <w:rPr>
          <w:rFonts w:ascii="SimSun" w:hAnsi="SimSun"/>
          <w:color w:val="000000"/>
          <w:sz w:val="72"/>
        </w:rPr>
        <w:t>幽</w:t>
      </w:r>
      <w:r>
        <w:rPr>
          <w:rFonts w:ascii="SimSun" w:hAnsi="SimSun"/>
          <w:color w:val="FF00FF"/>
          <w:sz w:val="72"/>
        </w:rPr>
        <w:t>渝</w:t>
      </w:r>
      <w:r>
        <w:rPr>
          <w:rFonts w:ascii="SimSun" w:hAnsi="SimSun"/>
          <w:color w:val="FFFF00"/>
          <w:sz w:val="72"/>
        </w:rPr>
        <w:t>坩</w:t>
      </w:r>
      <w:r>
        <w:rPr>
          <w:rFonts w:ascii="SimSun" w:hAnsi="SimSun"/>
          <w:color w:val="FF00FF"/>
          <w:sz w:val="72"/>
        </w:rPr>
        <w:t>箼</w:t>
      </w:r>
      <w:r>
        <w:rPr>
          <w:rFonts w:ascii="SimSun" w:hAnsi="SimSun"/>
          <w:color w:val="00FFFF"/>
          <w:sz w:val="72"/>
        </w:rPr>
        <w:t>彯</w:t>
      </w:r>
      <w:r>
        <w:rPr>
          <w:rFonts w:ascii="SimSun" w:hAnsi="SimSun"/>
          <w:color w:val="000000"/>
          <w:sz w:val="72"/>
        </w:rPr>
        <w:t>璟</w:t>
      </w:r>
      <w:r>
        <w:rPr>
          <w:rFonts w:ascii="SimSun" w:hAnsi="SimSun"/>
          <w:color w:val="000000"/>
          <w:sz w:val="72"/>
        </w:rPr>
        <w:t>踞</w:t>
      </w:r>
      <w:r>
        <w:rPr>
          <w:rFonts w:ascii="SimSun" w:hAnsi="SimSun"/>
          <w:color w:val="FFFF00"/>
          <w:sz w:val="72"/>
        </w:rPr>
        <w:t>椀</w:t>
      </w:r>
      <w:r>
        <w:rPr>
          <w:rFonts w:ascii="SimSun" w:hAnsi="SimSun"/>
          <w:color w:val="000000"/>
          <w:sz w:val="72"/>
        </w:rPr>
        <w:t>順</w:t>
      </w:r>
      <w:r>
        <w:rPr>
          <w:rFonts w:ascii="SimSun" w:hAnsi="SimSun"/>
          <w:color w:val="FFFF00"/>
          <w:sz w:val="72"/>
        </w:rPr>
        <w:t>瓨</w:t>
      </w:r>
      <w:r>
        <w:rPr>
          <w:rFonts w:ascii="SimSun" w:hAnsi="SimSun"/>
          <w:color w:val="000000"/>
          <w:sz w:val="72"/>
        </w:rPr>
        <w:t>沩</w:t>
      </w:r>
      <w:r>
        <w:rPr>
          <w:rFonts w:ascii="SimSun" w:hAnsi="SimSun"/>
          <w:color w:val="000000"/>
          <w:sz w:val="72"/>
        </w:rPr>
        <w:t>閮</w:t>
      </w:r>
      <w:r>
        <w:rPr>
          <w:rFonts w:ascii="SimSun" w:hAnsi="SimSun"/>
          <w:color w:val="000000"/>
          <w:sz w:val="72"/>
        </w:rPr>
        <w:t>縲</w:t>
      </w:r>
      <w:r>
        <w:rPr>
          <w:rFonts w:ascii="SimSun" w:hAnsi="SimSun"/>
          <w:color w:val="000000"/>
          <w:sz w:val="72"/>
        </w:rPr>
        <w:t>恑</w:t>
      </w:r>
      <w:r>
        <w:rPr>
          <w:rFonts w:ascii="SimSun" w:hAnsi="SimSun"/>
          <w:color w:val="FFFF00"/>
          <w:sz w:val="72"/>
        </w:rPr>
        <w:t>熞</w:t>
      </w:r>
      <w:r>
        <w:rPr>
          <w:rFonts w:ascii="SimSun" w:hAnsi="SimSun"/>
          <w:color w:val="FF00FF"/>
          <w:sz w:val="72"/>
        </w:rPr>
        <w:t>櫟</w:t>
      </w:r>
      <w:r>
        <w:rPr>
          <w:rFonts w:ascii="SimSun" w:hAnsi="SimSun"/>
          <w:color w:val="000000"/>
          <w:sz w:val="72"/>
        </w:rPr>
        <w:t>军</w:t>
      </w:r>
      <w:r>
        <w:rPr>
          <w:rFonts w:ascii="SimSun" w:hAnsi="SimSun"/>
          <w:color w:val="FFFF00"/>
          <w:sz w:val="72"/>
        </w:rPr>
        <w:t>聁</w:t>
      </w:r>
      <w:r>
        <w:rPr>
          <w:rFonts w:ascii="SimSun" w:hAnsi="SimSun"/>
          <w:color w:val="FF00FF"/>
          <w:sz w:val="72"/>
        </w:rPr>
        <w:t>蘉</w:t>
      </w:r>
      <w:r>
        <w:rPr>
          <w:rFonts w:ascii="SimSun" w:hAnsi="SimSun"/>
          <w:color w:val="FFFF00"/>
          <w:sz w:val="72"/>
        </w:rPr>
        <w:t>枏</w:t>
      </w:r>
      <w:r>
        <w:rPr>
          <w:rFonts w:ascii="SimSun" w:hAnsi="SimSun"/>
          <w:color w:val="FF00FF"/>
          <w:sz w:val="72"/>
        </w:rPr>
        <w:t>箬</w:t>
      </w:r>
      <w:r>
        <w:rPr>
          <w:rFonts w:ascii="SimSun" w:hAnsi="SimSun"/>
          <w:color w:val="000000"/>
          <w:sz w:val="72"/>
        </w:rPr>
        <w:t>睋</w:t>
      </w:r>
      <w:r>
        <w:rPr>
          <w:rFonts w:ascii="SimSun" w:hAnsi="SimSun"/>
          <w:color w:val="FF00FF"/>
          <w:sz w:val="72"/>
        </w:rPr>
        <w:t>頎</w:t>
      </w:r>
      <w:r>
        <w:rPr>
          <w:rFonts w:ascii="SimSun" w:hAnsi="SimSun"/>
          <w:color w:val="00FFFF"/>
          <w:sz w:val="72"/>
        </w:rPr>
        <w:t>黱</w:t>
      </w:r>
      <w:r>
        <w:rPr>
          <w:rFonts w:ascii="SimSun" w:hAnsi="SimSun"/>
          <w:color w:val="FFFF00"/>
          <w:sz w:val="72"/>
        </w:rPr>
        <w:t>馨</w:t>
      </w:r>
      <w:r>
        <w:rPr>
          <w:rFonts w:ascii="SimSun" w:hAnsi="SimSun"/>
          <w:color w:val="000000"/>
          <w:sz w:val="72"/>
        </w:rPr>
        <w:t>顦</w:t>
      </w:r>
      <w:r>
        <w:rPr>
          <w:rFonts w:ascii="SimSun" w:hAnsi="SimSun"/>
          <w:color w:val="00FFFF"/>
          <w:sz w:val="72"/>
        </w:rPr>
        <w:t>魱</w:t>
      </w:r>
      <w:r>
        <w:rPr>
          <w:rFonts w:ascii="SimSun" w:hAnsi="SimSun"/>
          <w:color w:val="000000"/>
          <w:sz w:val="72"/>
        </w:rPr>
        <w:t>戀</w:t>
      </w:r>
      <w:r>
        <w:rPr>
          <w:rFonts w:ascii="SimSun" w:hAnsi="SimSun"/>
          <w:color w:val="FF00FF"/>
          <w:sz w:val="72"/>
        </w:rPr>
        <w:t>筎</w:t>
      </w:r>
      <w:r>
        <w:rPr>
          <w:rFonts w:ascii="SimSun" w:hAnsi="SimSun"/>
          <w:color w:val="FF00FF"/>
          <w:sz w:val="72"/>
        </w:rPr>
        <w:t>戡</w:t>
      </w:r>
      <w:r>
        <w:rPr>
          <w:rFonts w:ascii="SimSun" w:hAnsi="SimSun"/>
          <w:color w:val="00FFFF"/>
          <w:sz w:val="72"/>
        </w:rPr>
        <w:t>聊</w:t>
      </w:r>
      <w:r>
        <w:rPr>
          <w:rFonts w:ascii="SimSun" w:hAnsi="SimSun"/>
          <w:color w:val="000000"/>
          <w:sz w:val="72"/>
        </w:rPr>
        <w:t>嶊</w:t>
      </w:r>
      <w:r>
        <w:rPr>
          <w:rFonts w:ascii="SimSun" w:hAnsi="SimSun"/>
          <w:color w:val="00FFFF"/>
          <w:sz w:val="72"/>
        </w:rPr>
        <w:t>亽</w:t>
      </w:r>
      <w:r>
        <w:rPr>
          <w:rFonts w:ascii="SimSun" w:hAnsi="SimSun"/>
          <w:color w:val="FF00FF"/>
          <w:sz w:val="72"/>
        </w:rPr>
        <w:t>絰</w:t>
      </w:r>
      <w:r>
        <w:rPr>
          <w:rFonts w:ascii="SimSun" w:hAnsi="SimSun"/>
          <w:color w:val="00FFFF"/>
          <w:sz w:val="72"/>
        </w:rPr>
        <w:t>笽</w:t>
      </w:r>
      <w:r>
        <w:rPr>
          <w:rFonts w:ascii="SimSun" w:hAnsi="SimSun"/>
          <w:color w:val="00FFFF"/>
          <w:sz w:val="72"/>
        </w:rPr>
        <w:t>磹</w:t>
      </w:r>
      <w:r>
        <w:rPr>
          <w:rFonts w:ascii="SimSun" w:hAnsi="SimSun"/>
          <w:color w:val="000000"/>
          <w:sz w:val="72"/>
        </w:rPr>
        <w:t>羑</w:t>
      </w:r>
      <w:r>
        <w:rPr>
          <w:rFonts w:ascii="SimSun" w:hAnsi="SimSun"/>
          <w:color w:val="FF00FF"/>
          <w:sz w:val="72"/>
        </w:rPr>
        <w:t>奸</w:t>
      </w:r>
      <w:r>
        <w:rPr>
          <w:rFonts w:ascii="SimSun" w:hAnsi="SimSun"/>
          <w:color w:val="000000"/>
          <w:sz w:val="72"/>
        </w:rPr>
        <w:t>接</w:t>
      </w:r>
      <w:r>
        <w:rPr>
          <w:rFonts w:ascii="SimSun" w:hAnsi="SimSun"/>
          <w:color w:val="000000"/>
          <w:sz w:val="72"/>
        </w:rPr>
        <w:t>鴑</w:t>
      </w:r>
      <w:r>
        <w:rPr>
          <w:rFonts w:ascii="SimSun" w:hAnsi="SimSun"/>
          <w:color w:val="FFFF00"/>
          <w:sz w:val="72"/>
        </w:rPr>
        <w:t>冒</w:t>
      </w:r>
      <w:r>
        <w:rPr>
          <w:rFonts w:ascii="SimSun" w:hAnsi="SimSun"/>
          <w:color w:val="FF00FF"/>
          <w:sz w:val="72"/>
        </w:rPr>
        <w:t>铍</w:t>
      </w:r>
      <w:r>
        <w:rPr>
          <w:rFonts w:ascii="SimSun" w:hAnsi="SimSun"/>
          <w:color w:val="000000"/>
          <w:sz w:val="72"/>
        </w:rPr>
        <w:t>賦</w:t>
      </w:r>
      <w:r>
        <w:rPr>
          <w:rFonts w:ascii="SimSun" w:hAnsi="SimSun"/>
          <w:color w:val="00FFFF"/>
          <w:sz w:val="72"/>
        </w:rPr>
        <w:t>錐</w:t>
      </w:r>
      <w:r>
        <w:rPr>
          <w:rFonts w:ascii="SimSun" w:hAnsi="SimSun"/>
          <w:color w:val="000000"/>
          <w:sz w:val="72"/>
        </w:rPr>
        <w:t>瓏</w:t>
      </w:r>
      <w:r>
        <w:rPr>
          <w:rFonts w:ascii="SimSun" w:hAnsi="SimSun"/>
          <w:color w:val="FFFF00"/>
          <w:sz w:val="72"/>
        </w:rPr>
        <w:t>椂</w:t>
      </w:r>
      <w:r>
        <w:rPr>
          <w:rFonts w:ascii="SimSun" w:hAnsi="SimSun"/>
          <w:color w:val="000000"/>
          <w:sz w:val="72"/>
        </w:rPr>
        <w:t>飻</w:t>
      </w:r>
      <w:r>
        <w:rPr>
          <w:rFonts w:ascii="SimSun" w:hAnsi="SimSun"/>
          <w:color w:val="FF00FF"/>
          <w:sz w:val="72"/>
        </w:rPr>
        <w:t>嘡</w:t>
      </w:r>
      <w:r>
        <w:rPr>
          <w:rFonts w:ascii="SimSun" w:hAnsi="SimSun"/>
          <w:color w:val="00FFFF"/>
          <w:sz w:val="72"/>
        </w:rPr>
        <w:t>韭</w:t>
      </w:r>
      <w:r>
        <w:rPr>
          <w:rFonts w:ascii="SimSun" w:hAnsi="SimSun"/>
          <w:color w:val="000000"/>
          <w:sz w:val="72"/>
        </w:rPr>
        <w:t>蜴</w:t>
      </w:r>
      <w:r>
        <w:rPr>
          <w:rFonts w:ascii="SimSun" w:hAnsi="SimSun"/>
          <w:color w:val="000000"/>
          <w:sz w:val="72"/>
        </w:rPr>
        <w:t>燼</w:t>
      </w:r>
      <w:r>
        <w:rPr>
          <w:rFonts w:ascii="SimSun" w:hAnsi="SimSun"/>
          <w:color w:val="FF00FF"/>
          <w:sz w:val="72"/>
        </w:rPr>
        <w:t>雜</w:t>
      </w:r>
      <w:r>
        <w:rPr>
          <w:rFonts w:ascii="SimSun" w:hAnsi="SimSun"/>
          <w:color w:val="000000"/>
          <w:sz w:val="72"/>
        </w:rPr>
        <w:t>卹</w:t>
      </w:r>
      <w:r>
        <w:rPr>
          <w:rFonts w:ascii="SimSun" w:hAnsi="SimSun"/>
          <w:color w:val="00FFFF"/>
          <w:sz w:val="72"/>
        </w:rPr>
        <w:t>囬</w:t>
      </w:r>
      <w:r>
        <w:rPr>
          <w:rFonts w:ascii="SimSun" w:hAnsi="SimSun"/>
          <w:color w:val="00FFFF"/>
          <w:sz w:val="72"/>
        </w:rPr>
        <w:t>颫</w:t>
      </w:r>
      <w:r>
        <w:rPr>
          <w:rFonts w:ascii="SimSun" w:hAnsi="SimSun"/>
          <w:color w:val="FF00FF"/>
          <w:sz w:val="72"/>
        </w:rPr>
        <w:t>倍</w:t>
      </w:r>
      <w:r>
        <w:rPr>
          <w:rFonts w:ascii="SimSun" w:hAnsi="SimSun"/>
          <w:color w:val="FFFF00"/>
          <w:sz w:val="72"/>
        </w:rPr>
        <w:t>癥</w:t>
      </w:r>
      <w:r>
        <w:rPr>
          <w:rFonts w:ascii="SimSun" w:hAnsi="SimSun"/>
          <w:color w:val="FF00FF"/>
          <w:sz w:val="72"/>
        </w:rPr>
        <w:t>鮎</w:t>
      </w:r>
      <w:r>
        <w:rPr>
          <w:rFonts w:ascii="SimSun" w:hAnsi="SimSun"/>
          <w:color w:val="FF00FF"/>
          <w:sz w:val="72"/>
        </w:rPr>
        <w:t>貎</w:t>
      </w:r>
      <w:r>
        <w:rPr>
          <w:rFonts w:ascii="SimSun" w:hAnsi="SimSun"/>
          <w:color w:val="000000"/>
          <w:sz w:val="72"/>
        </w:rPr>
        <w:t>淃</w:t>
      </w:r>
      <w:r>
        <w:rPr>
          <w:rFonts w:ascii="SimSun" w:hAnsi="SimSun"/>
          <w:color w:val="000000"/>
          <w:sz w:val="72"/>
        </w:rPr>
        <w:t>絈</w:t>
      </w:r>
      <w:r>
        <w:rPr>
          <w:rFonts w:ascii="SimSun" w:hAnsi="SimSun"/>
          <w:color w:val="FFFF00"/>
          <w:sz w:val="72"/>
        </w:rPr>
        <w:t>杰</w:t>
      </w:r>
      <w:r>
        <w:rPr>
          <w:rFonts w:ascii="SimSun" w:hAnsi="SimSun"/>
          <w:color w:val="FFFF00"/>
          <w:sz w:val="72"/>
        </w:rPr>
        <w:t>讫</w:t>
      </w:r>
      <w:r>
        <w:rPr>
          <w:rFonts w:ascii="SimSun" w:hAnsi="SimSun"/>
          <w:color w:val="00FFFF"/>
          <w:sz w:val="72"/>
        </w:rPr>
        <w:t>榣</w:t>
      </w:r>
      <w:r>
        <w:rPr>
          <w:rFonts w:ascii="SimSun" w:hAnsi="SimSun"/>
          <w:color w:val="000000"/>
          <w:sz w:val="72"/>
        </w:rPr>
        <w:t>罶</w:t>
      </w:r>
      <w:r>
        <w:rPr>
          <w:rFonts w:ascii="SimSun" w:hAnsi="SimSun"/>
          <w:color w:val="000000"/>
          <w:sz w:val="72"/>
        </w:rPr>
        <w:t>萛</w:t>
      </w:r>
      <w:r>
        <w:rPr>
          <w:rFonts w:ascii="SimSun" w:hAnsi="SimSun"/>
          <w:color w:val="00FFFF"/>
          <w:sz w:val="72"/>
        </w:rPr>
        <w:t>沛</w:t>
      </w:r>
      <w:r>
        <w:rPr>
          <w:rFonts w:ascii="SimSun" w:hAnsi="SimSun"/>
          <w:color w:val="FF00FF"/>
          <w:sz w:val="72"/>
        </w:rPr>
        <w:t>絩</w:t>
      </w:r>
      <w:r>
        <w:rPr>
          <w:rFonts w:ascii="SimSun" w:hAnsi="SimSun"/>
          <w:color w:val="000000"/>
          <w:sz w:val="72"/>
        </w:rPr>
        <w:t>倀</w:t>
      </w:r>
      <w:r>
        <w:rPr>
          <w:rFonts w:ascii="SimSun" w:hAnsi="SimSun"/>
          <w:color w:val="00FFFF"/>
          <w:sz w:val="72"/>
        </w:rPr>
        <w:t>偆</w:t>
      </w:r>
      <w:r>
        <w:rPr>
          <w:rFonts w:ascii="SimSun" w:hAnsi="SimSun"/>
          <w:color w:val="00FFFF"/>
          <w:sz w:val="72"/>
        </w:rPr>
        <w:t>橉</w:t>
      </w:r>
      <w:r>
        <w:rPr>
          <w:rFonts w:ascii="SimSun" w:hAnsi="SimSun"/>
          <w:color w:val="000000"/>
          <w:sz w:val="72"/>
        </w:rPr>
        <w:t>櫥</w:t>
      </w:r>
      <w:r>
        <w:rPr>
          <w:rFonts w:ascii="SimSun" w:hAnsi="SimSun"/>
          <w:color w:val="FF00FF"/>
          <w:sz w:val="72"/>
        </w:rPr>
        <w:t>請</w:t>
      </w:r>
      <w:r>
        <w:rPr>
          <w:rFonts w:ascii="SimSun" w:hAnsi="SimSun"/>
          <w:color w:val="00FFFF"/>
          <w:sz w:val="72"/>
        </w:rPr>
        <w:t>簫</w:t>
      </w:r>
      <w:r>
        <w:rPr>
          <w:rFonts w:ascii="SimSun" w:hAnsi="SimSun"/>
          <w:color w:val="000000"/>
          <w:sz w:val="72"/>
        </w:rPr>
        <w:t>壗</w:t>
      </w:r>
      <w:r>
        <w:rPr>
          <w:rFonts w:ascii="SimSun" w:hAnsi="SimSun"/>
          <w:color w:val="00FFFF"/>
          <w:sz w:val="72"/>
        </w:rPr>
        <w:t>潰</w:t>
      </w:r>
      <w:r>
        <w:rPr>
          <w:rFonts w:ascii="SimSun" w:hAnsi="SimSun"/>
          <w:color w:val="FF00FF"/>
          <w:sz w:val="72"/>
        </w:rPr>
        <w:t>嵡</w:t>
      </w:r>
      <w:r>
        <w:rPr>
          <w:rFonts w:ascii="SimSun" w:hAnsi="SimSun"/>
          <w:color w:val="FF00FF"/>
          <w:sz w:val="72"/>
        </w:rPr>
        <w:t>鏭</w:t>
      </w:r>
      <w:r>
        <w:rPr>
          <w:rFonts w:ascii="SimSun" w:hAnsi="SimSun"/>
          <w:color w:val="000000"/>
          <w:sz w:val="72"/>
        </w:rPr>
        <w:t>嘬</w:t>
      </w:r>
      <w:r>
        <w:rPr>
          <w:rFonts w:ascii="SimSun" w:hAnsi="SimSun"/>
          <w:color w:val="FF00FF"/>
          <w:sz w:val="72"/>
        </w:rPr>
        <w:t>蓶</w:t>
      </w:r>
      <w:r>
        <w:rPr>
          <w:rFonts w:ascii="SimSun" w:hAnsi="SimSun"/>
          <w:color w:val="FFFF00"/>
          <w:sz w:val="72"/>
        </w:rPr>
        <w:t>虆</w:t>
      </w:r>
      <w:r>
        <w:rPr>
          <w:rFonts w:ascii="SimSun" w:hAnsi="SimSun"/>
          <w:color w:val="FF00FF"/>
          <w:sz w:val="72"/>
        </w:rPr>
        <w:t>瘽</w:t>
      </w:r>
      <w:r>
        <w:rPr>
          <w:rFonts w:ascii="SimSun" w:hAnsi="SimSun"/>
          <w:color w:val="FF00FF"/>
          <w:sz w:val="72"/>
        </w:rPr>
        <w:t>蜫</w:t>
      </w:r>
      <w:r>
        <w:rPr>
          <w:rFonts w:ascii="SimSun" w:hAnsi="SimSun"/>
          <w:color w:val="000000"/>
          <w:sz w:val="72"/>
        </w:rPr>
        <w:t>茠</w:t>
      </w:r>
      <w:r>
        <w:rPr>
          <w:rFonts w:ascii="SimSun" w:hAnsi="SimSun"/>
          <w:color w:val="FF00FF"/>
          <w:sz w:val="72"/>
        </w:rPr>
        <w:t>碶</w:t>
      </w:r>
      <w:r>
        <w:rPr>
          <w:rFonts w:ascii="SimSun" w:hAnsi="SimSun"/>
          <w:color w:val="FFFF00"/>
          <w:sz w:val="72"/>
        </w:rPr>
        <w:t>原</w:t>
      </w:r>
      <w:r>
        <w:rPr>
          <w:rFonts w:ascii="SimSun" w:hAnsi="SimSun"/>
          <w:color w:val="000000"/>
          <w:sz w:val="72"/>
        </w:rPr>
        <w:t>幗</w:t>
      </w:r>
      <w:r>
        <w:rPr>
          <w:rFonts w:ascii="SimSun" w:hAnsi="SimSun"/>
          <w:color w:val="FF00FF"/>
          <w:sz w:val="72"/>
        </w:rPr>
        <w:t>頕</w:t>
      </w:r>
      <w:r>
        <w:rPr>
          <w:rFonts w:ascii="SimSun" w:hAnsi="SimSun"/>
          <w:color w:val="000000"/>
          <w:sz w:val="72"/>
        </w:rPr>
        <w:t>薶</w:t>
      </w:r>
      <w:r>
        <w:rPr>
          <w:rFonts w:ascii="SimSun" w:hAnsi="SimSun"/>
          <w:color w:val="000000"/>
          <w:sz w:val="72"/>
        </w:rPr>
        <w:t>佮</w:t>
      </w:r>
      <w:r>
        <w:rPr>
          <w:rFonts w:ascii="SimSun" w:hAnsi="SimSun"/>
          <w:color w:val="00FFFF"/>
          <w:sz w:val="72"/>
        </w:rPr>
        <w:t>騀</w:t>
      </w:r>
      <w:r>
        <w:rPr>
          <w:rFonts w:ascii="SimSun" w:hAnsi="SimSun"/>
          <w:color w:val="000000"/>
          <w:sz w:val="72"/>
        </w:rPr>
        <w:t>馅</w:t>
      </w:r>
      <w:r>
        <w:rPr>
          <w:rFonts w:ascii="SimSun" w:hAnsi="SimSun"/>
          <w:color w:val="000000"/>
          <w:sz w:val="72"/>
        </w:rPr>
        <w:t>幘</w:t>
      </w:r>
      <w:r>
        <w:rPr>
          <w:rFonts w:ascii="SimSun" w:hAnsi="SimSun"/>
          <w:color w:val="000000"/>
          <w:sz w:val="72"/>
        </w:rPr>
        <w:t>啇</w:t>
      </w:r>
      <w:r>
        <w:rPr>
          <w:rFonts w:ascii="SimSun" w:hAnsi="SimSun"/>
          <w:color w:val="000000"/>
          <w:sz w:val="72"/>
        </w:rPr>
        <w:t>痖</w:t>
      </w:r>
      <w:r>
        <w:rPr>
          <w:rFonts w:ascii="SimSun" w:hAnsi="SimSun"/>
          <w:color w:val="00FFFF"/>
          <w:sz w:val="72"/>
        </w:rPr>
        <w:t>妙</w:t>
      </w:r>
      <w:r>
        <w:rPr>
          <w:rFonts w:ascii="SimSun" w:hAnsi="SimSun"/>
          <w:color w:val="00FFFF"/>
          <w:sz w:val="72"/>
        </w:rPr>
        <w:t>綋</w:t>
      </w:r>
      <w:r>
        <w:rPr>
          <w:rFonts w:ascii="SimSun" w:hAnsi="SimSun"/>
          <w:color w:val="FF00FF"/>
          <w:sz w:val="72"/>
        </w:rPr>
        <w:t>婐</w:t>
      </w:r>
      <w:r>
        <w:rPr>
          <w:rFonts w:ascii="SimSun" w:hAnsi="SimSun"/>
          <w:color w:val="000000"/>
          <w:sz w:val="72"/>
        </w:rPr>
        <w:t>闸</w:t>
      </w:r>
      <w:r>
        <w:rPr>
          <w:rFonts w:ascii="SimSun" w:hAnsi="SimSun"/>
          <w:color w:val="000000"/>
          <w:sz w:val="72"/>
        </w:rPr>
        <w:t>闋</w:t>
      </w:r>
      <w:r>
        <w:rPr>
          <w:rFonts w:ascii="SimSun" w:hAnsi="SimSun"/>
          <w:color w:val="000000"/>
          <w:sz w:val="72"/>
        </w:rPr>
        <w:t>焠</w:t>
      </w:r>
      <w:r>
        <w:rPr>
          <w:rFonts w:ascii="SimSun" w:hAnsi="SimSun"/>
          <w:color w:val="00FFFF"/>
          <w:sz w:val="72"/>
        </w:rPr>
        <w:t>傰</w:t>
      </w:r>
      <w:r>
        <w:rPr>
          <w:rFonts w:ascii="SimSun" w:hAnsi="SimSun"/>
          <w:color w:val="000000"/>
          <w:sz w:val="72"/>
        </w:rPr>
        <w:t>袹</w:t>
      </w:r>
      <w:r>
        <w:rPr>
          <w:rFonts w:ascii="SimSun" w:hAnsi="SimSun"/>
          <w:color w:val="00FFFF"/>
          <w:sz w:val="72"/>
        </w:rPr>
        <w:t>僑</w:t>
      </w:r>
      <w:r>
        <w:rPr>
          <w:rFonts w:ascii="SimSun" w:hAnsi="SimSun"/>
          <w:color w:val="000000"/>
          <w:sz w:val="72"/>
        </w:rPr>
        <w:t>鏧</w:t>
      </w:r>
      <w:r>
        <w:rPr>
          <w:rFonts w:ascii="SimSun" w:hAnsi="SimSun"/>
          <w:color w:val="FFFF00"/>
          <w:sz w:val="72"/>
        </w:rPr>
        <w:t>鏘</w:t>
      </w:r>
      <w:r>
        <w:rPr>
          <w:rFonts w:ascii="SimSun" w:hAnsi="SimSun"/>
          <w:color w:val="00FFFF"/>
          <w:sz w:val="72"/>
        </w:rPr>
        <w:t>唲</w:t>
      </w:r>
      <w:r>
        <w:rPr>
          <w:rFonts w:ascii="SimSun" w:hAnsi="SimSun"/>
          <w:color w:val="00FFFF"/>
          <w:sz w:val="72"/>
        </w:rPr>
        <w:t>韐</w:t>
      </w:r>
      <w:r>
        <w:rPr>
          <w:rFonts w:ascii="SimSun" w:hAnsi="SimSun"/>
          <w:color w:val="00FFFF"/>
          <w:sz w:val="72"/>
        </w:rPr>
        <w:t>蚸</w:t>
      </w:r>
      <w:r>
        <w:rPr>
          <w:rFonts w:ascii="SimSun" w:hAnsi="SimSun"/>
          <w:color w:val="000000"/>
          <w:sz w:val="72"/>
        </w:rPr>
        <w:t>耜</w:t>
      </w:r>
      <w:r>
        <w:rPr>
          <w:rFonts w:ascii="SimSun" w:hAnsi="SimSun"/>
          <w:color w:val="FFFF00"/>
          <w:sz w:val="72"/>
        </w:rPr>
        <w:t>屔</w:t>
      </w:r>
      <w:r>
        <w:rPr>
          <w:rFonts w:ascii="SimSun" w:hAnsi="SimSun"/>
          <w:color w:val="FF00FF"/>
          <w:sz w:val="72"/>
        </w:rPr>
        <w:t>菪</w:t>
      </w:r>
      <w:r>
        <w:rPr>
          <w:rFonts w:ascii="SimSun" w:hAnsi="SimSun"/>
          <w:color w:val="FF00FF"/>
          <w:sz w:val="72"/>
        </w:rPr>
        <w:t>魬</w:t>
      </w:r>
      <w:r>
        <w:rPr>
          <w:rFonts w:ascii="SimSun" w:hAnsi="SimSun"/>
          <w:color w:val="000000"/>
          <w:sz w:val="72"/>
        </w:rPr>
        <w:t>崅</w:t>
      </w:r>
      <w:r>
        <w:rPr>
          <w:rFonts w:ascii="SimSun" w:hAnsi="SimSun"/>
          <w:color w:val="000000"/>
          <w:sz w:val="72"/>
        </w:rPr>
        <w:t>锖</w:t>
      </w:r>
      <w:r>
        <w:rPr>
          <w:rFonts w:ascii="SimSun" w:hAnsi="SimSun"/>
          <w:color w:val="00FFFF"/>
          <w:sz w:val="72"/>
        </w:rPr>
        <w:t>仞</w:t>
      </w:r>
      <w:r>
        <w:rPr>
          <w:rFonts w:ascii="SimSun" w:hAnsi="SimSun"/>
          <w:color w:val="FF00FF"/>
          <w:sz w:val="72"/>
        </w:rPr>
        <w:t>揼</w:t>
      </w:r>
      <w:r>
        <w:rPr>
          <w:rFonts w:ascii="SimSun" w:hAnsi="SimSun"/>
          <w:color w:val="00FFFF"/>
          <w:sz w:val="72"/>
        </w:rPr>
        <w:t>隋</w:t>
      </w:r>
      <w:r>
        <w:rPr>
          <w:rFonts w:ascii="SimSun" w:hAnsi="SimSun"/>
          <w:color w:val="000000"/>
          <w:sz w:val="72"/>
        </w:rPr>
        <w:t>阹</w:t>
      </w:r>
      <w:r>
        <w:rPr>
          <w:rFonts w:ascii="SimSun" w:hAnsi="SimSun"/>
          <w:color w:val="000000"/>
          <w:sz w:val="72"/>
        </w:rPr>
        <w:t>鴺</w:t>
      </w:r>
      <w:r>
        <w:rPr>
          <w:rFonts w:ascii="SimSun" w:hAnsi="SimSun"/>
          <w:color w:val="FF00FF"/>
          <w:sz w:val="72"/>
        </w:rPr>
        <w:t>德</w:t>
      </w:r>
      <w:r>
        <w:rPr>
          <w:rFonts w:ascii="SimSun" w:hAnsi="SimSun"/>
          <w:color w:val="FFFF00"/>
          <w:sz w:val="72"/>
        </w:rPr>
        <w:t>吝</w:t>
      </w:r>
      <w:r>
        <w:rPr>
          <w:rFonts w:ascii="SimSun" w:hAnsi="SimSun"/>
          <w:color w:val="000000"/>
          <w:sz w:val="72"/>
        </w:rPr>
        <w:t>涣</w:t>
      </w:r>
      <w:r>
        <w:rPr>
          <w:rFonts w:ascii="SimSun" w:hAnsi="SimSun"/>
          <w:color w:val="FFFF00"/>
          <w:sz w:val="72"/>
        </w:rPr>
        <w:t>遇</w:t>
      </w:r>
      <w:r>
        <w:rPr>
          <w:rFonts w:ascii="SimSun" w:hAnsi="SimSun"/>
          <w:color w:val="000000"/>
          <w:sz w:val="72"/>
        </w:rPr>
        <w:t>珨</w:t>
      </w:r>
      <w:r>
        <w:rPr>
          <w:rFonts w:ascii="SimSun" w:hAnsi="SimSun"/>
          <w:color w:val="000000"/>
          <w:sz w:val="72"/>
        </w:rPr>
        <w:t>洿</w:t>
      </w:r>
      <w:r>
        <w:rPr>
          <w:rFonts w:ascii="SimSun" w:hAnsi="SimSun"/>
          <w:color w:val="FFFF00"/>
          <w:sz w:val="72"/>
        </w:rPr>
        <w:t>莒</w:t>
      </w:r>
      <w:r>
        <w:rPr>
          <w:rFonts w:ascii="SimSun" w:hAnsi="SimSun"/>
          <w:color w:val="000000"/>
          <w:sz w:val="72"/>
        </w:rPr>
        <w:t>嶍</w:t>
      </w:r>
      <w:r>
        <w:rPr>
          <w:rFonts w:ascii="SimSun" w:hAnsi="SimSun"/>
          <w:color w:val="FFFF00"/>
          <w:sz w:val="72"/>
        </w:rPr>
        <w:t>淺</w:t>
      </w:r>
      <w:r>
        <w:rPr>
          <w:rFonts w:ascii="SimSun" w:hAnsi="SimSun"/>
          <w:color w:val="FF00FF"/>
          <w:sz w:val="72"/>
        </w:rPr>
        <w:t>罚</w:t>
      </w:r>
      <w:r>
        <w:rPr>
          <w:rFonts w:ascii="SimSun" w:hAnsi="SimSun"/>
          <w:color w:val="000000"/>
          <w:sz w:val="72"/>
        </w:rPr>
        <w:t>風</w:t>
      </w:r>
      <w:r>
        <w:rPr>
          <w:rFonts w:ascii="SimSun" w:hAnsi="SimSun"/>
          <w:color w:val="000000"/>
          <w:sz w:val="72"/>
        </w:rPr>
        <w:t>淭</w:t>
      </w:r>
      <w:r>
        <w:rPr>
          <w:rFonts w:ascii="SimSun" w:hAnsi="SimSun"/>
          <w:color w:val="000000"/>
          <w:sz w:val="72"/>
        </w:rPr>
        <w:t>亇</w:t>
      </w:r>
      <w:r>
        <w:rPr>
          <w:rFonts w:ascii="SimSun" w:hAnsi="SimSun"/>
          <w:color w:val="FFFF00"/>
          <w:sz w:val="72"/>
        </w:rPr>
        <w:t>棌</w:t>
      </w:r>
      <w:r>
        <w:rPr>
          <w:rFonts w:ascii="SimSun" w:hAnsi="SimSun"/>
          <w:color w:val="000000"/>
          <w:sz w:val="72"/>
        </w:rPr>
        <w:t>燢</w:t>
      </w:r>
      <w:r>
        <w:rPr>
          <w:rFonts w:ascii="SimSun" w:hAnsi="SimSun"/>
          <w:color w:val="FFFF00"/>
          <w:sz w:val="72"/>
        </w:rPr>
        <w:t>蠛</w:t>
      </w:r>
      <w:r>
        <w:rPr>
          <w:rFonts w:ascii="SimSun" w:hAnsi="SimSun"/>
          <w:color w:val="FFFF00"/>
          <w:sz w:val="72"/>
        </w:rPr>
        <w:t>湿</w:t>
      </w:r>
      <w:r>
        <w:rPr>
          <w:rFonts w:ascii="SimSun" w:hAnsi="SimSun"/>
          <w:color w:val="FF00FF"/>
          <w:sz w:val="72"/>
        </w:rPr>
        <w:t>烄</w:t>
      </w:r>
      <w:r>
        <w:rPr>
          <w:rFonts w:ascii="SimSun" w:hAnsi="SimSun"/>
          <w:color w:val="000000"/>
          <w:sz w:val="72"/>
        </w:rPr>
        <w:t>眶</w:t>
      </w:r>
      <w:r>
        <w:rPr>
          <w:rFonts w:ascii="SimSun" w:hAnsi="SimSun"/>
          <w:color w:val="FFFF00"/>
          <w:sz w:val="72"/>
        </w:rPr>
        <w:t>摁</w:t>
      </w:r>
      <w:r>
        <w:rPr>
          <w:rFonts w:ascii="SimSun" w:hAnsi="SimSun"/>
          <w:color w:val="00FFFF"/>
          <w:sz w:val="72"/>
        </w:rPr>
        <w:t>摘</w:t>
      </w:r>
      <w:r>
        <w:rPr>
          <w:rFonts w:ascii="SimSun" w:hAnsi="SimSun"/>
          <w:color w:val="FFFF00"/>
          <w:sz w:val="72"/>
        </w:rPr>
        <w:t>馛</w:t>
      </w:r>
      <w:r>
        <w:rPr>
          <w:rFonts w:ascii="SimSun" w:hAnsi="SimSun"/>
          <w:color w:val="00FFFF"/>
          <w:sz w:val="72"/>
        </w:rPr>
        <w:t>鷂</w:t>
      </w:r>
      <w:r>
        <w:rPr>
          <w:rFonts w:ascii="SimSun" w:hAnsi="SimSun"/>
          <w:color w:val="000000"/>
          <w:sz w:val="72"/>
        </w:rPr>
        <w:t>膈</w:t>
      </w:r>
      <w:r>
        <w:rPr>
          <w:rFonts w:ascii="SimSun" w:hAnsi="SimSun"/>
          <w:color w:val="FFFF00"/>
          <w:sz w:val="72"/>
        </w:rPr>
        <w:t>咴</w:t>
      </w:r>
      <w:r>
        <w:rPr>
          <w:rFonts w:ascii="SimSun" w:hAnsi="SimSun"/>
          <w:color w:val="000000"/>
          <w:sz w:val="72"/>
        </w:rPr>
        <w:t>娰</w:t>
      </w:r>
      <w:r>
        <w:rPr>
          <w:rFonts w:ascii="SimSun" w:hAnsi="SimSun"/>
          <w:color w:val="FFFF00"/>
          <w:sz w:val="72"/>
        </w:rPr>
        <w:t>屲</w:t>
      </w:r>
      <w:r>
        <w:rPr>
          <w:rFonts w:ascii="SimSun" w:hAnsi="SimSun"/>
          <w:color w:val="FFFF00"/>
          <w:sz w:val="72"/>
        </w:rPr>
        <w:t>笵</w:t>
      </w:r>
      <w:r>
        <w:rPr>
          <w:rFonts w:ascii="SimSun" w:hAnsi="SimSun"/>
          <w:color w:val="000000"/>
          <w:sz w:val="72"/>
        </w:rPr>
        <w:t>媑</w:t>
      </w:r>
      <w:r>
        <w:rPr>
          <w:rFonts w:ascii="SimSun" w:hAnsi="SimSun"/>
          <w:color w:val="000000"/>
          <w:sz w:val="72"/>
        </w:rPr>
        <w:t>傩</w:t>
      </w:r>
      <w:r>
        <w:rPr>
          <w:rFonts w:ascii="SimSun" w:hAnsi="SimSun"/>
          <w:color w:val="000000"/>
          <w:sz w:val="72"/>
        </w:rPr>
        <w:t>伍</w:t>
      </w:r>
      <w:r>
        <w:rPr>
          <w:rFonts w:ascii="SimSun" w:hAnsi="SimSun"/>
          <w:color w:val="000000"/>
          <w:sz w:val="72"/>
        </w:rPr>
        <w:t>皈</w:t>
      </w:r>
      <w:r>
        <w:rPr>
          <w:rFonts w:ascii="SimSun" w:hAnsi="SimSun"/>
          <w:color w:val="00FFFF"/>
          <w:sz w:val="72"/>
        </w:rPr>
        <w:t>幧</w:t>
      </w:r>
      <w:r>
        <w:rPr>
          <w:rFonts w:ascii="SimSun" w:hAnsi="SimSun"/>
          <w:color w:val="FFFF00"/>
          <w:sz w:val="72"/>
        </w:rPr>
        <w:t>剞</w:t>
      </w:r>
      <w:r>
        <w:rPr>
          <w:rFonts w:ascii="SimSun" w:hAnsi="SimSun"/>
          <w:color w:val="000000"/>
          <w:sz w:val="72"/>
        </w:rPr>
        <w:t>貉</w:t>
      </w:r>
      <w:r>
        <w:rPr>
          <w:rFonts w:ascii="SimSun" w:hAnsi="SimSun"/>
          <w:color w:val="00FFFF"/>
          <w:sz w:val="72"/>
        </w:rPr>
        <w:t>消</w:t>
      </w:r>
      <w:r>
        <w:rPr>
          <w:rFonts w:ascii="SimSun" w:hAnsi="SimSun"/>
          <w:color w:val="FFFF00"/>
          <w:sz w:val="72"/>
        </w:rPr>
        <w:t>嗨</w:t>
      </w:r>
      <w:r>
        <w:rPr>
          <w:rFonts w:ascii="SimSun" w:hAnsi="SimSun"/>
          <w:color w:val="FF00FF"/>
          <w:sz w:val="72"/>
        </w:rPr>
        <w:t>瓻</w:t>
      </w:r>
      <w:r>
        <w:rPr>
          <w:rFonts w:ascii="SimSun" w:hAnsi="SimSun"/>
          <w:color w:val="00FFFF"/>
          <w:sz w:val="72"/>
        </w:rPr>
        <w:t>輣</w:t>
      </w:r>
      <w:r>
        <w:rPr>
          <w:rFonts w:ascii="SimSun" w:hAnsi="SimSun"/>
          <w:color w:val="FF00FF"/>
          <w:sz w:val="72"/>
        </w:rPr>
        <w:t>確</w:t>
      </w:r>
      <w:r>
        <w:rPr>
          <w:rFonts w:ascii="SimSun" w:hAnsi="SimSun"/>
          <w:color w:val="FFFF00"/>
          <w:sz w:val="72"/>
        </w:rPr>
        <w:t>覓</w:t>
      </w:r>
      <w:r>
        <w:rPr>
          <w:rFonts w:ascii="SimSun" w:hAnsi="SimSun"/>
          <w:color w:val="000000"/>
          <w:sz w:val="72"/>
        </w:rPr>
        <w:t>遛</w:t>
      </w:r>
      <w:r>
        <w:rPr>
          <w:rFonts w:ascii="SimSun" w:hAnsi="SimSun"/>
          <w:color w:val="000000"/>
          <w:sz w:val="72"/>
        </w:rPr>
        <w:t>蛊</w:t>
      </w:r>
      <w:r>
        <w:rPr>
          <w:rFonts w:ascii="SimSun" w:hAnsi="SimSun"/>
          <w:color w:val="000000"/>
          <w:sz w:val="72"/>
        </w:rPr>
        <w:t>穂</w:t>
      </w:r>
      <w:r>
        <w:rPr>
          <w:rFonts w:ascii="SimSun" w:hAnsi="SimSun"/>
          <w:color w:val="FF00FF"/>
          <w:sz w:val="72"/>
        </w:rPr>
        <w:t>笺</w:t>
      </w:r>
      <w:r>
        <w:rPr>
          <w:rFonts w:ascii="SimSun" w:hAnsi="SimSun"/>
          <w:color w:val="00FFFF"/>
          <w:sz w:val="72"/>
        </w:rPr>
        <w:t>燬</w:t>
      </w:r>
      <w:r>
        <w:rPr>
          <w:rFonts w:ascii="SimSun" w:hAnsi="SimSun"/>
          <w:color w:val="FFFF00"/>
          <w:sz w:val="72"/>
        </w:rPr>
        <w:t>輴</w:t>
      </w:r>
      <w:r>
        <w:rPr>
          <w:rFonts w:ascii="SimSun" w:hAnsi="SimSun"/>
          <w:color w:val="FFFF00"/>
          <w:sz w:val="72"/>
        </w:rPr>
        <w:t>褗</w:t>
      </w:r>
      <w:r>
        <w:rPr>
          <w:rFonts w:ascii="SimSun" w:hAnsi="SimSun"/>
          <w:color w:val="000000"/>
          <w:sz w:val="72"/>
        </w:rPr>
        <w:t>昇</w:t>
      </w:r>
      <w:r>
        <w:rPr>
          <w:rFonts w:ascii="SimSun" w:hAnsi="SimSun"/>
          <w:color w:val="FFFF00"/>
          <w:sz w:val="72"/>
        </w:rPr>
        <w:t>钹</w:t>
      </w:r>
      <w:r>
        <w:rPr>
          <w:rFonts w:ascii="SimSun" w:hAnsi="SimSun"/>
          <w:color w:val="FFFF00"/>
          <w:sz w:val="72"/>
        </w:rPr>
        <w:t>擲</w:t>
      </w:r>
      <w:r>
        <w:rPr>
          <w:rFonts w:ascii="SimSun" w:hAnsi="SimSun"/>
          <w:color w:val="FFFF00"/>
          <w:sz w:val="72"/>
        </w:rPr>
        <w:t>冫</w:t>
      </w:r>
      <w:r>
        <w:rPr>
          <w:rFonts w:ascii="SimSun" w:hAnsi="SimSun"/>
          <w:color w:val="000000"/>
          <w:sz w:val="72"/>
        </w:rPr>
        <w:t>歧</w:t>
      </w:r>
      <w:r>
        <w:rPr>
          <w:rFonts w:ascii="SimSun" w:hAnsi="SimSun"/>
          <w:color w:val="FFFF00"/>
          <w:sz w:val="72"/>
        </w:rPr>
        <w:t>跇</w:t>
      </w:r>
      <w:r>
        <w:rPr>
          <w:rFonts w:ascii="SimSun" w:hAnsi="SimSun"/>
          <w:color w:val="FFFF00"/>
          <w:sz w:val="72"/>
        </w:rPr>
        <w:t>鴊</w:t>
      </w:r>
      <w:r>
        <w:rPr>
          <w:rFonts w:ascii="SimSun" w:hAnsi="SimSun"/>
          <w:color w:val="000000"/>
          <w:sz w:val="72"/>
        </w:rPr>
        <w:t>氦</w:t>
      </w:r>
      <w:r>
        <w:rPr>
          <w:rFonts w:ascii="SimSun" w:hAnsi="SimSun"/>
          <w:color w:val="000000"/>
          <w:sz w:val="72"/>
        </w:rPr>
        <w:t>裥</w:t>
      </w:r>
      <w:r>
        <w:rPr>
          <w:rFonts w:ascii="SimSun" w:hAnsi="SimSun"/>
          <w:color w:val="000000"/>
          <w:sz w:val="72"/>
        </w:rPr>
        <w:t>璞</w:t>
      </w:r>
      <w:r>
        <w:rPr>
          <w:rFonts w:ascii="SimSun" w:hAnsi="SimSun"/>
          <w:color w:val="000000"/>
          <w:sz w:val="72"/>
        </w:rPr>
        <w:t>魮</w:t>
      </w:r>
      <w:r>
        <w:rPr>
          <w:rFonts w:ascii="SimSun" w:hAnsi="SimSun"/>
          <w:color w:val="00FFFF"/>
          <w:sz w:val="72"/>
        </w:rPr>
        <w:t>卤</w:t>
      </w:r>
      <w:r>
        <w:rPr>
          <w:rFonts w:ascii="SimSun" w:hAnsi="SimSun"/>
          <w:color w:val="FFFF00"/>
          <w:sz w:val="72"/>
        </w:rPr>
        <w:t>穑</w:t>
      </w:r>
      <w:r>
        <w:rPr>
          <w:rFonts w:ascii="SimSun" w:hAnsi="SimSun"/>
          <w:color w:val="000000"/>
          <w:sz w:val="72"/>
        </w:rPr>
        <w:t>躼</w:t>
      </w:r>
      <w:r>
        <w:rPr>
          <w:rFonts w:ascii="SimSun" w:hAnsi="SimSun"/>
          <w:color w:val="FF00FF"/>
          <w:sz w:val="72"/>
        </w:rPr>
        <w:t>玛</w:t>
      </w:r>
      <w:r>
        <w:rPr>
          <w:rFonts w:ascii="SimSun" w:hAnsi="SimSun"/>
          <w:color w:val="FFFF00"/>
          <w:sz w:val="72"/>
        </w:rPr>
        <w:t>律</w:t>
      </w:r>
      <w:r>
        <w:rPr>
          <w:rFonts w:ascii="SimSun" w:hAnsi="SimSun"/>
          <w:color w:val="FF00FF"/>
          <w:sz w:val="72"/>
        </w:rPr>
        <w:t>壐</w:t>
      </w:r>
      <w:r>
        <w:rPr>
          <w:rFonts w:ascii="SimSun" w:hAnsi="SimSun"/>
          <w:color w:val="000000"/>
          <w:sz w:val="72"/>
        </w:rPr>
        <w:t>巠</w:t>
      </w:r>
      <w:r>
        <w:rPr>
          <w:rFonts w:ascii="SimSun" w:hAnsi="SimSun"/>
          <w:color w:val="000000"/>
          <w:sz w:val="72"/>
        </w:rPr>
        <w:t>蹚</w:t>
      </w:r>
      <w:r>
        <w:rPr>
          <w:rFonts w:ascii="SimSun" w:hAnsi="SimSun"/>
          <w:color w:val="FFFF00"/>
          <w:sz w:val="72"/>
        </w:rPr>
        <w:t>翝</w:t>
      </w:r>
      <w:r>
        <w:rPr>
          <w:rFonts w:ascii="SimSun" w:hAnsi="SimSun"/>
          <w:color w:val="000000"/>
          <w:sz w:val="72"/>
        </w:rPr>
        <w:t>踈</w:t>
      </w:r>
      <w:r>
        <w:rPr>
          <w:rFonts w:ascii="SimSun" w:hAnsi="SimSun"/>
          <w:color w:val="00FFFF"/>
          <w:sz w:val="72"/>
        </w:rPr>
        <w:t>顖</w:t>
      </w:r>
      <w:r>
        <w:rPr>
          <w:rFonts w:ascii="SimSun" w:hAnsi="SimSun"/>
          <w:color w:val="000000"/>
          <w:sz w:val="72"/>
        </w:rPr>
        <w:t>噂</w:t>
      </w:r>
      <w:r>
        <w:rPr>
          <w:rFonts w:ascii="SimSun" w:hAnsi="SimSun"/>
          <w:color w:val="000000"/>
          <w:sz w:val="72"/>
        </w:rPr>
        <w:t>痹</w:t>
      </w:r>
      <w:r>
        <w:rPr>
          <w:rFonts w:ascii="SimSun" w:hAnsi="SimSun"/>
          <w:color w:val="FF00FF"/>
          <w:sz w:val="72"/>
        </w:rPr>
        <w:t>榌</w:t>
      </w:r>
      <w:r>
        <w:rPr>
          <w:rFonts w:ascii="SimSun" w:hAnsi="SimSun"/>
          <w:color w:val="000000"/>
          <w:sz w:val="72"/>
        </w:rPr>
        <w:t>弢</w:t>
      </w:r>
      <w:r>
        <w:rPr>
          <w:rFonts w:ascii="SimSun" w:hAnsi="SimSun"/>
          <w:color w:val="000000"/>
          <w:sz w:val="72"/>
        </w:rPr>
        <w:t>崐</w:t>
      </w:r>
      <w:r>
        <w:rPr>
          <w:rFonts w:ascii="SimSun" w:hAnsi="SimSun"/>
          <w:color w:val="00FFFF"/>
          <w:sz w:val="72"/>
        </w:rPr>
        <w:t>猷</w:t>
      </w:r>
      <w:r>
        <w:rPr>
          <w:rFonts w:ascii="SimSun" w:hAnsi="SimSun"/>
          <w:color w:val="FF00FF"/>
          <w:sz w:val="72"/>
        </w:rPr>
        <w:t>窒</w:t>
      </w:r>
      <w:r>
        <w:rPr>
          <w:rFonts w:ascii="SimSun" w:hAnsi="SimSun"/>
          <w:color w:val="00FFFF"/>
          <w:sz w:val="72"/>
        </w:rPr>
        <w:t>瀽</w:t>
      </w:r>
      <w:r>
        <w:rPr>
          <w:rFonts w:ascii="SimSun" w:hAnsi="SimSun"/>
          <w:color w:val="000000"/>
          <w:sz w:val="72"/>
        </w:rPr>
        <w:t>裸</w:t>
      </w:r>
      <w:r>
        <w:rPr>
          <w:rFonts w:ascii="SimSun" w:hAnsi="SimSun"/>
          <w:color w:val="FF00FF"/>
          <w:sz w:val="72"/>
        </w:rPr>
        <w:t>荄</w:t>
      </w:r>
      <w:r>
        <w:rPr>
          <w:rFonts w:ascii="SimSun" w:hAnsi="SimSun"/>
          <w:color w:val="000000"/>
          <w:sz w:val="72"/>
        </w:rPr>
        <w:t>靭</w:t>
      </w:r>
      <w:r>
        <w:rPr>
          <w:rFonts w:ascii="SimSun" w:hAnsi="SimSun"/>
          <w:color w:val="000000"/>
          <w:sz w:val="72"/>
        </w:rPr>
        <w:t>顟</w:t>
      </w:r>
      <w:r>
        <w:rPr>
          <w:rFonts w:ascii="SimSun" w:hAnsi="SimSun"/>
          <w:color w:val="00FFFF"/>
          <w:sz w:val="72"/>
        </w:rPr>
        <w:t>瘘</w:t>
      </w:r>
      <w:r>
        <w:rPr>
          <w:rFonts w:ascii="SimSun" w:hAnsi="SimSun"/>
          <w:color w:val="000000"/>
          <w:sz w:val="72"/>
        </w:rPr>
        <w:t>浖</w:t>
      </w:r>
      <w:r>
        <w:rPr>
          <w:rFonts w:ascii="SimSun" w:hAnsi="SimSun"/>
          <w:color w:val="00FFFF"/>
          <w:sz w:val="72"/>
        </w:rPr>
        <w:t>嘲</w:t>
      </w:r>
      <w:r>
        <w:rPr>
          <w:rFonts w:ascii="SimSun" w:hAnsi="SimSun"/>
          <w:color w:val="00FFFF"/>
          <w:sz w:val="72"/>
        </w:rPr>
        <w:t>逜</w:t>
      </w:r>
      <w:r>
        <w:rPr>
          <w:rFonts w:ascii="SimSun" w:hAnsi="SimSun"/>
          <w:color w:val="000000"/>
          <w:sz w:val="72"/>
        </w:rPr>
        <w:t>孌</w:t>
      </w:r>
      <w:r>
        <w:rPr>
          <w:rFonts w:ascii="SimSun" w:hAnsi="SimSun"/>
          <w:color w:val="00FFFF"/>
          <w:sz w:val="72"/>
        </w:rPr>
        <w:t>諰</w:t>
      </w:r>
      <w:r>
        <w:rPr>
          <w:rFonts w:ascii="SimSun" w:hAnsi="SimSun"/>
          <w:color w:val="000000"/>
          <w:sz w:val="72"/>
        </w:rPr>
        <w:t>豁</w:t>
      </w:r>
      <w:r>
        <w:rPr>
          <w:rFonts w:ascii="SimSun" w:hAnsi="SimSun"/>
          <w:color w:val="000000"/>
          <w:sz w:val="72"/>
        </w:rPr>
        <w:t>爐</w:t>
      </w:r>
      <w:r>
        <w:rPr>
          <w:rFonts w:ascii="SimSun" w:hAnsi="SimSun"/>
          <w:color w:val="FFFF00"/>
          <w:sz w:val="72"/>
        </w:rPr>
        <w:t>钙</w:t>
      </w:r>
      <w:r>
        <w:rPr>
          <w:rFonts w:ascii="SimSun" w:hAnsi="SimSun"/>
          <w:color w:val="000000"/>
          <w:sz w:val="72"/>
        </w:rPr>
        <w:t>句</w:t>
      </w:r>
      <w:r>
        <w:rPr>
          <w:rFonts w:ascii="SimSun" w:hAnsi="SimSun"/>
          <w:color w:val="FF00FF"/>
          <w:sz w:val="72"/>
        </w:rPr>
        <w:t>阪</w:t>
      </w:r>
      <w:r>
        <w:rPr>
          <w:rFonts w:ascii="SimSun" w:hAnsi="SimSun"/>
          <w:color w:val="000000"/>
          <w:sz w:val="72"/>
        </w:rPr>
        <w:t>鷰</w:t>
      </w:r>
      <w:r>
        <w:rPr>
          <w:rFonts w:ascii="SimSun" w:hAnsi="SimSun"/>
          <w:color w:val="00FFFF"/>
          <w:sz w:val="72"/>
        </w:rPr>
        <w:t>苺</w:t>
      </w:r>
      <w:r>
        <w:rPr>
          <w:rFonts w:ascii="SimSun" w:hAnsi="SimSun"/>
          <w:color w:val="FF00FF"/>
          <w:sz w:val="72"/>
        </w:rPr>
        <w:t>羃</w:t>
      </w:r>
      <w:r>
        <w:rPr>
          <w:rFonts w:ascii="SimSun" w:hAnsi="SimSun"/>
          <w:color w:val="000000"/>
          <w:sz w:val="72"/>
        </w:rPr>
        <w:t>鯰</w:t>
      </w:r>
      <w:r>
        <w:rPr>
          <w:rFonts w:ascii="SimSun" w:hAnsi="SimSun"/>
          <w:color w:val="FFFF00"/>
          <w:sz w:val="72"/>
        </w:rPr>
        <w:t>異</w:t>
      </w:r>
      <w:r>
        <w:rPr>
          <w:rFonts w:ascii="SimSun" w:hAnsi="SimSun"/>
          <w:color w:val="000000"/>
          <w:sz w:val="72"/>
        </w:rPr>
        <w:t>庩</w:t>
      </w:r>
      <w:r>
        <w:rPr>
          <w:rFonts w:ascii="SimSun" w:hAnsi="SimSun"/>
          <w:color w:val="000000"/>
          <w:sz w:val="72"/>
        </w:rPr>
        <w:t>榃</w:t>
      </w:r>
      <w:r>
        <w:rPr>
          <w:rFonts w:ascii="SimSun" w:hAnsi="SimSun"/>
          <w:color w:val="FFFF00"/>
          <w:sz w:val="72"/>
        </w:rPr>
        <w:t>眮</w:t>
      </w:r>
      <w:r>
        <w:rPr>
          <w:rFonts w:ascii="SimSun" w:hAnsi="SimSun"/>
          <w:color w:val="00FFFF"/>
          <w:sz w:val="72"/>
        </w:rPr>
        <w:t>塽</w:t>
      </w:r>
      <w:r>
        <w:rPr>
          <w:rFonts w:ascii="SimSun" w:hAnsi="SimSun"/>
          <w:color w:val="FF00FF"/>
          <w:sz w:val="72"/>
        </w:rPr>
        <w:t>鰅</w:t>
      </w:r>
      <w:r>
        <w:rPr>
          <w:rFonts w:ascii="SimSun" w:hAnsi="SimSun"/>
          <w:color w:val="00FFFF"/>
          <w:sz w:val="72"/>
        </w:rPr>
        <w:t>貸</w:t>
      </w:r>
      <w:r>
        <w:rPr>
          <w:rFonts w:ascii="SimSun" w:hAnsi="SimSun"/>
          <w:color w:val="000000"/>
          <w:sz w:val="72"/>
        </w:rPr>
        <w:t>霛</w:t>
      </w:r>
      <w:r>
        <w:rPr>
          <w:rFonts w:ascii="SimSun" w:hAnsi="SimSun"/>
          <w:color w:val="FFFF00"/>
          <w:sz w:val="72"/>
        </w:rPr>
        <w:t>埯</w:t>
      </w:r>
      <w:r>
        <w:rPr>
          <w:rFonts w:ascii="SimSun" w:hAnsi="SimSun"/>
          <w:color w:val="000000"/>
          <w:sz w:val="72"/>
        </w:rPr>
        <w:t>恷</w:t>
      </w:r>
      <w:r>
        <w:rPr>
          <w:rFonts w:ascii="SimSun" w:hAnsi="SimSun"/>
          <w:color w:val="000000"/>
          <w:sz w:val="72"/>
        </w:rPr>
        <w:t>毨</w:t>
      </w:r>
      <w:r>
        <w:rPr>
          <w:rFonts w:ascii="SimSun" w:hAnsi="SimSun"/>
          <w:color w:val="FF00FF"/>
          <w:sz w:val="72"/>
        </w:rPr>
        <w:t>獛</w:t>
      </w:r>
      <w:r>
        <w:rPr>
          <w:rFonts w:ascii="SimSun" w:hAnsi="SimSun"/>
          <w:color w:val="FFFF00"/>
          <w:sz w:val="72"/>
        </w:rPr>
        <w:t>榐</w:t>
      </w:r>
      <w:r>
        <w:rPr>
          <w:rFonts w:ascii="SimSun" w:hAnsi="SimSun"/>
          <w:color w:val="FF00FF"/>
          <w:sz w:val="72"/>
        </w:rPr>
        <w:t>箚</w:t>
      </w:r>
      <w:r>
        <w:rPr>
          <w:rFonts w:ascii="SimSun" w:hAnsi="SimSun"/>
          <w:color w:val="000000"/>
          <w:sz w:val="72"/>
        </w:rPr>
        <w:t>秮</w:t>
      </w:r>
      <w:r>
        <w:rPr>
          <w:rFonts w:ascii="SimSun" w:hAnsi="SimSun"/>
          <w:color w:val="000000"/>
          <w:sz w:val="72"/>
        </w:rPr>
        <w:t>檝</w:t>
      </w:r>
      <w:r>
        <w:rPr>
          <w:rFonts w:ascii="SimSun" w:hAnsi="SimSun"/>
          <w:color w:val="FFFF00"/>
          <w:sz w:val="72"/>
        </w:rPr>
        <w:t>蝴</w:t>
      </w:r>
      <w:r>
        <w:rPr>
          <w:rFonts w:ascii="SimSun" w:hAnsi="SimSun"/>
          <w:color w:val="000000"/>
          <w:sz w:val="72"/>
        </w:rPr>
        <w:t>罯</w:t>
      </w:r>
      <w:r>
        <w:rPr>
          <w:rFonts w:ascii="SimSun" w:hAnsi="SimSun"/>
          <w:color w:val="FF00FF"/>
          <w:sz w:val="72"/>
        </w:rPr>
        <w:t>鴈</w:t>
      </w:r>
      <w:r>
        <w:rPr>
          <w:rFonts w:ascii="SimSun" w:hAnsi="SimSun"/>
          <w:color w:val="00FFFF"/>
          <w:sz w:val="72"/>
        </w:rPr>
        <w:t>鱢</w:t>
      </w:r>
      <w:r>
        <w:rPr>
          <w:rFonts w:ascii="SimSun" w:hAnsi="SimSun"/>
          <w:color w:val="000000"/>
          <w:sz w:val="72"/>
        </w:rPr>
        <w:t>稐</w:t>
      </w:r>
      <w:r>
        <w:rPr>
          <w:rFonts w:ascii="SimSun" w:hAnsi="SimSun"/>
          <w:color w:val="00FFFF"/>
          <w:sz w:val="72"/>
        </w:rPr>
        <w:t>葕</w:t>
      </w:r>
      <w:r>
        <w:rPr>
          <w:rFonts w:ascii="SimSun" w:hAnsi="SimSun"/>
          <w:color w:val="000000"/>
          <w:sz w:val="72"/>
        </w:rPr>
        <w:t>端</w:t>
      </w:r>
      <w:r>
        <w:rPr>
          <w:rFonts w:ascii="SimSun" w:hAnsi="SimSun"/>
          <w:color w:val="000000"/>
          <w:sz w:val="72"/>
        </w:rPr>
        <w:t>肩</w:t>
      </w:r>
      <w:r>
        <w:rPr>
          <w:rFonts w:ascii="SimSun" w:hAnsi="SimSun"/>
          <w:color w:val="000000"/>
          <w:sz w:val="72"/>
        </w:rPr>
        <w:t>蕤</w:t>
      </w:r>
      <w:r>
        <w:rPr>
          <w:rFonts w:ascii="SimSun" w:hAnsi="SimSun"/>
          <w:color w:val="FF00FF"/>
          <w:sz w:val="72"/>
        </w:rPr>
        <w:t>鮁</w:t>
      </w:r>
      <w:r>
        <w:rPr>
          <w:rFonts w:ascii="SimSun" w:hAnsi="SimSun"/>
          <w:color w:val="00FFFF"/>
          <w:sz w:val="72"/>
        </w:rPr>
        <w:t>癍</w:t>
      </w:r>
      <w:r>
        <w:rPr>
          <w:rFonts w:ascii="SimSun" w:hAnsi="SimSun"/>
          <w:color w:val="000000"/>
          <w:sz w:val="72"/>
        </w:rPr>
        <w:t>岸</w:t>
      </w:r>
      <w:r>
        <w:rPr>
          <w:rFonts w:ascii="SimSun" w:hAnsi="SimSun"/>
          <w:color w:val="FFFF00"/>
          <w:sz w:val="72"/>
        </w:rPr>
        <w:t>挩</w:t>
      </w:r>
      <w:r>
        <w:rPr>
          <w:rFonts w:ascii="SimSun" w:hAnsi="SimSun"/>
          <w:color w:val="00FFFF"/>
          <w:sz w:val="72"/>
        </w:rPr>
        <w:t>帘</w:t>
      </w:r>
      <w:r>
        <w:rPr>
          <w:rFonts w:ascii="SimSun" w:hAnsi="SimSun"/>
          <w:color w:val="00FFFF"/>
          <w:sz w:val="72"/>
        </w:rPr>
        <w:t>遒</w:t>
      </w:r>
      <w:r>
        <w:rPr>
          <w:rFonts w:ascii="SimSun" w:hAnsi="SimSun"/>
          <w:color w:val="FFFF00"/>
          <w:sz w:val="72"/>
        </w:rPr>
        <w:t>獝</w:t>
      </w:r>
      <w:r>
        <w:rPr>
          <w:rFonts w:ascii="SimSun" w:hAnsi="SimSun"/>
          <w:color w:val="000000"/>
          <w:sz w:val="72"/>
        </w:rPr>
        <w:t>奦</w:t>
      </w:r>
      <w:r>
        <w:rPr>
          <w:rFonts w:ascii="SimSun" w:hAnsi="SimSun"/>
          <w:color w:val="FFFF00"/>
          <w:sz w:val="72"/>
        </w:rPr>
        <w:t>宀</w:t>
      </w:r>
      <w:r>
        <w:rPr>
          <w:rFonts w:ascii="SimSun" w:hAnsi="SimSun"/>
          <w:color w:val="000000"/>
          <w:sz w:val="72"/>
        </w:rPr>
        <w:t>擂</w:t>
      </w:r>
      <w:r>
        <w:rPr>
          <w:rFonts w:ascii="SimSun" w:hAnsi="SimSun"/>
          <w:color w:val="000000"/>
          <w:sz w:val="72"/>
        </w:rPr>
        <w:t>鎸</w:t>
      </w:r>
      <w:r>
        <w:rPr>
          <w:rFonts w:ascii="SimSun" w:hAnsi="SimSun"/>
          <w:color w:val="000000"/>
          <w:sz w:val="72"/>
        </w:rPr>
        <w:t>蝒</w:t>
      </w:r>
      <w:r>
        <w:rPr>
          <w:rFonts w:ascii="SimSun" w:hAnsi="SimSun"/>
          <w:color w:val="FF00FF"/>
          <w:sz w:val="72"/>
        </w:rPr>
        <w:t>釙</w:t>
      </w:r>
      <w:r>
        <w:rPr>
          <w:rFonts w:ascii="SimSun" w:hAnsi="SimSun"/>
          <w:color w:val="FF00FF"/>
          <w:sz w:val="72"/>
        </w:rPr>
        <w:t>鬢</w:t>
      </w:r>
      <w:r>
        <w:rPr>
          <w:rFonts w:ascii="SimSun" w:hAnsi="SimSun"/>
          <w:color w:val="00FFFF"/>
          <w:sz w:val="72"/>
        </w:rPr>
        <w:t>笰</w:t>
      </w:r>
      <w:r>
        <w:rPr>
          <w:rFonts w:ascii="SimSun" w:hAnsi="SimSun"/>
          <w:color w:val="000000"/>
          <w:sz w:val="72"/>
        </w:rPr>
        <w:t>劻</w:t>
      </w:r>
      <w:r>
        <w:rPr>
          <w:rFonts w:ascii="SimSun" w:hAnsi="SimSun"/>
          <w:color w:val="FFFF00"/>
          <w:sz w:val="72"/>
        </w:rPr>
        <w:t>薓</w:t>
      </w:r>
      <w:r>
        <w:rPr>
          <w:rFonts w:ascii="SimSun" w:hAnsi="SimSun"/>
          <w:color w:val="FFFF00"/>
          <w:sz w:val="72"/>
        </w:rPr>
        <w:t>佑</w:t>
      </w:r>
      <w:r>
        <w:rPr>
          <w:rFonts w:ascii="SimSun" w:hAnsi="SimSun"/>
          <w:color w:val="00FFFF"/>
          <w:sz w:val="72"/>
        </w:rPr>
        <w:t>尶</w:t>
      </w:r>
      <w:r>
        <w:rPr>
          <w:rFonts w:ascii="SimSun" w:hAnsi="SimSun"/>
          <w:color w:val="FFFF00"/>
          <w:sz w:val="72"/>
        </w:rPr>
        <w:t>膌</w:t>
      </w:r>
      <w:r>
        <w:rPr>
          <w:rFonts w:ascii="SimSun" w:hAnsi="SimSun"/>
          <w:color w:val="FF00FF"/>
          <w:sz w:val="72"/>
        </w:rPr>
        <w:t>崧</w:t>
      </w:r>
      <w:r>
        <w:rPr>
          <w:rFonts w:ascii="SimSun" w:hAnsi="SimSun"/>
          <w:color w:val="000000"/>
          <w:sz w:val="72"/>
        </w:rPr>
        <w:t>葇</w:t>
      </w:r>
      <w:r>
        <w:rPr>
          <w:rFonts w:ascii="SimSun" w:hAnsi="SimSun"/>
          <w:color w:val="000000"/>
          <w:sz w:val="72"/>
        </w:rPr>
        <w:t>谓</w:t>
      </w:r>
      <w:r>
        <w:rPr>
          <w:rFonts w:ascii="SimSun" w:hAnsi="SimSun"/>
          <w:color w:val="000000"/>
          <w:sz w:val="72"/>
        </w:rPr>
        <w:t>魖</w:t>
      </w:r>
      <w:r>
        <w:rPr>
          <w:rFonts w:ascii="SimSun" w:hAnsi="SimSun"/>
          <w:color w:val="000000"/>
          <w:sz w:val="72"/>
        </w:rPr>
        <w:t>韹</w:t>
      </w:r>
      <w:r>
        <w:rPr>
          <w:rFonts w:ascii="SimSun" w:hAnsi="SimSun"/>
          <w:color w:val="000000"/>
          <w:sz w:val="72"/>
        </w:rPr>
        <w:t>梴</w:t>
      </w:r>
      <w:r>
        <w:rPr>
          <w:rFonts w:ascii="SimSun" w:hAnsi="SimSun"/>
          <w:color w:val="FFFF00"/>
          <w:sz w:val="72"/>
        </w:rPr>
        <w:t>焚</w:t>
      </w:r>
      <w:r>
        <w:rPr>
          <w:rFonts w:ascii="SimSun" w:hAnsi="SimSun"/>
          <w:color w:val="00FFFF"/>
          <w:sz w:val="72"/>
        </w:rPr>
        <w:t>灌</w:t>
      </w:r>
      <w:r>
        <w:rPr>
          <w:rFonts w:ascii="SimSun" w:hAnsi="SimSun"/>
          <w:color w:val="00FFFF"/>
          <w:sz w:val="72"/>
        </w:rPr>
        <w:t>膝</w:t>
      </w:r>
      <w:r>
        <w:rPr>
          <w:rFonts w:ascii="SimSun" w:hAnsi="SimSun"/>
          <w:color w:val="000000"/>
          <w:sz w:val="72"/>
        </w:rPr>
        <w:t>哌</w:t>
      </w:r>
      <w:r>
        <w:rPr>
          <w:rFonts w:ascii="SimSun" w:hAnsi="SimSun"/>
          <w:color w:val="000000"/>
          <w:sz w:val="72"/>
        </w:rPr>
        <w:t>佩</w:t>
      </w:r>
      <w:r>
        <w:rPr>
          <w:rFonts w:ascii="SimSun" w:hAnsi="SimSun"/>
          <w:color w:val="FF00FF"/>
          <w:sz w:val="72"/>
        </w:rPr>
        <w:t>辄</w:t>
      </w:r>
      <w:r>
        <w:rPr>
          <w:rFonts w:ascii="SimSun" w:hAnsi="SimSun"/>
          <w:color w:val="FFFF00"/>
          <w:sz w:val="72"/>
        </w:rPr>
        <w:t>蘷</w:t>
      </w:r>
      <w:r>
        <w:rPr>
          <w:rFonts w:ascii="SimSun" w:hAnsi="SimSun"/>
          <w:color w:val="000000"/>
          <w:sz w:val="72"/>
        </w:rPr>
        <w:t>懯</w:t>
      </w:r>
      <w:r>
        <w:rPr>
          <w:rFonts w:ascii="SimSun" w:hAnsi="SimSun"/>
          <w:color w:val="000000"/>
          <w:sz w:val="72"/>
        </w:rPr>
        <w:t>乮</w:t>
      </w:r>
      <w:r>
        <w:rPr>
          <w:rFonts w:ascii="SimSun" w:hAnsi="SimSun"/>
          <w:color w:val="00FFFF"/>
          <w:sz w:val="72"/>
        </w:rPr>
        <w:t>逧</w:t>
      </w:r>
      <w:r>
        <w:rPr>
          <w:rFonts w:ascii="SimSun" w:hAnsi="SimSun"/>
          <w:color w:val="000000"/>
          <w:sz w:val="72"/>
        </w:rPr>
        <w:t>砝</w:t>
      </w:r>
      <w:r>
        <w:rPr>
          <w:rFonts w:ascii="SimSun" w:hAnsi="SimSun"/>
          <w:color w:val="00FFFF"/>
          <w:sz w:val="72"/>
        </w:rPr>
        <w:t>映</w:t>
      </w:r>
      <w:r>
        <w:rPr>
          <w:rFonts w:ascii="SimSun" w:hAnsi="SimSun"/>
          <w:color w:val="000000"/>
          <w:sz w:val="72"/>
        </w:rPr>
        <w:t>盱</w:t>
      </w:r>
      <w:r>
        <w:rPr>
          <w:rFonts w:ascii="SimSun" w:hAnsi="SimSun"/>
          <w:color w:val="000000"/>
          <w:sz w:val="72"/>
        </w:rPr>
        <w:t>猍</w:t>
      </w:r>
      <w:r>
        <w:rPr>
          <w:rFonts w:ascii="SimSun" w:hAnsi="SimSun"/>
          <w:color w:val="FFFF00"/>
          <w:sz w:val="72"/>
        </w:rPr>
        <w:t>漬</w:t>
      </w:r>
      <w:r>
        <w:rPr>
          <w:rFonts w:ascii="SimSun" w:hAnsi="SimSun"/>
          <w:color w:val="00FFFF"/>
          <w:sz w:val="72"/>
        </w:rPr>
        <w:t>柌</w:t>
      </w:r>
      <w:r>
        <w:rPr>
          <w:rFonts w:ascii="SimSun" w:hAnsi="SimSun"/>
          <w:color w:val="FFFF00"/>
          <w:sz w:val="72"/>
        </w:rPr>
        <w:t>珡</w:t>
      </w:r>
      <w:r>
        <w:rPr>
          <w:rFonts w:ascii="SimSun" w:hAnsi="SimSun"/>
          <w:color w:val="000000"/>
          <w:sz w:val="72"/>
        </w:rPr>
        <w:t>錩</w:t>
      </w:r>
      <w:r>
        <w:rPr>
          <w:rFonts w:ascii="SimSun" w:hAnsi="SimSun"/>
          <w:color w:val="000000"/>
          <w:sz w:val="72"/>
        </w:rPr>
        <w:t>婾</w:t>
      </w:r>
      <w:r>
        <w:rPr>
          <w:rFonts w:ascii="SimSun" w:hAnsi="SimSun"/>
          <w:color w:val="000000"/>
          <w:sz w:val="72"/>
        </w:rPr>
        <w:t>锼</w:t>
      </w:r>
      <w:r>
        <w:rPr>
          <w:rFonts w:ascii="SimSun" w:hAnsi="SimSun"/>
          <w:color w:val="000000"/>
          <w:sz w:val="72"/>
        </w:rPr>
        <w:t>桍</w:t>
      </w:r>
      <w:r>
        <w:rPr>
          <w:rFonts w:ascii="SimSun" w:hAnsi="SimSun"/>
          <w:color w:val="000000"/>
          <w:sz w:val="72"/>
        </w:rPr>
        <w:t>峍</w:t>
      </w:r>
      <w:r>
        <w:rPr>
          <w:rFonts w:ascii="SimSun" w:hAnsi="SimSun"/>
          <w:color w:val="FFFF00"/>
          <w:sz w:val="72"/>
        </w:rPr>
        <w:t>啯</w:t>
      </w:r>
      <w:r>
        <w:rPr>
          <w:rFonts w:ascii="SimSun" w:hAnsi="SimSun"/>
          <w:color w:val="FFFF00"/>
          <w:sz w:val="72"/>
        </w:rPr>
        <w:t>吠</w:t>
      </w:r>
      <w:r>
        <w:rPr>
          <w:rFonts w:ascii="SimSun" w:hAnsi="SimSun"/>
          <w:color w:val="00FFFF"/>
          <w:sz w:val="72"/>
        </w:rPr>
        <w:t>鱦</w:t>
      </w:r>
      <w:r>
        <w:rPr>
          <w:rFonts w:ascii="SimSun" w:hAnsi="SimSun"/>
          <w:color w:val="000000"/>
          <w:sz w:val="72"/>
        </w:rPr>
        <w:t>殯</w:t>
      </w:r>
      <w:r>
        <w:rPr>
          <w:rFonts w:ascii="SimSun" w:hAnsi="SimSun"/>
          <w:color w:val="FFFF00"/>
          <w:sz w:val="72"/>
        </w:rPr>
        <w:t>哛</w:t>
      </w:r>
      <w:r>
        <w:rPr>
          <w:rFonts w:ascii="SimSun" w:hAnsi="SimSun"/>
          <w:color w:val="000000"/>
          <w:sz w:val="72"/>
        </w:rPr>
        <w:t>洹</w:t>
      </w:r>
      <w:r>
        <w:rPr>
          <w:rFonts w:ascii="SimSun" w:hAnsi="SimSun"/>
          <w:color w:val="000000"/>
          <w:sz w:val="72"/>
        </w:rPr>
        <w:t>邁</w:t>
      </w:r>
      <w:r>
        <w:rPr>
          <w:rFonts w:ascii="SimSun" w:hAnsi="SimSun"/>
          <w:color w:val="FFFF00"/>
          <w:sz w:val="72"/>
        </w:rPr>
        <w:t>圇</w:t>
      </w:r>
      <w:r>
        <w:rPr>
          <w:rFonts w:ascii="SimSun" w:hAnsi="SimSun"/>
          <w:color w:val="000000"/>
          <w:sz w:val="72"/>
        </w:rPr>
        <w:t>玃</w:t>
      </w:r>
      <w:r>
        <w:rPr>
          <w:rFonts w:ascii="SimSun" w:hAnsi="SimSun"/>
          <w:color w:val="000000"/>
          <w:sz w:val="72"/>
        </w:rPr>
        <w:t>奲</w:t>
      </w:r>
      <w:r>
        <w:rPr>
          <w:rFonts w:ascii="SimSun" w:hAnsi="SimSun"/>
          <w:color w:val="000000"/>
          <w:sz w:val="72"/>
        </w:rPr>
        <w:t>嘝</w:t>
      </w:r>
      <w:r>
        <w:rPr>
          <w:rFonts w:ascii="SimSun" w:hAnsi="SimSun"/>
          <w:color w:val="00FFFF"/>
          <w:sz w:val="72"/>
        </w:rPr>
        <w:t>箽</w:t>
      </w:r>
      <w:r>
        <w:rPr>
          <w:rFonts w:ascii="SimSun" w:hAnsi="SimSun"/>
          <w:color w:val="FF00FF"/>
          <w:sz w:val="72"/>
        </w:rPr>
        <w:t>鹒</w:t>
      </w:r>
      <w:r>
        <w:rPr>
          <w:rFonts w:ascii="SimSun" w:hAnsi="SimSun"/>
          <w:color w:val="000000"/>
          <w:sz w:val="72"/>
        </w:rPr>
        <w:t>矔</w:t>
      </w:r>
      <w:r>
        <w:rPr>
          <w:rFonts w:ascii="SimSun" w:hAnsi="SimSun"/>
          <w:color w:val="000000"/>
          <w:sz w:val="72"/>
        </w:rPr>
        <w:t>辩</w:t>
      </w:r>
      <w:r>
        <w:rPr>
          <w:rFonts w:ascii="SimSun" w:hAnsi="SimSun"/>
          <w:color w:val="00FFFF"/>
          <w:sz w:val="72"/>
        </w:rPr>
        <w:t>焇</w:t>
      </w:r>
      <w:r>
        <w:rPr>
          <w:rFonts w:ascii="SimSun" w:hAnsi="SimSun"/>
          <w:color w:val="FFFF00"/>
          <w:sz w:val="72"/>
        </w:rPr>
        <w:t>皭</w:t>
      </w:r>
      <w:r>
        <w:rPr>
          <w:rFonts w:ascii="SimSun" w:hAnsi="SimSun"/>
          <w:color w:val="00FFFF"/>
          <w:sz w:val="72"/>
        </w:rPr>
        <w:t>龼</w:t>
      </w:r>
      <w:r>
        <w:rPr>
          <w:rFonts w:ascii="SimSun" w:hAnsi="SimSun"/>
          <w:color w:val="000000"/>
          <w:sz w:val="72"/>
        </w:rPr>
        <w:t>緋</w:t>
      </w:r>
      <w:r>
        <w:rPr>
          <w:rFonts w:ascii="SimSun" w:hAnsi="SimSun"/>
          <w:color w:val="000000"/>
          <w:sz w:val="72"/>
        </w:rPr>
        <w:t>爕</w:t>
      </w:r>
      <w:r>
        <w:rPr>
          <w:rFonts w:ascii="SimSun" w:hAnsi="SimSun"/>
          <w:color w:val="00FFFF"/>
          <w:sz w:val="72"/>
        </w:rPr>
        <w:t>婍</w:t>
      </w:r>
      <w:r>
        <w:rPr>
          <w:rFonts w:ascii="SimSun" w:hAnsi="SimSun"/>
          <w:color w:val="00FFFF"/>
          <w:sz w:val="72"/>
        </w:rPr>
        <w:t>讉</w:t>
      </w:r>
      <w:r>
        <w:rPr>
          <w:rFonts w:ascii="SimSun" w:hAnsi="SimSun"/>
          <w:color w:val="FFFF00"/>
          <w:sz w:val="72"/>
        </w:rPr>
        <w:t>郖</w:t>
      </w:r>
      <w:r>
        <w:rPr>
          <w:rFonts w:ascii="SimSun" w:hAnsi="SimSun"/>
          <w:color w:val="000000"/>
          <w:sz w:val="72"/>
        </w:rPr>
        <w:t>讟</w:t>
      </w:r>
      <w:r>
        <w:rPr>
          <w:rFonts w:ascii="SimSun" w:hAnsi="SimSun"/>
          <w:color w:val="000000"/>
          <w:sz w:val="72"/>
        </w:rPr>
        <w:t>哳</w:t>
      </w:r>
      <w:r>
        <w:rPr>
          <w:rFonts w:ascii="SimSun" w:hAnsi="SimSun"/>
          <w:color w:val="000000"/>
          <w:sz w:val="72"/>
        </w:rPr>
        <w:t>掫</w:t>
      </w:r>
      <w:r>
        <w:rPr>
          <w:rFonts w:ascii="SimSun" w:hAnsi="SimSun"/>
          <w:color w:val="000000"/>
          <w:sz w:val="72"/>
        </w:rPr>
        <w:t>绝</w:t>
      </w:r>
      <w:r>
        <w:rPr>
          <w:rFonts w:ascii="SimSun" w:hAnsi="SimSun"/>
          <w:color w:val="000000"/>
          <w:sz w:val="72"/>
        </w:rPr>
        <w:t>婲</w:t>
      </w:r>
      <w:r>
        <w:rPr>
          <w:rFonts w:ascii="SimSun" w:hAnsi="SimSun"/>
          <w:color w:val="FFFF00"/>
          <w:sz w:val="72"/>
        </w:rPr>
        <w:t>勉</w:t>
      </w:r>
      <w:r>
        <w:rPr>
          <w:rFonts w:ascii="SimSun" w:hAnsi="SimSun"/>
          <w:color w:val="000000"/>
          <w:sz w:val="72"/>
        </w:rPr>
        <w:t>碗</w:t>
      </w:r>
      <w:r>
        <w:rPr>
          <w:rFonts w:ascii="SimSun" w:hAnsi="SimSun"/>
          <w:color w:val="000000"/>
          <w:sz w:val="72"/>
        </w:rPr>
        <w:t>婶</w:t>
      </w:r>
      <w:r>
        <w:rPr>
          <w:rFonts w:ascii="SimSun" w:hAnsi="SimSun"/>
          <w:color w:val="000000"/>
          <w:sz w:val="72"/>
        </w:rPr>
        <w:t>芕</w:t>
      </w:r>
      <w:r>
        <w:rPr>
          <w:rFonts w:ascii="SimSun" w:hAnsi="SimSun"/>
          <w:color w:val="000000"/>
          <w:sz w:val="72"/>
        </w:rPr>
        <w:t>縮</w:t>
      </w:r>
      <w:r>
        <w:rPr>
          <w:rFonts w:ascii="SimSun" w:hAnsi="SimSun"/>
          <w:color w:val="FF00FF"/>
          <w:sz w:val="72"/>
        </w:rPr>
        <w:t>求</w:t>
      </w:r>
      <w:r>
        <w:rPr>
          <w:rFonts w:ascii="SimSun" w:hAnsi="SimSun"/>
          <w:color w:val="000000"/>
          <w:sz w:val="72"/>
        </w:rPr>
        <w:t>樮</w:t>
      </w:r>
      <w:r>
        <w:rPr>
          <w:rFonts w:ascii="SimSun" w:hAnsi="SimSun"/>
          <w:color w:val="000000"/>
          <w:sz w:val="72"/>
        </w:rPr>
        <w:t>庣</w:t>
      </w:r>
      <w:r>
        <w:rPr>
          <w:rFonts w:ascii="SimSun" w:hAnsi="SimSun"/>
          <w:color w:val="00FFFF"/>
          <w:sz w:val="72"/>
        </w:rPr>
        <w:t>枪</w:t>
      </w:r>
      <w:r>
        <w:rPr>
          <w:rFonts w:ascii="SimSun" w:hAnsi="SimSun"/>
          <w:color w:val="FFFF00"/>
          <w:sz w:val="72"/>
        </w:rPr>
        <w:t>峙</w:t>
      </w:r>
      <w:r>
        <w:rPr>
          <w:rFonts w:ascii="SimSun" w:hAnsi="SimSun"/>
          <w:color w:val="00FFFF"/>
          <w:sz w:val="72"/>
        </w:rPr>
        <w:t>舿</w:t>
      </w:r>
      <w:r>
        <w:rPr>
          <w:rFonts w:ascii="SimSun" w:hAnsi="SimSun"/>
          <w:color w:val="00FFFF"/>
          <w:sz w:val="72"/>
        </w:rPr>
        <w:t>齀</w:t>
      </w:r>
      <w:r>
        <w:rPr>
          <w:rFonts w:ascii="SimSun" w:hAnsi="SimSun"/>
          <w:color w:val="000000"/>
          <w:sz w:val="72"/>
        </w:rPr>
        <w:t>穗</w:t>
      </w:r>
      <w:r>
        <w:rPr>
          <w:rFonts w:ascii="SimSun" w:hAnsi="SimSun"/>
          <w:color w:val="00FFFF"/>
          <w:sz w:val="72"/>
        </w:rPr>
        <w:t>鯍</w:t>
      </w:r>
      <w:r>
        <w:rPr>
          <w:rFonts w:ascii="SimSun" w:hAnsi="SimSun"/>
          <w:color w:val="FF00FF"/>
          <w:sz w:val="72"/>
        </w:rPr>
        <w:t>堩</w:t>
      </w:r>
      <w:r>
        <w:rPr>
          <w:rFonts w:ascii="SimSun" w:hAnsi="SimSun"/>
          <w:color w:val="000000"/>
          <w:sz w:val="72"/>
        </w:rPr>
        <w:t>鬎</w:t>
      </w:r>
      <w:r>
        <w:rPr>
          <w:rFonts w:ascii="SimSun" w:hAnsi="SimSun"/>
          <w:color w:val="000000"/>
          <w:sz w:val="72"/>
        </w:rPr>
        <w:t>嵽</w:t>
      </w:r>
      <w:r>
        <w:rPr>
          <w:rFonts w:ascii="SimSun" w:hAnsi="SimSun"/>
          <w:color w:val="00FFFF"/>
          <w:sz w:val="72"/>
        </w:rPr>
        <w:t>插</w:t>
      </w:r>
      <w:r>
        <w:rPr>
          <w:rFonts w:ascii="SimSun" w:hAnsi="SimSun"/>
          <w:color w:val="000000"/>
          <w:sz w:val="72"/>
        </w:rPr>
        <w:t>弝</w:t>
      </w:r>
      <w:r>
        <w:rPr>
          <w:rFonts w:ascii="SimSun" w:hAnsi="SimSun"/>
          <w:color w:val="FFFF00"/>
          <w:sz w:val="72"/>
        </w:rPr>
        <w:t>熱</w:t>
      </w:r>
      <w:r>
        <w:rPr>
          <w:rFonts w:ascii="SimSun" w:hAnsi="SimSun"/>
          <w:color w:val="00FFFF"/>
          <w:sz w:val="72"/>
        </w:rPr>
        <w:t>郠</w:t>
      </w:r>
      <w:r>
        <w:rPr>
          <w:rFonts w:ascii="SimSun" w:hAnsi="SimSun"/>
          <w:color w:val="FFFF00"/>
          <w:sz w:val="72"/>
        </w:rPr>
        <w:t>蔀</w:t>
      </w:r>
      <w:r>
        <w:rPr>
          <w:rFonts w:ascii="SimSun" w:hAnsi="SimSun"/>
          <w:color w:val="000000"/>
          <w:sz w:val="72"/>
        </w:rPr>
        <w:t>弾</w:t>
      </w:r>
      <w:r>
        <w:rPr>
          <w:rFonts w:ascii="SimSun" w:hAnsi="SimSun"/>
          <w:color w:val="00FFFF"/>
          <w:sz w:val="72"/>
        </w:rPr>
        <w:t>鬡</w:t>
      </w:r>
      <w:r>
        <w:rPr>
          <w:rFonts w:ascii="SimSun" w:hAnsi="SimSun"/>
          <w:color w:val="000000"/>
          <w:sz w:val="72"/>
        </w:rPr>
        <w:t>讗</w:t>
      </w:r>
      <w:r>
        <w:rPr>
          <w:rFonts w:ascii="SimSun" w:hAnsi="SimSun"/>
          <w:color w:val="000000"/>
          <w:sz w:val="72"/>
        </w:rPr>
        <w:t>睥</w:t>
      </w:r>
      <w:r>
        <w:rPr>
          <w:rFonts w:ascii="SimSun" w:hAnsi="SimSun"/>
          <w:color w:val="FFFF00"/>
          <w:sz w:val="72"/>
        </w:rPr>
        <w:t>爥</w:t>
      </w:r>
      <w:r>
        <w:rPr>
          <w:rFonts w:ascii="SimSun" w:hAnsi="SimSun"/>
          <w:color w:val="FFFF00"/>
          <w:sz w:val="72"/>
        </w:rPr>
        <w:t>砡</w:t>
      </w:r>
      <w:r>
        <w:rPr>
          <w:rFonts w:ascii="SimSun" w:hAnsi="SimSun"/>
          <w:color w:val="FF00FF"/>
          <w:sz w:val="72"/>
        </w:rPr>
        <w:t>闔</w:t>
      </w:r>
      <w:r>
        <w:rPr>
          <w:rFonts w:ascii="SimSun" w:hAnsi="SimSun"/>
          <w:color w:val="00FFFF"/>
          <w:sz w:val="72"/>
        </w:rPr>
        <w:t>蹻</w:t>
      </w:r>
      <w:r>
        <w:rPr>
          <w:rFonts w:ascii="SimSun" w:hAnsi="SimSun"/>
          <w:color w:val="FF00FF"/>
          <w:sz w:val="72"/>
        </w:rPr>
        <w:t>蹩</w:t>
      </w:r>
      <w:r>
        <w:rPr>
          <w:rFonts w:ascii="SimSun" w:hAnsi="SimSun"/>
          <w:color w:val="FFFF00"/>
          <w:sz w:val="72"/>
        </w:rPr>
        <w:t>唵</w:t>
      </w:r>
      <w:r>
        <w:rPr>
          <w:rFonts w:ascii="SimSun" w:hAnsi="SimSun"/>
          <w:color w:val="000000"/>
          <w:sz w:val="72"/>
        </w:rPr>
        <w:t>紸</w:t>
      </w:r>
      <w:r>
        <w:rPr>
          <w:rFonts w:ascii="SimSun" w:hAnsi="SimSun"/>
          <w:color w:val="000000"/>
          <w:sz w:val="72"/>
        </w:rPr>
        <w:t>謰</w:t>
      </w:r>
      <w:r>
        <w:rPr>
          <w:rFonts w:ascii="SimSun" w:hAnsi="SimSun"/>
          <w:color w:val="000000"/>
          <w:sz w:val="72"/>
        </w:rPr>
        <w:t>軞</w:t>
      </w:r>
      <w:r>
        <w:rPr>
          <w:rFonts w:ascii="SimSun" w:hAnsi="SimSun"/>
          <w:color w:val="FF00FF"/>
          <w:sz w:val="72"/>
        </w:rPr>
        <w:t>醲</w:t>
      </w:r>
      <w:r>
        <w:rPr>
          <w:rFonts w:ascii="SimSun" w:hAnsi="SimSun"/>
          <w:color w:val="00FFFF"/>
          <w:sz w:val="72"/>
        </w:rPr>
        <w:t>诶</w:t>
      </w:r>
      <w:r>
        <w:rPr>
          <w:rFonts w:ascii="SimSun" w:hAnsi="SimSun"/>
          <w:color w:val="FF00FF"/>
          <w:sz w:val="72"/>
        </w:rPr>
        <w:t>表</w:t>
      </w:r>
      <w:r>
        <w:rPr>
          <w:rFonts w:ascii="SimSun" w:hAnsi="SimSun"/>
          <w:color w:val="00FFFF"/>
          <w:sz w:val="72"/>
        </w:rPr>
        <w:t>汌</w:t>
      </w:r>
      <w:r>
        <w:rPr>
          <w:rFonts w:ascii="SimSun" w:hAnsi="SimSun"/>
          <w:color w:val="000000"/>
          <w:sz w:val="72"/>
        </w:rPr>
        <w:t>暺</w:t>
      </w:r>
      <w:r>
        <w:rPr>
          <w:rFonts w:ascii="SimSun" w:hAnsi="SimSun"/>
          <w:color w:val="FFFF00"/>
          <w:sz w:val="72"/>
        </w:rPr>
        <w:t>逬</w:t>
      </w:r>
      <w:r>
        <w:rPr>
          <w:rFonts w:ascii="SimSun" w:hAnsi="SimSun"/>
          <w:color w:val="00FFFF"/>
          <w:sz w:val="72"/>
        </w:rPr>
        <w:t>龔</w:t>
      </w:r>
      <w:r>
        <w:rPr>
          <w:rFonts w:ascii="SimSun" w:hAnsi="SimSun"/>
          <w:color w:val="00FFFF"/>
          <w:sz w:val="72"/>
        </w:rPr>
        <w:t>詅</w:t>
      </w:r>
      <w:r>
        <w:rPr>
          <w:rFonts w:ascii="SimSun" w:hAnsi="SimSun"/>
          <w:color w:val="FF00FF"/>
          <w:sz w:val="72"/>
        </w:rPr>
        <w:t>婠</w:t>
      </w:r>
      <w:r>
        <w:rPr>
          <w:rFonts w:ascii="SimSun" w:hAnsi="SimSun"/>
          <w:color w:val="FFFF00"/>
          <w:sz w:val="72"/>
        </w:rPr>
        <w:t>經</w:t>
      </w:r>
      <w:r>
        <w:rPr>
          <w:rFonts w:ascii="SimSun" w:hAnsi="SimSun"/>
          <w:color w:val="00FFFF"/>
          <w:sz w:val="72"/>
        </w:rPr>
        <w:t>夜</w:t>
      </w:r>
      <w:r>
        <w:rPr>
          <w:rFonts w:ascii="SimSun" w:hAnsi="SimSun"/>
          <w:color w:val="000000"/>
          <w:sz w:val="72"/>
        </w:rPr>
        <w:t>琈</w:t>
      </w:r>
      <w:r>
        <w:rPr>
          <w:rFonts w:ascii="SimSun" w:hAnsi="SimSun"/>
          <w:color w:val="00FFFF"/>
          <w:sz w:val="72"/>
        </w:rPr>
        <w:t>卧</w:t>
      </w:r>
      <w:r>
        <w:rPr>
          <w:rFonts w:ascii="SimSun" w:hAnsi="SimSun"/>
          <w:color w:val="FF00FF"/>
          <w:sz w:val="72"/>
        </w:rPr>
        <w:t>鵟</w:t>
      </w:r>
      <w:r>
        <w:rPr>
          <w:rFonts w:ascii="SimSun" w:hAnsi="SimSun"/>
          <w:color w:val="FFFF00"/>
          <w:sz w:val="72"/>
        </w:rPr>
        <w:t>讻</w:t>
      </w:r>
      <w:r>
        <w:rPr>
          <w:rFonts w:ascii="SimSun" w:hAnsi="SimSun"/>
          <w:color w:val="FFFF00"/>
          <w:sz w:val="72"/>
        </w:rPr>
        <w:t>擶</w:t>
      </w:r>
      <w:r>
        <w:rPr>
          <w:rFonts w:ascii="SimSun" w:hAnsi="SimSun"/>
          <w:color w:val="000000"/>
          <w:sz w:val="72"/>
        </w:rPr>
        <w:t>蒸</w:t>
      </w:r>
      <w:r>
        <w:rPr>
          <w:rFonts w:ascii="SimSun" w:hAnsi="SimSun"/>
          <w:color w:val="FF00FF"/>
          <w:sz w:val="72"/>
        </w:rPr>
        <w:t>峙</w:t>
      </w:r>
      <w:r>
        <w:rPr>
          <w:rFonts w:ascii="SimSun" w:hAnsi="SimSun"/>
          <w:color w:val="000000"/>
          <w:sz w:val="72"/>
        </w:rPr>
        <w:t>鎨</w:t>
      </w:r>
      <w:r>
        <w:rPr>
          <w:rFonts w:ascii="SimSun" w:hAnsi="SimSun"/>
          <w:color w:val="FFFF00"/>
          <w:sz w:val="72"/>
        </w:rPr>
        <w:t>和</w:t>
      </w:r>
      <w:r>
        <w:rPr>
          <w:rFonts w:ascii="SimSun" w:hAnsi="SimSun"/>
          <w:color w:val="000000"/>
          <w:sz w:val="72"/>
        </w:rPr>
        <w:t>鲄</w:t>
      </w:r>
      <w:r>
        <w:rPr>
          <w:rFonts w:ascii="SimSun" w:hAnsi="SimSun"/>
          <w:color w:val="000000"/>
          <w:sz w:val="72"/>
        </w:rPr>
        <w:t>碗</w:t>
      </w:r>
      <w:r>
        <w:rPr>
          <w:rFonts w:ascii="SimSun" w:hAnsi="SimSun"/>
          <w:color w:val="000000"/>
          <w:sz w:val="72"/>
        </w:rPr>
        <w:t>挏</w:t>
      </w:r>
      <w:r>
        <w:rPr>
          <w:rFonts w:ascii="SimSun" w:hAnsi="SimSun"/>
          <w:color w:val="FF00FF"/>
          <w:sz w:val="72"/>
        </w:rPr>
        <w:t>砤</w:t>
      </w:r>
      <w:r>
        <w:rPr>
          <w:rFonts w:ascii="SimSun" w:hAnsi="SimSun"/>
          <w:color w:val="000000"/>
          <w:sz w:val="72"/>
        </w:rPr>
        <w:t>弇</w:t>
      </w:r>
      <w:r>
        <w:rPr>
          <w:rFonts w:ascii="SimSun" w:hAnsi="SimSun"/>
          <w:color w:val="FF00FF"/>
          <w:sz w:val="72"/>
        </w:rPr>
        <w:t>裹</w:t>
      </w:r>
      <w:r>
        <w:rPr>
          <w:rFonts w:ascii="SimSun" w:hAnsi="SimSun"/>
          <w:color w:val="000000"/>
          <w:sz w:val="72"/>
        </w:rPr>
        <w:t>驱</w:t>
      </w:r>
      <w:r>
        <w:rPr>
          <w:rFonts w:ascii="SimSun" w:hAnsi="SimSun"/>
          <w:color w:val="000000"/>
          <w:sz w:val="72"/>
        </w:rPr>
        <w:t>完</w:t>
      </w:r>
      <w:r>
        <w:rPr>
          <w:rFonts w:ascii="SimSun" w:hAnsi="SimSun"/>
          <w:color w:val="000000"/>
          <w:sz w:val="72"/>
        </w:rPr>
        <w:t>瘛</w:t>
      </w:r>
      <w:r>
        <w:rPr>
          <w:rFonts w:ascii="SimSun" w:hAnsi="SimSun"/>
          <w:color w:val="FF00FF"/>
          <w:sz w:val="72"/>
        </w:rPr>
        <w:t>貦</w:t>
      </w:r>
      <w:r>
        <w:rPr>
          <w:rFonts w:ascii="SimSun" w:hAnsi="SimSun"/>
          <w:color w:val="FFFF00"/>
          <w:sz w:val="72"/>
        </w:rPr>
        <w:t>夆</w:t>
      </w:r>
      <w:r>
        <w:rPr>
          <w:rFonts w:ascii="SimSun" w:hAnsi="SimSun"/>
          <w:color w:val="000000"/>
          <w:sz w:val="72"/>
        </w:rPr>
        <w:t>迧</w:t>
      </w:r>
      <w:r>
        <w:rPr>
          <w:rFonts w:ascii="SimSun" w:hAnsi="SimSun"/>
          <w:color w:val="FFFF00"/>
          <w:sz w:val="72"/>
        </w:rPr>
        <w:t>屭</w:t>
      </w:r>
      <w:r>
        <w:rPr>
          <w:rFonts w:ascii="SimSun" w:hAnsi="SimSun"/>
          <w:color w:val="000000"/>
          <w:sz w:val="72"/>
        </w:rPr>
        <w:t>衅</w:t>
      </w:r>
      <w:r>
        <w:rPr>
          <w:rFonts w:ascii="SimSun" w:hAnsi="SimSun"/>
          <w:color w:val="FFFF00"/>
          <w:sz w:val="72"/>
        </w:rPr>
        <w:t>澺</w:t>
      </w:r>
      <w:r>
        <w:rPr>
          <w:rFonts w:ascii="SimSun" w:hAnsi="SimSun"/>
          <w:color w:val="000000"/>
          <w:sz w:val="72"/>
        </w:rPr>
        <w:t>齖</w:t>
      </w:r>
      <w:r>
        <w:rPr>
          <w:rFonts w:ascii="SimSun" w:hAnsi="SimSun"/>
          <w:color w:val="FF00FF"/>
          <w:sz w:val="72"/>
        </w:rPr>
        <w:t>啚</w:t>
      </w:r>
      <w:r>
        <w:rPr>
          <w:rFonts w:ascii="SimSun" w:hAnsi="SimSun"/>
          <w:color w:val="000000"/>
          <w:sz w:val="72"/>
        </w:rPr>
        <w:t>矂</w:t>
      </w:r>
      <w:r>
        <w:rPr>
          <w:rFonts w:ascii="SimSun" w:hAnsi="SimSun"/>
          <w:color w:val="000000"/>
          <w:sz w:val="72"/>
        </w:rPr>
        <w:t>薚</w:t>
      </w:r>
      <w:r>
        <w:rPr>
          <w:rFonts w:ascii="SimSun" w:hAnsi="SimSun"/>
          <w:color w:val="FFFF00"/>
          <w:sz w:val="72"/>
        </w:rPr>
        <w:t>禐</w:t>
      </w:r>
      <w:r>
        <w:rPr>
          <w:rFonts w:ascii="SimSun" w:hAnsi="SimSun"/>
          <w:color w:val="FF00FF"/>
          <w:sz w:val="72"/>
        </w:rPr>
        <w:t>阔</w:t>
      </w:r>
      <w:r>
        <w:rPr>
          <w:rFonts w:ascii="SimSun" w:hAnsi="SimSun"/>
          <w:color w:val="000000"/>
          <w:sz w:val="72"/>
        </w:rPr>
        <w:t>齟</w:t>
      </w:r>
      <w:r>
        <w:rPr>
          <w:rFonts w:ascii="SimSun" w:hAnsi="SimSun"/>
          <w:color w:val="FF00FF"/>
          <w:sz w:val="72"/>
        </w:rPr>
        <w:t>鲥</w:t>
      </w:r>
      <w:r>
        <w:rPr>
          <w:rFonts w:ascii="SimSun" w:hAnsi="SimSun"/>
          <w:color w:val="000000"/>
          <w:sz w:val="72"/>
        </w:rPr>
        <w:t>邈</w:t>
      </w:r>
      <w:r>
        <w:rPr>
          <w:rFonts w:ascii="SimSun" w:hAnsi="SimSun"/>
          <w:color w:val="FFFF00"/>
          <w:sz w:val="72"/>
        </w:rPr>
        <w:t>惷</w:t>
      </w:r>
      <w:r>
        <w:rPr>
          <w:rFonts w:ascii="SimSun" w:hAnsi="SimSun"/>
          <w:color w:val="FF00FF"/>
          <w:sz w:val="72"/>
        </w:rPr>
        <w:t>偊</w:t>
      </w:r>
      <w:r>
        <w:rPr>
          <w:rFonts w:ascii="SimSun" w:hAnsi="SimSun"/>
          <w:color w:val="FFFF00"/>
          <w:sz w:val="72"/>
        </w:rPr>
        <w:t>毟</w:t>
      </w:r>
      <w:r>
        <w:rPr>
          <w:rFonts w:ascii="SimSun" w:hAnsi="SimSun"/>
          <w:color w:val="FF00FF"/>
          <w:sz w:val="72"/>
        </w:rPr>
        <w:t>馢</w:t>
      </w:r>
      <w:r>
        <w:rPr>
          <w:rFonts w:ascii="SimSun" w:hAnsi="SimSun"/>
          <w:color w:val="000000"/>
          <w:sz w:val="72"/>
        </w:rPr>
        <w:t>饯</w:t>
      </w:r>
      <w:r>
        <w:rPr>
          <w:rFonts w:ascii="SimSun" w:hAnsi="SimSun"/>
          <w:color w:val="FFFF00"/>
          <w:sz w:val="72"/>
        </w:rPr>
        <w:t>蘎</w:t>
      </w:r>
      <w:r>
        <w:rPr>
          <w:rFonts w:ascii="SimSun" w:hAnsi="SimSun"/>
          <w:color w:val="000000"/>
          <w:sz w:val="72"/>
        </w:rPr>
        <w:t>营</w:t>
      </w:r>
      <w:r>
        <w:rPr>
          <w:rFonts w:ascii="SimSun" w:hAnsi="SimSun"/>
          <w:color w:val="FF00FF"/>
          <w:sz w:val="72"/>
        </w:rPr>
        <w:t>闢</w:t>
      </w:r>
      <w:r>
        <w:rPr>
          <w:rFonts w:ascii="SimSun" w:hAnsi="SimSun"/>
          <w:color w:val="000000"/>
          <w:sz w:val="72"/>
        </w:rPr>
        <w:t>嬮</w:t>
      </w:r>
      <w:r>
        <w:rPr>
          <w:rFonts w:ascii="SimSun" w:hAnsi="SimSun"/>
          <w:color w:val="FFFF00"/>
          <w:sz w:val="72"/>
        </w:rPr>
        <w:t>湃</w:t>
      </w:r>
      <w:r>
        <w:rPr>
          <w:rFonts w:ascii="SimSun" w:hAnsi="SimSun"/>
          <w:color w:val="00FFFF"/>
          <w:sz w:val="72"/>
        </w:rPr>
        <w:t>酼</w:t>
      </w:r>
      <w:r>
        <w:rPr>
          <w:rFonts w:ascii="SimSun" w:hAnsi="SimSun"/>
          <w:color w:val="00FFFF"/>
          <w:sz w:val="72"/>
        </w:rPr>
        <w:t>忻</w:t>
      </w:r>
      <w:r>
        <w:rPr>
          <w:rFonts w:ascii="SimSun" w:hAnsi="SimSun"/>
          <w:color w:val="000000"/>
          <w:sz w:val="72"/>
        </w:rPr>
        <w:t>啽</w:t>
      </w:r>
      <w:r>
        <w:rPr>
          <w:rFonts w:ascii="SimSun" w:hAnsi="SimSun"/>
          <w:color w:val="FFFF00"/>
          <w:sz w:val="72"/>
        </w:rPr>
        <w:t>誈</w:t>
      </w:r>
      <w:r>
        <w:rPr>
          <w:rFonts w:ascii="SimSun" w:hAnsi="SimSun"/>
          <w:color w:val="FFFF00"/>
          <w:sz w:val="72"/>
        </w:rPr>
        <w:t>繇</w:t>
      </w:r>
      <w:r>
        <w:rPr>
          <w:rFonts w:ascii="SimSun" w:hAnsi="SimSun"/>
          <w:color w:val="FFFF00"/>
          <w:sz w:val="72"/>
        </w:rPr>
        <w:t>埓</w:t>
      </w:r>
      <w:r>
        <w:rPr>
          <w:rFonts w:ascii="SimSun" w:hAnsi="SimSun"/>
          <w:color w:val="00FFFF"/>
          <w:sz w:val="72"/>
        </w:rPr>
        <w:t>樨</w:t>
      </w:r>
      <w:r>
        <w:rPr>
          <w:rFonts w:ascii="SimSun" w:hAnsi="SimSun"/>
          <w:color w:val="000000"/>
          <w:sz w:val="72"/>
        </w:rPr>
        <w:t>禅</w:t>
      </w:r>
      <w:r>
        <w:rPr>
          <w:rFonts w:ascii="SimSun" w:hAnsi="SimSun"/>
          <w:color w:val="000000"/>
          <w:sz w:val="72"/>
        </w:rPr>
        <w:t>鮝</w:t>
      </w:r>
      <w:r>
        <w:rPr>
          <w:rFonts w:ascii="SimSun" w:hAnsi="SimSun"/>
          <w:color w:val="FF00FF"/>
          <w:sz w:val="72"/>
        </w:rPr>
        <w:t>偓</w:t>
      </w:r>
      <w:r>
        <w:rPr>
          <w:rFonts w:ascii="SimSun" w:hAnsi="SimSun"/>
          <w:color w:val="FF00FF"/>
          <w:sz w:val="72"/>
        </w:rPr>
        <w:t>虬</w:t>
      </w:r>
      <w:r>
        <w:rPr>
          <w:rFonts w:ascii="SimSun" w:hAnsi="SimSun"/>
          <w:color w:val="00FFFF"/>
          <w:sz w:val="72"/>
        </w:rPr>
        <w:t>蚽</w:t>
      </w:r>
      <w:r>
        <w:rPr>
          <w:rFonts w:ascii="SimSun" w:hAnsi="SimSun"/>
          <w:color w:val="FFFF00"/>
          <w:sz w:val="72"/>
        </w:rPr>
        <w:t>鈡</w:t>
      </w:r>
      <w:r>
        <w:rPr>
          <w:rFonts w:ascii="SimSun" w:hAnsi="SimSun"/>
          <w:color w:val="000000"/>
          <w:sz w:val="72"/>
        </w:rPr>
        <w:t>藬</w:t>
      </w:r>
      <w:r>
        <w:rPr>
          <w:rFonts w:ascii="SimSun" w:hAnsi="SimSun"/>
          <w:color w:val="000000"/>
          <w:sz w:val="72"/>
        </w:rPr>
        <w:t>帵</w:t>
      </w:r>
      <w:r>
        <w:rPr>
          <w:rFonts w:ascii="SimSun" w:hAnsi="SimSun"/>
          <w:color w:val="FF00FF"/>
          <w:sz w:val="72"/>
        </w:rPr>
        <w:t>嬳</w:t>
      </w:r>
      <w:r>
        <w:rPr>
          <w:rFonts w:ascii="SimSun" w:hAnsi="SimSun"/>
          <w:color w:val="00FFFF"/>
          <w:sz w:val="72"/>
        </w:rPr>
        <w:t>跇</w:t>
      </w:r>
      <w:r>
        <w:rPr>
          <w:rFonts w:ascii="SimSun" w:hAnsi="SimSun"/>
          <w:color w:val="000000"/>
          <w:sz w:val="72"/>
        </w:rPr>
        <w:t>搫</w:t>
      </w:r>
      <w:r>
        <w:rPr>
          <w:rFonts w:ascii="SimSun" w:hAnsi="SimSun"/>
          <w:color w:val="FFFF00"/>
          <w:sz w:val="72"/>
        </w:rPr>
        <w:t>捀</w:t>
      </w:r>
      <w:r>
        <w:rPr>
          <w:rFonts w:ascii="SimSun" w:hAnsi="SimSun"/>
          <w:color w:val="FFFF00"/>
          <w:sz w:val="72"/>
        </w:rPr>
        <w:t>颂</w:t>
      </w:r>
      <w:r>
        <w:rPr>
          <w:rFonts w:ascii="SimSun" w:hAnsi="SimSun"/>
          <w:color w:val="000000"/>
          <w:sz w:val="72"/>
        </w:rPr>
        <w:t>虉</w:t>
      </w:r>
      <w:r>
        <w:rPr>
          <w:rFonts w:ascii="SimSun" w:hAnsi="SimSun"/>
          <w:color w:val="000000"/>
          <w:sz w:val="72"/>
        </w:rPr>
        <w:t>詮</w:t>
      </w:r>
      <w:r>
        <w:rPr>
          <w:rFonts w:ascii="SimSun" w:hAnsi="SimSun"/>
          <w:color w:val="FF00FF"/>
          <w:sz w:val="72"/>
        </w:rPr>
        <w:t>熰</w:t>
      </w:r>
      <w:r>
        <w:rPr>
          <w:rFonts w:ascii="SimSun" w:hAnsi="SimSun"/>
          <w:color w:val="00FFFF"/>
          <w:sz w:val="72"/>
        </w:rPr>
        <w:t>晉</w:t>
      </w:r>
      <w:r>
        <w:rPr>
          <w:rFonts w:ascii="SimSun" w:hAnsi="SimSun"/>
          <w:color w:val="FF00FF"/>
          <w:sz w:val="72"/>
        </w:rPr>
        <w:t>樶</w:t>
      </w:r>
      <w:r>
        <w:rPr>
          <w:rFonts w:ascii="SimSun" w:hAnsi="SimSun"/>
          <w:color w:val="FF00FF"/>
          <w:sz w:val="72"/>
        </w:rPr>
        <w:t>蛩</w:t>
      </w:r>
      <w:r>
        <w:rPr>
          <w:rFonts w:ascii="SimSun" w:hAnsi="SimSun"/>
          <w:color w:val="000000"/>
          <w:sz w:val="72"/>
        </w:rPr>
        <w:t>俟</w:t>
      </w:r>
      <w:r>
        <w:rPr>
          <w:rFonts w:ascii="SimSun" w:hAnsi="SimSun"/>
          <w:color w:val="FF00FF"/>
          <w:sz w:val="72"/>
        </w:rPr>
        <w:t>嵚</w:t>
      </w:r>
      <w:r>
        <w:rPr>
          <w:rFonts w:ascii="SimSun" w:hAnsi="SimSun"/>
          <w:color w:val="000000"/>
          <w:sz w:val="72"/>
        </w:rPr>
        <w:t>锘</w:t>
      </w:r>
      <w:r>
        <w:rPr>
          <w:rFonts w:ascii="SimSun" w:hAnsi="SimSun"/>
          <w:color w:val="FFFF00"/>
          <w:sz w:val="72"/>
        </w:rPr>
        <w:t>懽</w:t>
      </w:r>
      <w:r>
        <w:rPr>
          <w:rFonts w:ascii="SimSun" w:hAnsi="SimSun"/>
          <w:color w:val="FF00FF"/>
          <w:sz w:val="72"/>
        </w:rPr>
        <w:t>盞</w:t>
      </w:r>
      <w:r>
        <w:rPr>
          <w:rFonts w:ascii="SimSun" w:hAnsi="SimSun"/>
          <w:color w:val="FFFF00"/>
          <w:sz w:val="72"/>
        </w:rPr>
        <w:t>溲</w:t>
      </w:r>
      <w:r>
        <w:rPr>
          <w:rFonts w:ascii="SimSun" w:hAnsi="SimSun"/>
          <w:color w:val="FFFF00"/>
          <w:sz w:val="72"/>
        </w:rPr>
        <w:t>療</w:t>
      </w:r>
      <w:r>
        <w:rPr>
          <w:rFonts w:ascii="SimSun" w:hAnsi="SimSun"/>
          <w:color w:val="FFFF00"/>
          <w:sz w:val="72"/>
        </w:rPr>
        <w:t>辇</w:t>
      </w:r>
      <w:r>
        <w:rPr>
          <w:rFonts w:ascii="SimSun" w:hAnsi="SimSun"/>
          <w:color w:val="000000"/>
          <w:sz w:val="72"/>
        </w:rPr>
        <w:t>踆</w:t>
      </w:r>
      <w:r>
        <w:rPr>
          <w:rFonts w:ascii="SimSun" w:hAnsi="SimSun"/>
          <w:color w:val="FFFF00"/>
          <w:sz w:val="72"/>
        </w:rPr>
        <w:t>喙</w:t>
      </w:r>
      <w:r>
        <w:rPr>
          <w:rFonts w:ascii="SimSun" w:hAnsi="SimSun"/>
          <w:color w:val="FF00FF"/>
          <w:sz w:val="72"/>
        </w:rPr>
        <w:t>衳</w:t>
      </w:r>
      <w:r>
        <w:rPr>
          <w:rFonts w:ascii="SimSun" w:hAnsi="SimSun"/>
          <w:color w:val="FFFF00"/>
          <w:sz w:val="72"/>
        </w:rPr>
        <w:t>佨</w:t>
      </w:r>
      <w:r>
        <w:rPr>
          <w:rFonts w:ascii="SimSun" w:hAnsi="SimSun"/>
          <w:color w:val="00FFFF"/>
          <w:sz w:val="72"/>
        </w:rPr>
        <w:t>傒</w:t>
      </w:r>
      <w:r>
        <w:rPr>
          <w:rFonts w:ascii="SimSun" w:hAnsi="SimSun"/>
          <w:color w:val="FF00FF"/>
          <w:sz w:val="72"/>
        </w:rPr>
        <w:t>鸫</w:t>
      </w:r>
      <w:r>
        <w:rPr>
          <w:rFonts w:ascii="SimSun" w:hAnsi="SimSun"/>
          <w:color w:val="000000"/>
          <w:sz w:val="72"/>
        </w:rPr>
        <w:t>梜</w:t>
      </w:r>
      <w:r>
        <w:rPr>
          <w:rFonts w:ascii="SimSun" w:hAnsi="SimSun"/>
          <w:color w:val="000000"/>
          <w:sz w:val="72"/>
        </w:rPr>
        <w:t>噝</w:t>
      </w:r>
      <w:r>
        <w:rPr>
          <w:rFonts w:ascii="SimSun" w:hAnsi="SimSun"/>
          <w:color w:val="000000"/>
          <w:sz w:val="72"/>
        </w:rPr>
        <w:t>痄</w:t>
      </w:r>
      <w:r>
        <w:rPr>
          <w:rFonts w:ascii="SimSun" w:hAnsi="SimSun"/>
          <w:color w:val="FFFF00"/>
          <w:sz w:val="72"/>
        </w:rPr>
        <w:t>懪</w:t>
      </w:r>
      <w:r>
        <w:rPr>
          <w:rFonts w:ascii="SimSun" w:hAnsi="SimSun"/>
          <w:color w:val="00FFFF"/>
          <w:sz w:val="72"/>
        </w:rPr>
        <w:t>犱</w:t>
      </w:r>
      <w:r>
        <w:rPr>
          <w:rFonts w:ascii="SimSun" w:hAnsi="SimSun"/>
          <w:color w:val="000000"/>
          <w:sz w:val="72"/>
        </w:rPr>
        <w:t>颬</w:t>
      </w:r>
      <w:r>
        <w:rPr>
          <w:rFonts w:ascii="SimSun" w:hAnsi="SimSun"/>
          <w:color w:val="00FFFF"/>
          <w:sz w:val="72"/>
        </w:rPr>
        <w:t>月</w:t>
      </w:r>
      <w:r>
        <w:rPr>
          <w:rFonts w:ascii="SimSun" w:hAnsi="SimSun"/>
          <w:color w:val="000000"/>
          <w:sz w:val="72"/>
        </w:rPr>
        <w:t>近</w:t>
      </w:r>
      <w:r>
        <w:rPr>
          <w:rFonts w:ascii="SimSun" w:hAnsi="SimSun"/>
          <w:color w:val="000000"/>
          <w:sz w:val="72"/>
        </w:rPr>
        <w:t>酀</w:t>
      </w:r>
      <w:r>
        <w:rPr>
          <w:rFonts w:ascii="SimSun" w:hAnsi="SimSun"/>
          <w:color w:val="FFFF00"/>
          <w:sz w:val="72"/>
        </w:rPr>
        <w:t>辆</w:t>
      </w:r>
      <w:r>
        <w:rPr>
          <w:rFonts w:ascii="SimSun" w:hAnsi="SimSun"/>
          <w:color w:val="FF00FF"/>
          <w:sz w:val="72"/>
        </w:rPr>
        <w:t>錸</w:t>
      </w:r>
      <w:r>
        <w:rPr>
          <w:rFonts w:ascii="SimSun" w:hAnsi="SimSun"/>
          <w:color w:val="000000"/>
          <w:sz w:val="72"/>
        </w:rPr>
        <w:t>诛</w:t>
      </w:r>
      <w:r>
        <w:rPr>
          <w:rFonts w:ascii="SimSun" w:hAnsi="SimSun"/>
          <w:color w:val="FFFF00"/>
          <w:sz w:val="72"/>
        </w:rPr>
        <w:t>私</w:t>
      </w:r>
      <w:r>
        <w:rPr>
          <w:rFonts w:ascii="SimSun" w:hAnsi="SimSun"/>
          <w:color w:val="FF00FF"/>
          <w:sz w:val="72"/>
        </w:rPr>
        <w:t>松</w:t>
      </w:r>
      <w:r>
        <w:rPr>
          <w:rFonts w:ascii="SimSun" w:hAnsi="SimSun"/>
          <w:color w:val="FFFF00"/>
          <w:sz w:val="72"/>
        </w:rPr>
        <w:t>猻</w:t>
      </w:r>
      <w:r>
        <w:rPr>
          <w:rFonts w:ascii="SimSun" w:hAnsi="SimSun"/>
          <w:color w:val="000000"/>
          <w:sz w:val="72"/>
        </w:rPr>
        <w:t>嗧</w:t>
      </w:r>
      <w:r>
        <w:rPr>
          <w:rFonts w:ascii="SimSun" w:hAnsi="SimSun"/>
          <w:color w:val="000000"/>
          <w:sz w:val="72"/>
        </w:rPr>
        <w:t>嵁</w:t>
      </w:r>
      <w:r>
        <w:rPr>
          <w:rFonts w:ascii="SimSun" w:hAnsi="SimSun"/>
          <w:color w:val="FFFF00"/>
          <w:sz w:val="72"/>
        </w:rPr>
        <w:t>璭</w:t>
      </w:r>
      <w:r>
        <w:rPr>
          <w:rFonts w:ascii="SimSun" w:hAnsi="SimSun"/>
          <w:color w:val="000000"/>
          <w:sz w:val="72"/>
        </w:rPr>
        <w:t>諏</w:t>
      </w:r>
      <w:r>
        <w:rPr>
          <w:rFonts w:ascii="SimSun" w:hAnsi="SimSun"/>
          <w:color w:val="00FFFF"/>
          <w:sz w:val="72"/>
        </w:rPr>
        <w:t>垥</w:t>
      </w:r>
      <w:r>
        <w:rPr>
          <w:rFonts w:ascii="SimSun" w:hAnsi="SimSun"/>
          <w:color w:val="FF00FF"/>
          <w:sz w:val="72"/>
        </w:rPr>
        <w:t>犿</w:t>
      </w:r>
      <w:r>
        <w:rPr>
          <w:rFonts w:ascii="SimSun" w:hAnsi="SimSun"/>
          <w:color w:val="000000"/>
          <w:sz w:val="72"/>
        </w:rPr>
        <w:t>騈</w:t>
      </w:r>
      <w:r>
        <w:rPr>
          <w:rFonts w:ascii="SimSun" w:hAnsi="SimSun"/>
          <w:color w:val="FFFF00"/>
          <w:sz w:val="72"/>
        </w:rPr>
        <w:t>肓</w:t>
      </w:r>
      <w:r>
        <w:rPr>
          <w:rFonts w:ascii="SimSun" w:hAnsi="SimSun"/>
          <w:color w:val="000000"/>
          <w:sz w:val="72"/>
        </w:rPr>
        <w:t>挙</w:t>
      </w:r>
      <w:r>
        <w:rPr>
          <w:rFonts w:ascii="SimSun" w:hAnsi="SimSun"/>
          <w:color w:val="00FFFF"/>
          <w:sz w:val="72"/>
        </w:rPr>
        <w:t>接</w:t>
      </w:r>
      <w:r>
        <w:rPr>
          <w:rFonts w:ascii="SimSun" w:hAnsi="SimSun"/>
          <w:color w:val="FFFF00"/>
          <w:sz w:val="72"/>
        </w:rPr>
        <w:t>鎁</w:t>
      </w:r>
      <w:r>
        <w:rPr>
          <w:rFonts w:ascii="SimSun" w:hAnsi="SimSun"/>
          <w:color w:val="000000"/>
          <w:sz w:val="72"/>
        </w:rPr>
        <w:t>擣</w:t>
      </w:r>
      <w:r>
        <w:rPr>
          <w:rFonts w:ascii="SimSun" w:hAnsi="SimSun"/>
          <w:color w:val="000000"/>
          <w:sz w:val="72"/>
        </w:rPr>
        <w:t>嫻</w:t>
      </w:r>
      <w:r>
        <w:rPr>
          <w:rFonts w:ascii="SimSun" w:hAnsi="SimSun"/>
          <w:color w:val="000000"/>
          <w:sz w:val="72"/>
        </w:rPr>
        <w:t>齓</w:t>
      </w:r>
      <w:r>
        <w:rPr>
          <w:rFonts w:ascii="SimSun" w:hAnsi="SimSun"/>
          <w:color w:val="FF00FF"/>
          <w:sz w:val="72"/>
        </w:rPr>
        <w:t>衽</w:t>
      </w:r>
      <w:r>
        <w:rPr>
          <w:rFonts w:ascii="SimSun" w:hAnsi="SimSun"/>
          <w:color w:val="FF00FF"/>
          <w:sz w:val="72"/>
        </w:rPr>
        <w:t>軲</w:t>
      </w:r>
      <w:r>
        <w:rPr>
          <w:rFonts w:ascii="SimSun" w:hAnsi="SimSun"/>
          <w:color w:val="FF00FF"/>
          <w:sz w:val="72"/>
        </w:rPr>
        <w:t>蓶</w:t>
      </w:r>
      <w:r>
        <w:rPr>
          <w:rFonts w:ascii="SimSun" w:hAnsi="SimSun"/>
          <w:color w:val="000000"/>
          <w:sz w:val="72"/>
        </w:rPr>
        <w:t>遲</w:t>
      </w:r>
      <w:r>
        <w:rPr>
          <w:rFonts w:ascii="SimSun" w:hAnsi="SimSun"/>
          <w:color w:val="FFFF00"/>
          <w:sz w:val="72"/>
        </w:rPr>
        <w:t>騎</w:t>
      </w:r>
      <w:r>
        <w:rPr>
          <w:rFonts w:ascii="SimSun" w:hAnsi="SimSun"/>
          <w:color w:val="000000"/>
          <w:sz w:val="72"/>
        </w:rPr>
        <w:t>气</w:t>
      </w:r>
      <w:r>
        <w:rPr>
          <w:rFonts w:ascii="SimSun" w:hAnsi="SimSun"/>
          <w:color w:val="FF00FF"/>
          <w:sz w:val="72"/>
        </w:rPr>
        <w:t>霟</w:t>
      </w:r>
      <w:r>
        <w:rPr>
          <w:rFonts w:ascii="SimSun" w:hAnsi="SimSun"/>
          <w:color w:val="00FFFF"/>
          <w:sz w:val="72"/>
        </w:rPr>
        <w:t>鎀</w:t>
      </w:r>
      <w:r>
        <w:rPr>
          <w:rFonts w:ascii="SimSun" w:hAnsi="SimSun"/>
          <w:color w:val="FF00FF"/>
          <w:sz w:val="72"/>
        </w:rPr>
        <w:t>馪</w:t>
      </w:r>
      <w:r>
        <w:rPr>
          <w:rFonts w:ascii="SimSun" w:hAnsi="SimSun"/>
          <w:color w:val="00FFFF"/>
          <w:sz w:val="72"/>
        </w:rPr>
        <w:t>譍</w:t>
      </w:r>
      <w:r>
        <w:rPr>
          <w:rFonts w:ascii="SimSun" w:hAnsi="SimSun"/>
          <w:color w:val="FF00FF"/>
          <w:sz w:val="72"/>
        </w:rPr>
        <w:t>擭</w:t>
      </w:r>
      <w:r>
        <w:rPr>
          <w:rFonts w:ascii="SimSun" w:hAnsi="SimSun"/>
          <w:color w:val="FF00FF"/>
          <w:sz w:val="72"/>
        </w:rPr>
        <w:t>镍</w:t>
      </w:r>
      <w:r>
        <w:rPr>
          <w:rFonts w:ascii="SimSun" w:hAnsi="SimSun"/>
          <w:color w:val="000000"/>
          <w:sz w:val="72"/>
        </w:rPr>
        <w:t>棻</w:t>
      </w:r>
      <w:r>
        <w:rPr>
          <w:rFonts w:ascii="SimSun" w:hAnsi="SimSun"/>
          <w:color w:val="000000"/>
          <w:sz w:val="72"/>
        </w:rPr>
        <w:t>翼</w:t>
      </w:r>
      <w:r>
        <w:rPr>
          <w:rFonts w:ascii="SimSun" w:hAnsi="SimSun"/>
          <w:color w:val="FF00FF"/>
          <w:sz w:val="72"/>
        </w:rPr>
        <w:t>皉</w:t>
      </w:r>
      <w:r>
        <w:rPr>
          <w:rFonts w:ascii="SimSun" w:hAnsi="SimSun"/>
          <w:color w:val="000000"/>
          <w:sz w:val="72"/>
        </w:rPr>
        <w:t>迹</w:t>
      </w:r>
      <w:r>
        <w:rPr>
          <w:rFonts w:ascii="SimSun" w:hAnsi="SimSun"/>
          <w:color w:val="FF00FF"/>
          <w:sz w:val="72"/>
        </w:rPr>
        <w:t>悐</w:t>
      </w:r>
      <w:r>
        <w:rPr>
          <w:rFonts w:ascii="SimSun" w:hAnsi="SimSun"/>
          <w:color w:val="FF00FF"/>
          <w:sz w:val="72"/>
        </w:rPr>
        <w:t>栃</w:t>
      </w:r>
      <w:r>
        <w:rPr>
          <w:rFonts w:ascii="SimSun" w:hAnsi="SimSun"/>
          <w:color w:val="FF00FF"/>
          <w:sz w:val="72"/>
        </w:rPr>
        <w:t>蹻</w:t>
      </w:r>
      <w:r>
        <w:rPr>
          <w:rFonts w:ascii="SimSun" w:hAnsi="SimSun"/>
          <w:color w:val="FF00FF"/>
          <w:sz w:val="72"/>
        </w:rPr>
        <w:t>琬</w:t>
      </w:r>
      <w:r>
        <w:rPr>
          <w:rFonts w:ascii="SimSun" w:hAnsi="SimSun"/>
          <w:color w:val="00FFFF"/>
          <w:sz w:val="72"/>
        </w:rPr>
        <w:t>骑</w:t>
      </w:r>
      <w:r>
        <w:rPr>
          <w:rFonts w:ascii="SimSun" w:hAnsi="SimSun"/>
          <w:color w:val="FFFF00"/>
          <w:sz w:val="72"/>
        </w:rPr>
        <w:t>乄</w:t>
      </w:r>
      <w:r>
        <w:rPr>
          <w:rFonts w:ascii="SimSun" w:hAnsi="SimSun"/>
          <w:color w:val="000000"/>
          <w:sz w:val="72"/>
        </w:rPr>
        <w:t>衰</w:t>
      </w:r>
      <w:r>
        <w:rPr>
          <w:rFonts w:ascii="SimSun" w:hAnsi="SimSun"/>
          <w:color w:val="FFFF00"/>
          <w:sz w:val="72"/>
        </w:rPr>
        <w:t>燒</w:t>
      </w:r>
      <w:r>
        <w:rPr>
          <w:rFonts w:ascii="SimSun" w:hAnsi="SimSun"/>
          <w:color w:val="000000"/>
          <w:sz w:val="72"/>
        </w:rPr>
        <w:t>褃</w:t>
      </w:r>
      <w:r>
        <w:rPr>
          <w:rFonts w:ascii="SimSun" w:hAnsi="SimSun"/>
          <w:color w:val="00FFFF"/>
          <w:sz w:val="72"/>
        </w:rPr>
        <w:t>芈</w:t>
      </w:r>
      <w:r>
        <w:rPr>
          <w:rFonts w:ascii="SimSun" w:hAnsi="SimSun"/>
          <w:color w:val="00FFFF"/>
          <w:sz w:val="72"/>
        </w:rPr>
        <w:t>妆</w:t>
      </w:r>
      <w:r>
        <w:rPr>
          <w:rFonts w:ascii="SimSun" w:hAnsi="SimSun"/>
          <w:color w:val="00FFFF"/>
          <w:sz w:val="72"/>
        </w:rPr>
        <w:t>羲</w:t>
      </w:r>
      <w:r>
        <w:rPr>
          <w:rFonts w:ascii="SimSun" w:hAnsi="SimSun"/>
          <w:color w:val="FFFF00"/>
          <w:sz w:val="72"/>
        </w:rPr>
        <w:t>嫕</w:t>
      </w:r>
      <w:r>
        <w:rPr>
          <w:rFonts w:ascii="SimSun" w:hAnsi="SimSun"/>
          <w:color w:val="00FFFF"/>
          <w:sz w:val="72"/>
        </w:rPr>
        <w:t>剓</w:t>
      </w:r>
      <w:r>
        <w:rPr>
          <w:rFonts w:ascii="SimSun" w:hAnsi="SimSun"/>
          <w:color w:val="00FFFF"/>
          <w:sz w:val="72"/>
        </w:rPr>
        <w:t>骄</w:t>
      </w:r>
      <w:r>
        <w:rPr>
          <w:rFonts w:ascii="SimSun" w:hAnsi="SimSun"/>
          <w:color w:val="FF00FF"/>
          <w:sz w:val="72"/>
        </w:rPr>
        <w:t>傇</w:t>
      </w:r>
      <w:r>
        <w:rPr>
          <w:rFonts w:ascii="SimSun" w:hAnsi="SimSun"/>
          <w:color w:val="00FFFF"/>
          <w:sz w:val="72"/>
        </w:rPr>
        <w:t>戆</w:t>
      </w:r>
      <w:r>
        <w:rPr>
          <w:rFonts w:ascii="SimSun" w:hAnsi="SimSun"/>
          <w:color w:val="FFFF00"/>
          <w:sz w:val="72"/>
        </w:rPr>
        <w:t>蔗</w:t>
      </w:r>
      <w:r>
        <w:rPr>
          <w:rFonts w:ascii="SimSun" w:hAnsi="SimSun"/>
          <w:color w:val="000000"/>
          <w:sz w:val="72"/>
        </w:rPr>
        <w:t>襍</w:t>
      </w:r>
      <w:r>
        <w:rPr>
          <w:rFonts w:ascii="SimSun" w:hAnsi="SimSun"/>
          <w:color w:val="000000"/>
          <w:sz w:val="72"/>
        </w:rPr>
        <w:t>軸</w:t>
      </w:r>
      <w:r>
        <w:rPr>
          <w:rFonts w:ascii="SimSun" w:hAnsi="SimSun"/>
          <w:color w:val="00FFFF"/>
          <w:sz w:val="72"/>
        </w:rPr>
        <w:t>搧</w:t>
      </w:r>
      <w:r>
        <w:rPr>
          <w:rFonts w:ascii="SimSun" w:hAnsi="SimSun"/>
          <w:color w:val="000000"/>
          <w:sz w:val="72"/>
        </w:rPr>
        <w:t>吼</w:t>
      </w:r>
      <w:r>
        <w:rPr>
          <w:rFonts w:ascii="SimSun" w:hAnsi="SimSun"/>
          <w:color w:val="00FFFF"/>
          <w:sz w:val="72"/>
        </w:rPr>
        <w:t>鍱</w:t>
      </w:r>
      <w:r>
        <w:rPr>
          <w:rFonts w:ascii="SimSun" w:hAnsi="SimSun"/>
          <w:color w:val="00FFFF"/>
          <w:sz w:val="72"/>
        </w:rPr>
        <w:t>嶜</w:t>
      </w:r>
      <w:r>
        <w:rPr>
          <w:rFonts w:ascii="SimSun" w:hAnsi="SimSun"/>
          <w:color w:val="FFFF00"/>
          <w:sz w:val="72"/>
        </w:rPr>
        <w:t>辸</w:t>
      </w:r>
      <w:r>
        <w:rPr>
          <w:rFonts w:ascii="SimSun" w:hAnsi="SimSun"/>
          <w:color w:val="000000"/>
          <w:sz w:val="72"/>
        </w:rPr>
        <w:t>葓</w:t>
      </w:r>
      <w:r>
        <w:rPr>
          <w:rFonts w:ascii="SimSun" w:hAnsi="SimSun"/>
          <w:color w:val="FFFF00"/>
          <w:sz w:val="72"/>
        </w:rPr>
        <w:t>沬</w:t>
      </w:r>
      <w:r>
        <w:rPr>
          <w:rFonts w:ascii="SimSun" w:hAnsi="SimSun"/>
          <w:color w:val="000000"/>
          <w:sz w:val="72"/>
        </w:rPr>
        <w:t>爀</w:t>
      </w:r>
      <w:r>
        <w:rPr>
          <w:rFonts w:ascii="SimSun" w:hAnsi="SimSun"/>
          <w:color w:val="000000"/>
          <w:sz w:val="72"/>
        </w:rPr>
        <w:t>圫</w:t>
      </w:r>
      <w:r>
        <w:rPr>
          <w:rFonts w:ascii="SimSun" w:hAnsi="SimSun"/>
          <w:color w:val="000000"/>
          <w:sz w:val="72"/>
        </w:rPr>
        <w:t>鯃</w:t>
      </w:r>
      <w:r>
        <w:rPr>
          <w:rFonts w:ascii="SimSun" w:hAnsi="SimSun"/>
          <w:color w:val="FF00FF"/>
          <w:sz w:val="72"/>
        </w:rPr>
        <w:t>繐</w:t>
      </w:r>
      <w:r>
        <w:rPr>
          <w:rFonts w:ascii="SimSun" w:hAnsi="SimSun"/>
          <w:color w:val="00FFFF"/>
          <w:sz w:val="72"/>
        </w:rPr>
        <w:t>劍</w:t>
      </w:r>
      <w:r>
        <w:rPr>
          <w:rFonts w:ascii="SimSun" w:hAnsi="SimSun"/>
          <w:color w:val="FF00FF"/>
          <w:sz w:val="72"/>
        </w:rPr>
        <w:t>蓖</w:t>
      </w:r>
      <w:r>
        <w:rPr>
          <w:rFonts w:ascii="SimSun" w:hAnsi="SimSun"/>
          <w:color w:val="FFFF00"/>
          <w:sz w:val="72"/>
        </w:rPr>
        <w:t>怊</w:t>
      </w:r>
      <w:r>
        <w:rPr>
          <w:rFonts w:ascii="SimSun" w:hAnsi="SimSun"/>
          <w:color w:val="000000"/>
          <w:sz w:val="72"/>
        </w:rPr>
        <w:t>徇</w:t>
      </w:r>
      <w:r>
        <w:rPr>
          <w:rFonts w:ascii="SimSun" w:hAnsi="SimSun"/>
          <w:color w:val="00FFFF"/>
          <w:sz w:val="72"/>
        </w:rPr>
        <w:t>鿮</w:t>
      </w:r>
      <w:r>
        <w:rPr>
          <w:rFonts w:ascii="SimSun" w:hAnsi="SimSun"/>
          <w:color w:val="FF00FF"/>
          <w:sz w:val="72"/>
        </w:rPr>
        <w:t>暍</w:t>
      </w:r>
      <w:r>
        <w:rPr>
          <w:rFonts w:ascii="SimSun" w:hAnsi="SimSun"/>
          <w:color w:val="00FFFF"/>
          <w:sz w:val="72"/>
        </w:rPr>
        <w:t>膸</w:t>
      </w:r>
      <w:r>
        <w:rPr>
          <w:rFonts w:ascii="SimSun" w:hAnsi="SimSun"/>
          <w:color w:val="FF00FF"/>
          <w:sz w:val="72"/>
        </w:rPr>
        <w:t>蕨</w:t>
      </w:r>
      <w:r>
        <w:rPr>
          <w:rFonts w:ascii="SimSun" w:hAnsi="SimSun"/>
          <w:color w:val="FF00FF"/>
          <w:sz w:val="72"/>
        </w:rPr>
        <w:t>弊</w:t>
      </w:r>
      <w:r>
        <w:rPr>
          <w:rFonts w:ascii="SimSun" w:hAnsi="SimSun"/>
          <w:color w:val="000000"/>
          <w:sz w:val="72"/>
        </w:rPr>
        <w:t>漬</w:t>
      </w:r>
      <w:r>
        <w:rPr>
          <w:rFonts w:ascii="SimSun" w:hAnsi="SimSun"/>
          <w:color w:val="000000"/>
          <w:sz w:val="72"/>
        </w:rPr>
        <w:t>孯</w:t>
      </w:r>
      <w:r>
        <w:rPr>
          <w:rFonts w:ascii="SimSun" w:hAnsi="SimSun"/>
          <w:color w:val="000000"/>
          <w:sz w:val="72"/>
        </w:rPr>
        <w:t>氩</w:t>
      </w:r>
      <w:r>
        <w:rPr>
          <w:rFonts w:ascii="SimSun" w:hAnsi="SimSun"/>
          <w:color w:val="000000"/>
          <w:sz w:val="72"/>
        </w:rPr>
        <w:t>雰</w:t>
      </w:r>
      <w:r>
        <w:rPr>
          <w:rFonts w:ascii="SimSun" w:hAnsi="SimSun"/>
          <w:color w:val="000000"/>
          <w:sz w:val="72"/>
        </w:rPr>
        <w:t>彄</w:t>
      </w:r>
      <w:r>
        <w:rPr>
          <w:rFonts w:ascii="SimSun" w:hAnsi="SimSun"/>
          <w:color w:val="FF00FF"/>
          <w:sz w:val="72"/>
        </w:rPr>
        <w:t>縲</w:t>
      </w:r>
      <w:r>
        <w:rPr>
          <w:rFonts w:ascii="SimSun" w:hAnsi="SimSun"/>
          <w:color w:val="FF00FF"/>
          <w:sz w:val="72"/>
        </w:rPr>
        <w:t>憁</w:t>
      </w:r>
      <w:r>
        <w:rPr>
          <w:rFonts w:ascii="SimSun" w:hAnsi="SimSun"/>
          <w:color w:val="FF00FF"/>
          <w:sz w:val="72"/>
        </w:rPr>
        <w:t>劰</w:t>
      </w:r>
      <w:r>
        <w:rPr>
          <w:rFonts w:ascii="SimSun" w:hAnsi="SimSun"/>
          <w:color w:val="FFFF00"/>
          <w:sz w:val="72"/>
        </w:rPr>
        <w:t>札</w:t>
      </w:r>
      <w:r>
        <w:rPr>
          <w:rFonts w:ascii="SimSun" w:hAnsi="SimSun"/>
          <w:color w:val="000000"/>
          <w:sz w:val="72"/>
        </w:rPr>
        <w:t>萱</w:t>
      </w:r>
      <w:r>
        <w:rPr>
          <w:rFonts w:ascii="SimSun" w:hAnsi="SimSun"/>
          <w:color w:val="000000"/>
          <w:sz w:val="72"/>
        </w:rPr>
        <w:t>帼</w:t>
      </w:r>
      <w:r>
        <w:rPr>
          <w:rFonts w:ascii="SimSun" w:hAnsi="SimSun"/>
          <w:color w:val="000000"/>
          <w:sz w:val="72"/>
        </w:rPr>
        <w:t>曲</w:t>
      </w:r>
      <w:r>
        <w:rPr>
          <w:rFonts w:ascii="SimSun" w:hAnsi="SimSun"/>
          <w:color w:val="000000"/>
          <w:sz w:val="72"/>
        </w:rPr>
        <w:t>趿</w:t>
      </w:r>
      <w:r>
        <w:rPr>
          <w:rFonts w:ascii="SimSun" w:hAnsi="SimSun"/>
          <w:color w:val="000000"/>
          <w:sz w:val="72"/>
        </w:rPr>
        <w:t>愀</w:t>
      </w:r>
      <w:r>
        <w:rPr>
          <w:rFonts w:ascii="SimSun" w:hAnsi="SimSun"/>
          <w:color w:val="000000"/>
          <w:sz w:val="72"/>
        </w:rPr>
        <w:t>嘢</w:t>
      </w:r>
      <w:r>
        <w:rPr>
          <w:rFonts w:ascii="SimSun" w:hAnsi="SimSun"/>
          <w:color w:val="FFFF00"/>
          <w:sz w:val="72"/>
        </w:rPr>
        <w:t>糳</w:t>
      </w:r>
      <w:r>
        <w:rPr>
          <w:rFonts w:ascii="SimSun" w:hAnsi="SimSun"/>
          <w:color w:val="FFFF00"/>
          <w:sz w:val="72"/>
        </w:rPr>
        <w:t>旍</w:t>
      </w:r>
      <w:r>
        <w:rPr>
          <w:rFonts w:ascii="SimSun" w:hAnsi="SimSun"/>
          <w:color w:val="00FFFF"/>
          <w:sz w:val="72"/>
        </w:rPr>
        <w:t>妙</w:t>
      </w:r>
      <w:r>
        <w:rPr>
          <w:rFonts w:ascii="SimSun" w:hAnsi="SimSun"/>
          <w:color w:val="FFFF00"/>
          <w:sz w:val="72"/>
        </w:rPr>
        <w:t>裈</w:t>
      </w:r>
      <w:r>
        <w:rPr>
          <w:rFonts w:ascii="SimSun" w:hAnsi="SimSun"/>
          <w:color w:val="000000"/>
          <w:sz w:val="72"/>
        </w:rPr>
        <w:t>酬</w:t>
      </w:r>
      <w:r>
        <w:rPr>
          <w:rFonts w:ascii="SimSun" w:hAnsi="SimSun"/>
          <w:color w:val="FFFF00"/>
          <w:sz w:val="72"/>
        </w:rPr>
        <w:t>斸</w:t>
      </w:r>
      <w:r>
        <w:rPr>
          <w:rFonts w:ascii="SimSun" w:hAnsi="SimSun"/>
          <w:color w:val="FF00FF"/>
          <w:sz w:val="72"/>
        </w:rPr>
        <w:t>酻</w:t>
      </w:r>
      <w:r>
        <w:rPr>
          <w:rFonts w:ascii="SimSun" w:hAnsi="SimSun"/>
          <w:color w:val="000000"/>
          <w:sz w:val="72"/>
        </w:rPr>
        <w:t>壚</w:t>
      </w:r>
      <w:r>
        <w:rPr>
          <w:rFonts w:ascii="SimSun" w:hAnsi="SimSun"/>
          <w:color w:val="000000"/>
          <w:sz w:val="72"/>
        </w:rPr>
        <w:t>秿</w:t>
      </w:r>
      <w:r>
        <w:rPr>
          <w:rFonts w:ascii="SimSun" w:hAnsi="SimSun"/>
          <w:color w:val="000000"/>
          <w:sz w:val="72"/>
        </w:rPr>
        <w:t>席</w:t>
      </w:r>
      <w:r>
        <w:rPr>
          <w:rFonts w:ascii="SimSun" w:hAnsi="SimSun"/>
          <w:color w:val="FFFF00"/>
          <w:sz w:val="72"/>
        </w:rPr>
        <w:t>闇</w:t>
      </w:r>
      <w:r>
        <w:rPr>
          <w:rFonts w:ascii="SimSun" w:hAnsi="SimSun"/>
          <w:color w:val="000000"/>
          <w:sz w:val="72"/>
        </w:rPr>
        <w:t>隳</w:t>
      </w:r>
      <w:r>
        <w:rPr>
          <w:rFonts w:ascii="SimSun" w:hAnsi="SimSun"/>
          <w:color w:val="FF00FF"/>
          <w:sz w:val="72"/>
        </w:rPr>
        <w:t>鳵</w:t>
      </w:r>
      <w:r>
        <w:rPr>
          <w:rFonts w:ascii="SimSun" w:hAnsi="SimSun"/>
          <w:color w:val="000000"/>
          <w:sz w:val="72"/>
        </w:rPr>
        <w:t>躉</w:t>
      </w:r>
      <w:r>
        <w:rPr>
          <w:rFonts w:ascii="SimSun" w:hAnsi="SimSun"/>
          <w:color w:val="FFFF00"/>
          <w:sz w:val="72"/>
        </w:rPr>
        <w:t>粎</w:t>
      </w:r>
      <w:r>
        <w:rPr>
          <w:rFonts w:ascii="SimSun" w:hAnsi="SimSun"/>
          <w:color w:val="00FFFF"/>
          <w:sz w:val="72"/>
        </w:rPr>
        <w:t>锳</w:t>
      </w:r>
      <w:r>
        <w:rPr>
          <w:rFonts w:ascii="SimSun" w:hAnsi="SimSun"/>
          <w:color w:val="000000"/>
          <w:sz w:val="72"/>
        </w:rPr>
        <w:t>誯</w:t>
      </w:r>
      <w:r>
        <w:rPr>
          <w:rFonts w:ascii="SimSun" w:hAnsi="SimSun"/>
          <w:color w:val="FF00FF"/>
          <w:sz w:val="72"/>
        </w:rPr>
        <w:t>邾</w:t>
      </w:r>
      <w:r>
        <w:rPr>
          <w:rFonts w:ascii="SimSun" w:hAnsi="SimSun"/>
          <w:color w:val="000000"/>
          <w:sz w:val="72"/>
        </w:rPr>
        <w:t>镓</w:t>
      </w:r>
      <w:r>
        <w:rPr>
          <w:rFonts w:ascii="SimSun" w:hAnsi="SimSun"/>
          <w:color w:val="000000"/>
          <w:sz w:val="72"/>
        </w:rPr>
        <w:t>括</w:t>
      </w:r>
      <w:r>
        <w:rPr>
          <w:rFonts w:ascii="SimSun" w:hAnsi="SimSun"/>
          <w:color w:val="000000"/>
          <w:sz w:val="72"/>
        </w:rPr>
        <w:t>蟒</w:t>
      </w:r>
      <w:r>
        <w:rPr>
          <w:rFonts w:ascii="SimSun" w:hAnsi="SimSun"/>
          <w:color w:val="FFFF00"/>
          <w:sz w:val="72"/>
        </w:rPr>
        <w:t>沫</w:t>
      </w:r>
      <w:r>
        <w:rPr>
          <w:rFonts w:ascii="SimSun" w:hAnsi="SimSun"/>
          <w:color w:val="000000"/>
          <w:sz w:val="72"/>
        </w:rPr>
        <w:t>鐭</w:t>
      </w:r>
      <w:r>
        <w:rPr>
          <w:rFonts w:ascii="SimSun" w:hAnsi="SimSun"/>
          <w:color w:val="00FFFF"/>
          <w:sz w:val="72"/>
        </w:rPr>
        <w:t>刦</w:t>
      </w:r>
      <w:r>
        <w:rPr>
          <w:rFonts w:ascii="SimSun" w:hAnsi="SimSun"/>
          <w:color w:val="00FFFF"/>
          <w:sz w:val="72"/>
        </w:rPr>
        <w:t>嘶</w:t>
      </w:r>
      <w:r>
        <w:rPr>
          <w:rFonts w:ascii="SimSun" w:hAnsi="SimSun"/>
          <w:color w:val="000000"/>
          <w:sz w:val="72"/>
        </w:rPr>
        <w:t>爲</w:t>
      </w:r>
      <w:r>
        <w:rPr>
          <w:rFonts w:ascii="SimSun" w:hAnsi="SimSun"/>
          <w:color w:val="FF00FF"/>
          <w:sz w:val="72"/>
        </w:rPr>
        <w:t>蠒</w:t>
      </w:r>
      <w:r>
        <w:rPr>
          <w:rFonts w:ascii="SimSun" w:hAnsi="SimSun"/>
          <w:color w:val="000000"/>
          <w:sz w:val="72"/>
        </w:rPr>
        <w:t>祐</w:t>
      </w:r>
      <w:r>
        <w:rPr>
          <w:rFonts w:ascii="SimSun" w:hAnsi="SimSun"/>
          <w:color w:val="00FFFF"/>
          <w:sz w:val="72"/>
        </w:rPr>
        <w:t>岤</w:t>
      </w:r>
      <w:r>
        <w:rPr>
          <w:rFonts w:ascii="SimSun" w:hAnsi="SimSun"/>
          <w:color w:val="00FFFF"/>
          <w:sz w:val="72"/>
        </w:rPr>
        <w:t>貗</w:t>
      </w:r>
      <w:r>
        <w:rPr>
          <w:rFonts w:ascii="SimSun" w:hAnsi="SimSun"/>
          <w:color w:val="FFFF00"/>
          <w:sz w:val="72"/>
        </w:rPr>
        <w:t>辔</w:t>
      </w:r>
      <w:r>
        <w:rPr>
          <w:rFonts w:ascii="SimSun" w:hAnsi="SimSun"/>
          <w:color w:val="FFFF00"/>
          <w:sz w:val="72"/>
        </w:rPr>
        <w:t>酇</w:t>
      </w:r>
      <w:r>
        <w:rPr>
          <w:rFonts w:ascii="SimSun" w:hAnsi="SimSun"/>
          <w:color w:val="000000"/>
          <w:sz w:val="72"/>
        </w:rPr>
        <w:t>蒽</w:t>
      </w:r>
      <w:r>
        <w:rPr>
          <w:rFonts w:ascii="SimSun" w:hAnsi="SimSun"/>
          <w:color w:val="000000"/>
          <w:sz w:val="72"/>
        </w:rPr>
        <w:t>杠</w:t>
      </w:r>
      <w:r>
        <w:rPr>
          <w:rFonts w:ascii="SimSun" w:hAnsi="SimSun"/>
          <w:color w:val="00FFFF"/>
          <w:sz w:val="72"/>
        </w:rPr>
        <w:t>韰</w:t>
      </w:r>
      <w:r>
        <w:rPr>
          <w:rFonts w:ascii="SimSun" w:hAnsi="SimSun"/>
          <w:color w:val="000000"/>
          <w:sz w:val="72"/>
        </w:rPr>
        <w:t>挴</w:t>
      </w:r>
      <w:r>
        <w:rPr>
          <w:rFonts w:ascii="SimSun" w:hAnsi="SimSun"/>
          <w:color w:val="000000"/>
          <w:sz w:val="72"/>
        </w:rPr>
        <w:t>鼔</w:t>
      </w:r>
      <w:r>
        <w:rPr>
          <w:rFonts w:ascii="SimSun" w:hAnsi="SimSun"/>
          <w:color w:val="FFFF00"/>
          <w:sz w:val="72"/>
        </w:rPr>
        <w:t>笛</w:t>
      </w:r>
      <w:r>
        <w:rPr>
          <w:rFonts w:ascii="SimSun" w:hAnsi="SimSun"/>
          <w:color w:val="FFFF00"/>
          <w:sz w:val="72"/>
        </w:rPr>
        <w:t>巬</w:t>
      </w:r>
      <w:r>
        <w:rPr>
          <w:rFonts w:ascii="SimSun" w:hAnsi="SimSun"/>
          <w:color w:val="000000"/>
          <w:sz w:val="72"/>
        </w:rPr>
        <w:t>纻</w:t>
      </w:r>
      <w:r>
        <w:rPr>
          <w:rFonts w:ascii="SimSun" w:hAnsi="SimSun"/>
          <w:color w:val="FF00FF"/>
          <w:sz w:val="72"/>
        </w:rPr>
        <w:t>础</w:t>
      </w:r>
      <w:r>
        <w:rPr>
          <w:rFonts w:ascii="SimSun" w:hAnsi="SimSun"/>
          <w:color w:val="000000"/>
          <w:sz w:val="72"/>
        </w:rPr>
        <w:t>鸭</w:t>
      </w:r>
      <w:r>
        <w:rPr>
          <w:rFonts w:ascii="SimSun" w:hAnsi="SimSun"/>
          <w:color w:val="FF00FF"/>
          <w:sz w:val="72"/>
        </w:rPr>
        <w:t>鲥</w:t>
      </w:r>
      <w:r>
        <w:rPr>
          <w:rFonts w:ascii="SimSun" w:hAnsi="SimSun"/>
          <w:color w:val="000000"/>
          <w:sz w:val="72"/>
        </w:rPr>
        <w:t>凭</w:t>
      </w:r>
      <w:r>
        <w:rPr>
          <w:rFonts w:ascii="SimSun" w:hAnsi="SimSun"/>
          <w:color w:val="FFFF00"/>
          <w:sz w:val="72"/>
        </w:rPr>
        <w:t>花</w:t>
      </w:r>
      <w:r>
        <w:rPr>
          <w:rFonts w:ascii="SimSun" w:hAnsi="SimSun"/>
          <w:color w:val="FF00FF"/>
          <w:sz w:val="72"/>
        </w:rPr>
        <w:t>纉</w:t>
      </w:r>
      <w:r>
        <w:rPr>
          <w:rFonts w:ascii="SimSun" w:hAnsi="SimSun"/>
          <w:color w:val="00FFFF"/>
          <w:sz w:val="72"/>
        </w:rPr>
        <w:t>櫛</w:t>
      </w:r>
      <w:r>
        <w:rPr>
          <w:rFonts w:ascii="SimSun" w:hAnsi="SimSun"/>
          <w:color w:val="FF00FF"/>
          <w:sz w:val="72"/>
        </w:rPr>
        <w:t>鉢</w:t>
      </w:r>
      <w:r>
        <w:rPr>
          <w:rFonts w:ascii="SimSun" w:hAnsi="SimSun"/>
          <w:color w:val="000000"/>
          <w:sz w:val="72"/>
        </w:rPr>
        <w:t>蛆</w:t>
      </w:r>
      <w:r>
        <w:rPr>
          <w:rFonts w:ascii="SimSun" w:hAnsi="SimSun"/>
          <w:color w:val="000000"/>
          <w:sz w:val="72"/>
        </w:rPr>
        <w:t>酠</w:t>
      </w:r>
      <w:r>
        <w:rPr>
          <w:rFonts w:ascii="SimSun" w:hAnsi="SimSun"/>
          <w:color w:val="000000"/>
          <w:sz w:val="72"/>
        </w:rPr>
        <w:t>耹</w:t>
      </w:r>
      <w:r>
        <w:rPr>
          <w:rFonts w:ascii="SimSun" w:hAnsi="SimSun"/>
          <w:color w:val="FFFF00"/>
          <w:sz w:val="72"/>
        </w:rPr>
        <w:t>剳</w:t>
      </w:r>
      <w:r>
        <w:rPr>
          <w:rFonts w:ascii="SimSun" w:hAnsi="SimSun"/>
          <w:color w:val="000000"/>
          <w:sz w:val="72"/>
        </w:rPr>
        <w:t>鰭</w:t>
      </w:r>
      <w:r>
        <w:rPr>
          <w:rFonts w:ascii="SimSun" w:hAnsi="SimSun"/>
          <w:color w:val="FF00FF"/>
          <w:sz w:val="72"/>
        </w:rPr>
        <w:t>澣</w:t>
      </w:r>
      <w:r>
        <w:rPr>
          <w:rFonts w:ascii="SimSun" w:hAnsi="SimSun"/>
          <w:color w:val="000000"/>
          <w:sz w:val="72"/>
        </w:rPr>
        <w:t>吴</w:t>
      </w:r>
      <w:r>
        <w:rPr>
          <w:rFonts w:ascii="SimSun" w:hAnsi="SimSun"/>
          <w:color w:val="00FFFF"/>
          <w:sz w:val="72"/>
        </w:rPr>
        <w:t>摫</w:t>
      </w:r>
      <w:r>
        <w:rPr>
          <w:rFonts w:ascii="SimSun" w:hAnsi="SimSun"/>
          <w:color w:val="FF00FF"/>
          <w:sz w:val="72"/>
        </w:rPr>
        <w:t>巺</w:t>
      </w:r>
      <w:r>
        <w:rPr>
          <w:rFonts w:ascii="SimSun" w:hAnsi="SimSun"/>
          <w:color w:val="FF00FF"/>
          <w:sz w:val="72"/>
        </w:rPr>
        <w:t>膓</w:t>
      </w:r>
      <w:r>
        <w:rPr>
          <w:rFonts w:ascii="SimSun" w:hAnsi="SimSun"/>
          <w:color w:val="FF00FF"/>
          <w:sz w:val="72"/>
        </w:rPr>
        <w:t>便</w:t>
      </w:r>
      <w:r>
        <w:rPr>
          <w:rFonts w:ascii="SimSun" w:hAnsi="SimSun"/>
          <w:color w:val="000000"/>
          <w:sz w:val="72"/>
        </w:rPr>
        <w:t>駡</w:t>
      </w:r>
      <w:r>
        <w:rPr>
          <w:rFonts w:ascii="SimSun" w:hAnsi="SimSun"/>
          <w:color w:val="000000"/>
          <w:sz w:val="72"/>
        </w:rPr>
        <w:t>泿</w:t>
      </w:r>
      <w:r>
        <w:rPr>
          <w:rFonts w:ascii="SimSun" w:hAnsi="SimSun"/>
          <w:color w:val="00FFFF"/>
          <w:sz w:val="72"/>
        </w:rPr>
        <w:t>撜</w:t>
      </w:r>
      <w:r>
        <w:rPr>
          <w:rFonts w:ascii="SimSun" w:hAnsi="SimSun"/>
          <w:color w:val="FF00FF"/>
          <w:sz w:val="72"/>
        </w:rPr>
        <w:t>豚</w:t>
      </w:r>
      <w:r>
        <w:rPr>
          <w:rFonts w:ascii="SimSun" w:hAnsi="SimSun"/>
          <w:color w:val="FF00FF"/>
          <w:sz w:val="72"/>
        </w:rPr>
        <w:t>姇</w:t>
      </w:r>
      <w:r>
        <w:rPr>
          <w:rFonts w:ascii="SimSun" w:hAnsi="SimSun"/>
          <w:color w:val="FF00FF"/>
          <w:sz w:val="72"/>
        </w:rPr>
        <w:t>慌</w:t>
      </w:r>
      <w:r>
        <w:rPr>
          <w:rFonts w:ascii="SimSun" w:hAnsi="SimSun"/>
          <w:color w:val="000000"/>
          <w:sz w:val="72"/>
        </w:rPr>
        <w:t>漇</w:t>
      </w:r>
      <w:r>
        <w:rPr>
          <w:rFonts w:ascii="SimSun" w:hAnsi="SimSun"/>
          <w:color w:val="FF00FF"/>
          <w:sz w:val="72"/>
        </w:rPr>
        <w:t>塊</w:t>
      </w:r>
      <w:r>
        <w:rPr>
          <w:rFonts w:ascii="SimSun" w:hAnsi="SimSun"/>
          <w:color w:val="FF00FF"/>
          <w:sz w:val="72"/>
        </w:rPr>
        <w:t>內</w:t>
      </w:r>
      <w:r>
        <w:rPr>
          <w:rFonts w:ascii="SimSun" w:hAnsi="SimSun"/>
          <w:color w:val="FFFF00"/>
          <w:sz w:val="72"/>
        </w:rPr>
        <w:t>樑</w:t>
      </w:r>
      <w:r>
        <w:rPr>
          <w:rFonts w:ascii="SimSun" w:hAnsi="SimSun"/>
          <w:color w:val="000000"/>
          <w:sz w:val="72"/>
        </w:rPr>
        <w:t>毳</w:t>
      </w:r>
      <w:r>
        <w:rPr>
          <w:rFonts w:ascii="SimSun" w:hAnsi="SimSun"/>
          <w:color w:val="FFFF00"/>
          <w:sz w:val="72"/>
        </w:rPr>
        <w:t>阦</w:t>
      </w:r>
      <w:r>
        <w:rPr>
          <w:rFonts w:ascii="SimSun" w:hAnsi="SimSun"/>
          <w:color w:val="000000"/>
          <w:sz w:val="72"/>
        </w:rPr>
        <w:t>铰</w:t>
      </w:r>
      <w:r>
        <w:rPr>
          <w:rFonts w:ascii="SimSun" w:hAnsi="SimSun"/>
          <w:color w:val="FFFF00"/>
          <w:sz w:val="72"/>
        </w:rPr>
        <w:t>郘</w:t>
      </w:r>
      <w:r>
        <w:rPr>
          <w:rFonts w:ascii="SimSun" w:hAnsi="SimSun"/>
          <w:color w:val="FF00FF"/>
          <w:sz w:val="72"/>
        </w:rPr>
        <w:t>虇</w:t>
      </w:r>
      <w:r>
        <w:rPr>
          <w:rFonts w:ascii="SimSun" w:hAnsi="SimSun"/>
          <w:color w:val="000000"/>
          <w:sz w:val="72"/>
        </w:rPr>
        <w:t>穕</w:t>
      </w:r>
      <w:r>
        <w:rPr>
          <w:rFonts w:ascii="SimSun" w:hAnsi="SimSun"/>
          <w:color w:val="FFFF00"/>
          <w:sz w:val="72"/>
        </w:rPr>
        <w:t>蒜</w:t>
      </w:r>
      <w:r>
        <w:rPr>
          <w:rFonts w:ascii="SimSun" w:hAnsi="SimSun"/>
          <w:color w:val="00FFFF"/>
          <w:sz w:val="72"/>
        </w:rPr>
        <w:t>突</w:t>
      </w:r>
      <w:r>
        <w:rPr>
          <w:rFonts w:ascii="SimSun" w:hAnsi="SimSun"/>
          <w:color w:val="00FFFF"/>
          <w:sz w:val="72"/>
        </w:rPr>
        <w:t>畑</w:t>
      </w:r>
      <w:r>
        <w:rPr>
          <w:rFonts w:ascii="SimSun" w:hAnsi="SimSun"/>
          <w:color w:val="000000"/>
          <w:sz w:val="72"/>
        </w:rPr>
        <w:t>抢</w:t>
      </w:r>
      <w:r>
        <w:rPr>
          <w:rFonts w:ascii="SimSun" w:hAnsi="SimSun"/>
          <w:color w:val="000000"/>
          <w:sz w:val="72"/>
        </w:rPr>
        <w:t>龉</w:t>
      </w:r>
      <w:r>
        <w:rPr>
          <w:rFonts w:ascii="SimSun" w:hAnsi="SimSun"/>
          <w:color w:val="000000"/>
          <w:sz w:val="72"/>
        </w:rPr>
        <w:t>響</w:t>
      </w:r>
      <w:r>
        <w:rPr>
          <w:rFonts w:ascii="SimSun" w:hAnsi="SimSun"/>
          <w:color w:val="000000"/>
          <w:sz w:val="72"/>
        </w:rPr>
        <w:t>痀</w:t>
      </w:r>
      <w:r>
        <w:rPr>
          <w:rFonts w:ascii="SimSun" w:hAnsi="SimSun"/>
          <w:color w:val="000000"/>
          <w:sz w:val="72"/>
        </w:rPr>
        <w:t>谌</w:t>
      </w:r>
      <w:r>
        <w:rPr>
          <w:rFonts w:ascii="SimSun" w:hAnsi="SimSun"/>
          <w:color w:val="FF00FF"/>
          <w:sz w:val="72"/>
        </w:rPr>
        <w:t>企</w:t>
      </w:r>
      <w:r>
        <w:rPr>
          <w:rFonts w:ascii="SimSun" w:hAnsi="SimSun"/>
          <w:color w:val="000000"/>
          <w:sz w:val="72"/>
        </w:rPr>
        <w:t>盎</w:t>
      </w:r>
      <w:r>
        <w:rPr>
          <w:rFonts w:ascii="SimSun" w:hAnsi="SimSun"/>
          <w:color w:val="FFFF00"/>
          <w:sz w:val="72"/>
        </w:rPr>
        <w:t>逞</w:t>
      </w:r>
      <w:r>
        <w:rPr>
          <w:rFonts w:ascii="SimSun" w:hAnsi="SimSun"/>
          <w:color w:val="FFFF00"/>
          <w:sz w:val="72"/>
        </w:rPr>
        <w:t>繫</w:t>
      </w:r>
      <w:r>
        <w:rPr>
          <w:rFonts w:ascii="SimSun" w:hAnsi="SimSun"/>
          <w:color w:val="000000"/>
          <w:sz w:val="72"/>
        </w:rPr>
        <w:t>炠</w:t>
      </w:r>
      <w:r>
        <w:rPr>
          <w:rFonts w:ascii="SimSun" w:hAnsi="SimSun"/>
          <w:color w:val="FFFF00"/>
          <w:sz w:val="72"/>
        </w:rPr>
        <w:t>溧</w:t>
      </w:r>
      <w:r>
        <w:rPr>
          <w:rFonts w:ascii="SimSun" w:hAnsi="SimSun"/>
          <w:color w:val="00FFFF"/>
          <w:sz w:val="72"/>
        </w:rPr>
        <w:t>菩</w:t>
      </w:r>
      <w:r>
        <w:rPr>
          <w:rFonts w:ascii="SimSun" w:hAnsi="SimSun"/>
          <w:color w:val="FFFF00"/>
          <w:sz w:val="72"/>
        </w:rPr>
        <w:t>猴</w:t>
      </w:r>
      <w:r>
        <w:rPr>
          <w:rFonts w:ascii="SimSun" w:hAnsi="SimSun"/>
          <w:color w:val="FFFF00"/>
          <w:sz w:val="72"/>
        </w:rPr>
        <w:t>黦</w:t>
      </w:r>
      <w:r>
        <w:rPr>
          <w:rFonts w:ascii="SimSun" w:hAnsi="SimSun"/>
          <w:color w:val="00FFFF"/>
          <w:sz w:val="72"/>
        </w:rPr>
        <w:t>磜</w:t>
      </w:r>
      <w:r>
        <w:rPr>
          <w:rFonts w:ascii="SimSun" w:hAnsi="SimSun"/>
          <w:color w:val="FFFF00"/>
          <w:sz w:val="72"/>
        </w:rPr>
        <w:t>弒</w:t>
      </w:r>
      <w:r>
        <w:rPr>
          <w:rFonts w:ascii="SimSun" w:hAnsi="SimSun"/>
          <w:color w:val="FFFF00"/>
          <w:sz w:val="72"/>
        </w:rPr>
        <w:t>膝</w:t>
      </w:r>
      <w:r>
        <w:rPr>
          <w:rFonts w:ascii="SimSun" w:hAnsi="SimSun"/>
          <w:color w:val="FFFF00"/>
          <w:sz w:val="72"/>
        </w:rPr>
        <w:t>罵</w:t>
      </w:r>
      <w:r>
        <w:rPr>
          <w:rFonts w:ascii="SimSun" w:hAnsi="SimSun"/>
          <w:color w:val="000000"/>
          <w:sz w:val="72"/>
        </w:rPr>
        <w:t>峎</w:t>
      </w:r>
      <w:r>
        <w:rPr>
          <w:rFonts w:ascii="SimSun" w:hAnsi="SimSun"/>
          <w:color w:val="FF00FF"/>
          <w:sz w:val="72"/>
        </w:rPr>
        <w:t>軷</w:t>
      </w:r>
      <w:r>
        <w:rPr>
          <w:rFonts w:ascii="SimSun" w:hAnsi="SimSun"/>
          <w:color w:val="00FFFF"/>
          <w:sz w:val="72"/>
        </w:rPr>
        <w:t>鈊</w:t>
      </w:r>
      <w:r>
        <w:rPr>
          <w:rFonts w:ascii="SimSun" w:hAnsi="SimSun"/>
          <w:color w:val="000000"/>
          <w:sz w:val="72"/>
        </w:rPr>
        <w:t>癡</w:t>
      </w:r>
      <w:r>
        <w:rPr>
          <w:rFonts w:ascii="SimSun" w:hAnsi="SimSun"/>
          <w:color w:val="000000"/>
          <w:sz w:val="72"/>
        </w:rPr>
        <w:t>茦</w:t>
      </w:r>
      <w:r>
        <w:rPr>
          <w:rFonts w:ascii="SimSun" w:hAnsi="SimSun"/>
          <w:color w:val="FF00FF"/>
          <w:sz w:val="72"/>
        </w:rPr>
        <w:t>辽</w:t>
      </w:r>
      <w:r>
        <w:rPr>
          <w:rFonts w:ascii="SimSun" w:hAnsi="SimSun"/>
          <w:color w:val="000000"/>
          <w:sz w:val="72"/>
        </w:rPr>
        <w:t>谧</w:t>
      </w:r>
      <w:r>
        <w:rPr>
          <w:rFonts w:ascii="SimSun" w:hAnsi="SimSun"/>
          <w:color w:val="00FFFF"/>
          <w:sz w:val="72"/>
        </w:rPr>
        <w:t>观</w:t>
      </w:r>
      <w:r>
        <w:rPr>
          <w:rFonts w:ascii="SimSun" w:hAnsi="SimSun"/>
          <w:color w:val="FF00FF"/>
          <w:sz w:val="72"/>
        </w:rPr>
        <w:t>咆</w:t>
      </w:r>
      <w:r>
        <w:rPr>
          <w:rFonts w:ascii="SimSun" w:hAnsi="SimSun"/>
          <w:color w:val="000000"/>
          <w:sz w:val="72"/>
        </w:rPr>
        <w:t>糕</w:t>
      </w:r>
      <w:r>
        <w:rPr>
          <w:rFonts w:ascii="SimSun" w:hAnsi="SimSun"/>
          <w:color w:val="000000"/>
          <w:sz w:val="72"/>
        </w:rPr>
        <w:t>铎</w:t>
      </w:r>
      <w:r>
        <w:rPr>
          <w:rFonts w:ascii="SimSun" w:hAnsi="SimSun"/>
          <w:color w:val="000000"/>
          <w:sz w:val="72"/>
        </w:rPr>
        <w:t>政</w:t>
      </w:r>
      <w:r>
        <w:rPr>
          <w:rFonts w:ascii="SimSun" w:hAnsi="SimSun"/>
          <w:color w:val="000000"/>
          <w:sz w:val="72"/>
        </w:rPr>
        <w:t>漦</w:t>
      </w:r>
      <w:r>
        <w:rPr>
          <w:rFonts w:ascii="SimSun" w:hAnsi="SimSun"/>
          <w:color w:val="FFFF00"/>
          <w:sz w:val="72"/>
        </w:rPr>
        <w:t>蠡</w:t>
      </w:r>
      <w:r>
        <w:rPr>
          <w:rFonts w:ascii="SimSun" w:hAnsi="SimSun"/>
          <w:color w:val="FFFF00"/>
          <w:sz w:val="72"/>
        </w:rPr>
        <w:t>孌</w:t>
      </w:r>
      <w:r>
        <w:rPr>
          <w:rFonts w:ascii="SimSun" w:hAnsi="SimSun"/>
          <w:color w:val="00FFFF"/>
          <w:sz w:val="72"/>
        </w:rPr>
        <w:t>漖</w:t>
      </w:r>
      <w:r>
        <w:rPr>
          <w:rFonts w:ascii="SimSun" w:hAnsi="SimSun"/>
          <w:color w:val="000000"/>
          <w:sz w:val="72"/>
        </w:rPr>
        <w:t>鈂</w:t>
      </w:r>
      <w:r>
        <w:rPr>
          <w:rFonts w:ascii="SimSun" w:hAnsi="SimSun"/>
          <w:color w:val="000000"/>
          <w:sz w:val="72"/>
        </w:rPr>
        <w:t>儦</w:t>
      </w:r>
      <w:r>
        <w:rPr>
          <w:rFonts w:ascii="SimSun" w:hAnsi="SimSun"/>
          <w:color w:val="FFFF00"/>
          <w:sz w:val="72"/>
        </w:rPr>
        <w:t>氰</w:t>
      </w:r>
      <w:r>
        <w:rPr>
          <w:rFonts w:ascii="SimSun" w:hAnsi="SimSun"/>
          <w:color w:val="00FFFF"/>
          <w:sz w:val="72"/>
        </w:rPr>
        <w:t>唓</w:t>
      </w:r>
      <w:r>
        <w:rPr>
          <w:rFonts w:ascii="SimSun" w:hAnsi="SimSun"/>
          <w:color w:val="000000"/>
          <w:sz w:val="72"/>
        </w:rPr>
        <w:t>壚</w:t>
      </w:r>
      <w:r>
        <w:rPr>
          <w:rFonts w:ascii="SimSun" w:hAnsi="SimSun"/>
          <w:color w:val="FFFF00"/>
          <w:sz w:val="72"/>
        </w:rPr>
        <w:t>訆</w:t>
      </w:r>
      <w:r>
        <w:rPr>
          <w:rFonts w:ascii="SimSun" w:hAnsi="SimSun"/>
          <w:color w:val="FF00FF"/>
          <w:sz w:val="72"/>
        </w:rPr>
        <w:t>昹</w:t>
      </w:r>
      <w:r>
        <w:rPr>
          <w:rFonts w:ascii="SimSun" w:hAnsi="SimSun"/>
          <w:color w:val="FFFF00"/>
          <w:sz w:val="72"/>
        </w:rPr>
        <w:t>借</w:t>
      </w:r>
      <w:r>
        <w:rPr>
          <w:rFonts w:ascii="SimSun" w:hAnsi="SimSun"/>
          <w:color w:val="000000"/>
          <w:sz w:val="72"/>
        </w:rPr>
        <w:t>稑</w:t>
      </w:r>
      <w:r>
        <w:rPr>
          <w:rFonts w:ascii="SimSun" w:hAnsi="SimSun"/>
          <w:color w:val="000000"/>
          <w:sz w:val="72"/>
        </w:rPr>
        <w:t>弇</w:t>
      </w:r>
      <w:r>
        <w:rPr>
          <w:rFonts w:ascii="SimSun" w:hAnsi="SimSun"/>
          <w:color w:val="00FFFF"/>
          <w:sz w:val="72"/>
        </w:rPr>
        <w:t>扼</w:t>
      </w:r>
      <w:r>
        <w:rPr>
          <w:rFonts w:ascii="SimSun" w:hAnsi="SimSun"/>
          <w:color w:val="FFFF00"/>
          <w:sz w:val="72"/>
        </w:rPr>
        <w:t>嚫</w:t>
      </w:r>
      <w:r>
        <w:rPr>
          <w:rFonts w:ascii="SimSun" w:hAnsi="SimSun"/>
          <w:color w:val="00FFFF"/>
          <w:sz w:val="72"/>
        </w:rPr>
        <w:t>懒</w:t>
      </w:r>
      <w:r>
        <w:rPr>
          <w:rFonts w:ascii="SimSun" w:hAnsi="SimSun"/>
          <w:color w:val="000000"/>
          <w:sz w:val="72"/>
        </w:rPr>
        <w:t>鸂</w:t>
      </w:r>
      <w:r>
        <w:rPr>
          <w:rFonts w:ascii="SimSun" w:hAnsi="SimSun"/>
          <w:color w:val="000000"/>
          <w:sz w:val="72"/>
        </w:rPr>
        <w:t>柇</w:t>
      </w:r>
      <w:r>
        <w:rPr>
          <w:rFonts w:ascii="SimSun" w:hAnsi="SimSun"/>
          <w:color w:val="000000"/>
          <w:sz w:val="72"/>
        </w:rPr>
        <w:t>梉</w:t>
      </w:r>
      <w:r>
        <w:rPr>
          <w:rFonts w:ascii="SimSun" w:hAnsi="SimSun"/>
          <w:color w:val="000000"/>
          <w:sz w:val="72"/>
        </w:rPr>
        <w:t>猼</w:t>
      </w:r>
      <w:r>
        <w:rPr>
          <w:rFonts w:ascii="SimSun" w:hAnsi="SimSun"/>
          <w:color w:val="FF00FF"/>
          <w:sz w:val="72"/>
        </w:rPr>
        <w:t>奎</w:t>
      </w:r>
      <w:r>
        <w:rPr>
          <w:rFonts w:ascii="SimSun" w:hAnsi="SimSun"/>
          <w:color w:val="FFFF00"/>
          <w:sz w:val="72"/>
        </w:rPr>
        <w:t>鞟</w:t>
      </w:r>
      <w:r>
        <w:rPr>
          <w:rFonts w:ascii="SimSun" w:hAnsi="SimSun"/>
          <w:color w:val="FF00FF"/>
          <w:sz w:val="72"/>
        </w:rPr>
        <w:t>蜨</w:t>
      </w:r>
      <w:r>
        <w:rPr>
          <w:rFonts w:ascii="SimSun" w:hAnsi="SimSun"/>
          <w:color w:val="FF00FF"/>
          <w:sz w:val="72"/>
        </w:rPr>
        <w:t>邫</w:t>
      </w:r>
      <w:r>
        <w:rPr>
          <w:rFonts w:ascii="SimSun" w:hAnsi="SimSun"/>
          <w:color w:val="000000"/>
          <w:sz w:val="72"/>
        </w:rPr>
        <w:t>竏</w:t>
      </w:r>
      <w:r>
        <w:rPr>
          <w:rFonts w:ascii="SimSun" w:hAnsi="SimSun"/>
          <w:color w:val="000000"/>
          <w:sz w:val="72"/>
        </w:rPr>
        <w:t>樹</w:t>
      </w:r>
      <w:r>
        <w:rPr>
          <w:rFonts w:ascii="SimSun" w:hAnsi="SimSun"/>
          <w:color w:val="FF00FF"/>
          <w:sz w:val="72"/>
        </w:rPr>
        <w:t>枦</w:t>
      </w:r>
      <w:r>
        <w:rPr>
          <w:rFonts w:ascii="SimSun" w:hAnsi="SimSun"/>
          <w:color w:val="00FFFF"/>
          <w:sz w:val="72"/>
        </w:rPr>
        <w:t>胆</w:t>
      </w:r>
      <w:r>
        <w:rPr>
          <w:rFonts w:ascii="SimSun" w:hAnsi="SimSun"/>
          <w:color w:val="FF00FF"/>
          <w:sz w:val="72"/>
        </w:rPr>
        <w:t>籈</w:t>
      </w:r>
      <w:r>
        <w:rPr>
          <w:rFonts w:ascii="SimSun" w:hAnsi="SimSun"/>
          <w:color w:val="000000"/>
          <w:sz w:val="72"/>
        </w:rPr>
        <w:t>瑭</w:t>
      </w:r>
      <w:r>
        <w:rPr>
          <w:rFonts w:ascii="SimSun" w:hAnsi="SimSun"/>
          <w:color w:val="00FFFF"/>
          <w:sz w:val="72"/>
        </w:rPr>
        <w:t>甽</w:t>
      </w:r>
      <w:r>
        <w:rPr>
          <w:rFonts w:ascii="SimSun" w:hAnsi="SimSun"/>
          <w:color w:val="000000"/>
          <w:sz w:val="72"/>
        </w:rPr>
        <w:t>挪</w:t>
      </w:r>
      <w:r>
        <w:rPr>
          <w:rFonts w:ascii="SimSun" w:hAnsi="SimSun"/>
          <w:color w:val="000000"/>
          <w:sz w:val="72"/>
        </w:rPr>
        <w:t>殝</w:t>
      </w:r>
      <w:r>
        <w:rPr>
          <w:rFonts w:ascii="SimSun" w:hAnsi="SimSun"/>
          <w:color w:val="000000"/>
          <w:sz w:val="72"/>
        </w:rPr>
        <w:t>譈</w:t>
      </w:r>
      <w:r>
        <w:rPr>
          <w:rFonts w:ascii="SimSun" w:hAnsi="SimSun"/>
          <w:color w:val="00FFFF"/>
          <w:sz w:val="72"/>
        </w:rPr>
        <w:t>匍</w:t>
      </w:r>
      <w:r>
        <w:rPr>
          <w:rFonts w:ascii="SimSun" w:hAnsi="SimSun"/>
          <w:color w:val="FFFF00"/>
          <w:sz w:val="72"/>
        </w:rPr>
        <w:t>垏</w:t>
      </w:r>
      <w:r>
        <w:rPr>
          <w:rFonts w:ascii="SimSun" w:hAnsi="SimSun"/>
          <w:color w:val="FFFF00"/>
          <w:sz w:val="72"/>
        </w:rPr>
        <w:t>战</w:t>
      </w:r>
      <w:r>
        <w:rPr>
          <w:rFonts w:ascii="SimSun" w:hAnsi="SimSun"/>
          <w:color w:val="FF00FF"/>
          <w:sz w:val="72"/>
        </w:rPr>
        <w:t>睉</w:t>
      </w:r>
      <w:r>
        <w:rPr>
          <w:rFonts w:ascii="SimSun" w:hAnsi="SimSun"/>
          <w:color w:val="00FFFF"/>
          <w:sz w:val="72"/>
        </w:rPr>
        <w:t>恍</w:t>
      </w:r>
      <w:r>
        <w:rPr>
          <w:rFonts w:ascii="SimSun" w:hAnsi="SimSun"/>
          <w:color w:val="000000"/>
          <w:sz w:val="72"/>
        </w:rPr>
        <w:t>龍</w:t>
      </w:r>
      <w:r>
        <w:rPr>
          <w:rFonts w:ascii="SimSun" w:hAnsi="SimSun"/>
          <w:color w:val="000000"/>
          <w:sz w:val="72"/>
        </w:rPr>
        <w:t>罨</w:t>
      </w:r>
      <w:r>
        <w:rPr>
          <w:rFonts w:ascii="SimSun" w:hAnsi="SimSun"/>
          <w:color w:val="00FFFF"/>
          <w:sz w:val="72"/>
        </w:rPr>
        <w:t>筎</w:t>
      </w:r>
      <w:r>
        <w:rPr>
          <w:rFonts w:ascii="SimSun" w:hAnsi="SimSun"/>
          <w:color w:val="FF00FF"/>
          <w:sz w:val="72"/>
        </w:rPr>
        <w:t>歜</w:t>
      </w:r>
      <w:r>
        <w:rPr>
          <w:rFonts w:ascii="SimSun" w:hAnsi="SimSun"/>
          <w:color w:val="000000"/>
          <w:sz w:val="72"/>
        </w:rPr>
        <w:t>兩</w:t>
      </w:r>
      <w:r>
        <w:rPr>
          <w:rFonts w:ascii="SimSun" w:hAnsi="SimSun"/>
          <w:color w:val="FF00FF"/>
          <w:sz w:val="72"/>
        </w:rPr>
        <w:t>容</w:t>
      </w:r>
      <w:r>
        <w:rPr>
          <w:rFonts w:ascii="SimSun" w:hAnsi="SimSun"/>
          <w:color w:val="FFFF00"/>
          <w:sz w:val="72"/>
        </w:rPr>
        <w:t>澆</w:t>
      </w:r>
      <w:r>
        <w:rPr>
          <w:rFonts w:ascii="SimSun" w:hAnsi="SimSun"/>
          <w:color w:val="FF00FF"/>
          <w:sz w:val="72"/>
        </w:rPr>
        <w:t>谦</w:t>
      </w:r>
      <w:r>
        <w:rPr>
          <w:rFonts w:ascii="SimSun" w:hAnsi="SimSun"/>
          <w:color w:val="00FFFF"/>
          <w:sz w:val="72"/>
        </w:rPr>
        <w:t>賯</w:t>
      </w:r>
      <w:r>
        <w:rPr>
          <w:rFonts w:ascii="SimSun" w:hAnsi="SimSun"/>
          <w:color w:val="FFFF00"/>
          <w:sz w:val="72"/>
        </w:rPr>
        <w:t>鶧</w:t>
      </w:r>
      <w:r>
        <w:rPr>
          <w:rFonts w:ascii="SimSun" w:hAnsi="SimSun"/>
          <w:color w:val="000000"/>
          <w:sz w:val="72"/>
        </w:rPr>
        <w:t>翀</w:t>
      </w:r>
      <w:r>
        <w:rPr>
          <w:rFonts w:ascii="SimSun" w:hAnsi="SimSun"/>
          <w:color w:val="FFFF00"/>
          <w:sz w:val="72"/>
        </w:rPr>
        <w:t>盟</w:t>
      </w:r>
      <w:r>
        <w:rPr>
          <w:rFonts w:ascii="SimSun" w:hAnsi="SimSun"/>
          <w:color w:val="00FFFF"/>
          <w:sz w:val="72"/>
        </w:rPr>
        <w:t>總</w:t>
      </w:r>
      <w:r>
        <w:rPr>
          <w:rFonts w:ascii="SimSun" w:hAnsi="SimSun"/>
          <w:color w:val="000000"/>
          <w:sz w:val="72"/>
        </w:rPr>
        <w:t>逌</w:t>
      </w:r>
      <w:r>
        <w:rPr>
          <w:rFonts w:ascii="SimSun" w:hAnsi="SimSun"/>
          <w:color w:val="FFFF00"/>
          <w:sz w:val="72"/>
        </w:rPr>
        <w:t>皆</w:t>
      </w:r>
      <w:r>
        <w:rPr>
          <w:rFonts w:ascii="SimSun" w:hAnsi="SimSun"/>
          <w:color w:val="FFFF00"/>
          <w:sz w:val="72"/>
        </w:rPr>
        <w:t>檷</w:t>
      </w:r>
      <w:r>
        <w:rPr>
          <w:rFonts w:ascii="SimSun" w:hAnsi="SimSun"/>
          <w:color w:val="000000"/>
          <w:sz w:val="72"/>
        </w:rPr>
        <w:t>涐</w:t>
      </w:r>
      <w:r>
        <w:rPr>
          <w:rFonts w:ascii="SimSun" w:hAnsi="SimSun"/>
          <w:color w:val="FFFF00"/>
          <w:sz w:val="72"/>
        </w:rPr>
        <w:t>爜</w:t>
      </w:r>
      <w:r>
        <w:rPr>
          <w:rFonts w:ascii="SimSun" w:hAnsi="SimSun"/>
          <w:color w:val="000000"/>
          <w:sz w:val="72"/>
        </w:rPr>
        <w:t>护</w:t>
      </w:r>
      <w:r>
        <w:rPr>
          <w:rFonts w:ascii="SimSun" w:hAnsi="SimSun"/>
          <w:color w:val="000000"/>
          <w:sz w:val="72"/>
        </w:rPr>
        <w:t>旙</w:t>
      </w:r>
      <w:r>
        <w:rPr>
          <w:rFonts w:ascii="SimSun" w:hAnsi="SimSun"/>
          <w:color w:val="000000"/>
          <w:sz w:val="72"/>
        </w:rPr>
        <w:t>髑</w:t>
      </w:r>
      <w:r>
        <w:rPr>
          <w:rFonts w:ascii="SimSun" w:hAnsi="SimSun"/>
          <w:color w:val="000000"/>
          <w:sz w:val="72"/>
        </w:rPr>
        <w:t>唈</w:t>
      </w:r>
      <w:r>
        <w:rPr>
          <w:rFonts w:ascii="SimSun" w:hAnsi="SimSun"/>
          <w:color w:val="00FFFF"/>
          <w:sz w:val="72"/>
        </w:rPr>
        <w:t>旁</w:t>
      </w:r>
      <w:r>
        <w:rPr>
          <w:rFonts w:ascii="SimSun" w:hAnsi="SimSun"/>
          <w:color w:val="00FFFF"/>
          <w:sz w:val="72"/>
        </w:rPr>
        <w:t>妛</w:t>
      </w:r>
      <w:r>
        <w:rPr>
          <w:rFonts w:ascii="SimSun" w:hAnsi="SimSun"/>
          <w:color w:val="00FFFF"/>
          <w:sz w:val="72"/>
        </w:rPr>
        <w:t>鲏</w:t>
      </w:r>
      <w:r>
        <w:rPr>
          <w:rFonts w:ascii="SimSun" w:hAnsi="SimSun"/>
          <w:color w:val="00FFFF"/>
          <w:sz w:val="72"/>
        </w:rPr>
        <w:t>膫</w:t>
      </w:r>
      <w:r>
        <w:rPr>
          <w:rFonts w:ascii="SimSun" w:hAnsi="SimSun"/>
          <w:color w:val="FF00FF"/>
          <w:sz w:val="72"/>
        </w:rPr>
        <w:t>輴</w:t>
      </w:r>
      <w:r>
        <w:rPr>
          <w:rFonts w:ascii="SimSun" w:hAnsi="SimSun"/>
          <w:color w:val="000000"/>
          <w:sz w:val="72"/>
        </w:rPr>
        <w:t>菴</w:t>
      </w:r>
      <w:r>
        <w:rPr>
          <w:rFonts w:ascii="SimSun" w:hAnsi="SimSun"/>
          <w:color w:val="FFFF00"/>
          <w:sz w:val="72"/>
        </w:rPr>
        <w:t>品</w:t>
      </w:r>
      <w:r>
        <w:rPr>
          <w:rFonts w:ascii="SimSun" w:hAnsi="SimSun"/>
          <w:color w:val="00FFFF"/>
          <w:sz w:val="72"/>
        </w:rPr>
        <w:t>眈</w:t>
      </w:r>
      <w:r>
        <w:rPr>
          <w:rFonts w:ascii="SimSun" w:hAnsi="SimSun"/>
          <w:color w:val="FF00FF"/>
          <w:sz w:val="72"/>
        </w:rPr>
        <w:t>蠟</w:t>
      </w:r>
      <w:r>
        <w:rPr>
          <w:rFonts w:ascii="SimSun" w:hAnsi="SimSun"/>
          <w:color w:val="00FFFF"/>
          <w:sz w:val="72"/>
        </w:rPr>
        <w:t>媝</w:t>
      </w:r>
      <w:r>
        <w:rPr>
          <w:rFonts w:ascii="SimSun" w:hAnsi="SimSun"/>
          <w:color w:val="FFFF00"/>
          <w:sz w:val="72"/>
        </w:rPr>
        <w:t>賗</w:t>
      </w:r>
      <w:r>
        <w:rPr>
          <w:rFonts w:ascii="SimSun" w:hAnsi="SimSun"/>
          <w:color w:val="FF00FF"/>
          <w:sz w:val="72"/>
        </w:rPr>
        <w:t>脴</w:t>
      </w:r>
      <w:r>
        <w:rPr>
          <w:rFonts w:ascii="SimSun" w:hAnsi="SimSun"/>
          <w:color w:val="FFFF00"/>
          <w:sz w:val="72"/>
        </w:rPr>
        <w:t>磷</w:t>
      </w:r>
      <w:r>
        <w:rPr>
          <w:rFonts w:ascii="SimSun" w:hAnsi="SimSun"/>
          <w:color w:val="FF00FF"/>
          <w:sz w:val="72"/>
        </w:rPr>
        <w:t>栵</w:t>
      </w:r>
      <w:r>
        <w:rPr>
          <w:rFonts w:ascii="SimSun" w:hAnsi="SimSun"/>
          <w:color w:val="000000"/>
          <w:sz w:val="72"/>
        </w:rPr>
        <w:t>疨</w:t>
      </w:r>
      <w:r>
        <w:rPr>
          <w:rFonts w:ascii="SimSun" w:hAnsi="SimSun"/>
          <w:color w:val="00FFFF"/>
          <w:sz w:val="72"/>
        </w:rPr>
        <w:t>藖</w:t>
      </w:r>
      <w:r>
        <w:rPr>
          <w:rFonts w:ascii="SimSun" w:hAnsi="SimSun"/>
          <w:color w:val="00FFFF"/>
          <w:sz w:val="72"/>
        </w:rPr>
        <w:t>蹂</w:t>
      </w:r>
      <w:r>
        <w:rPr>
          <w:rFonts w:ascii="SimSun" w:hAnsi="SimSun"/>
          <w:color w:val="FF00FF"/>
          <w:sz w:val="72"/>
        </w:rPr>
        <w:t>楶</w:t>
      </w:r>
      <w:r>
        <w:rPr>
          <w:rFonts w:ascii="SimSun" w:hAnsi="SimSun"/>
          <w:color w:val="000000"/>
          <w:sz w:val="72"/>
        </w:rPr>
        <w:t>詙</w:t>
      </w:r>
      <w:r>
        <w:rPr>
          <w:rFonts w:ascii="SimSun" w:hAnsi="SimSun"/>
          <w:color w:val="00FFFF"/>
          <w:sz w:val="72"/>
        </w:rPr>
        <w:t>饂</w:t>
      </w:r>
      <w:r>
        <w:rPr>
          <w:rFonts w:ascii="SimSun" w:hAnsi="SimSun"/>
          <w:color w:val="000000"/>
          <w:sz w:val="72"/>
        </w:rPr>
        <w:t>剟</w:t>
      </w:r>
      <w:r>
        <w:rPr>
          <w:rFonts w:ascii="SimSun" w:hAnsi="SimSun"/>
          <w:color w:val="FFFF00"/>
          <w:sz w:val="72"/>
        </w:rPr>
        <w:t>嗨</w:t>
      </w:r>
      <w:r>
        <w:rPr>
          <w:rFonts w:ascii="SimSun" w:hAnsi="SimSun"/>
          <w:color w:val="FF00FF"/>
          <w:sz w:val="72"/>
        </w:rPr>
        <w:t>硌</w:t>
      </w:r>
      <w:r>
        <w:rPr>
          <w:rFonts w:ascii="SimSun" w:hAnsi="SimSun"/>
          <w:color w:val="00FFFF"/>
          <w:sz w:val="72"/>
        </w:rPr>
        <w:t>孹</w:t>
      </w:r>
      <w:r>
        <w:rPr>
          <w:rFonts w:ascii="SimSun" w:hAnsi="SimSun"/>
          <w:color w:val="FF00FF"/>
          <w:sz w:val="72"/>
        </w:rPr>
        <w:t>鴪</w:t>
      </w:r>
      <w:r>
        <w:rPr>
          <w:rFonts w:ascii="SimSun" w:hAnsi="SimSun"/>
          <w:color w:val="FFFF00"/>
          <w:sz w:val="72"/>
        </w:rPr>
        <w:t>罅</w:t>
      </w:r>
      <w:r>
        <w:rPr>
          <w:rFonts w:ascii="SimSun" w:hAnsi="SimSun"/>
          <w:color w:val="FF00FF"/>
          <w:sz w:val="72"/>
        </w:rPr>
        <w:t>瑷</w:t>
      </w:r>
      <w:r>
        <w:rPr>
          <w:rFonts w:ascii="SimSun" w:hAnsi="SimSun"/>
          <w:color w:val="FF00FF"/>
          <w:sz w:val="72"/>
        </w:rPr>
        <w:t>刪</w:t>
      </w:r>
      <w:r>
        <w:rPr>
          <w:rFonts w:ascii="SimSun" w:hAnsi="SimSun"/>
          <w:color w:val="FFFF00"/>
          <w:sz w:val="72"/>
        </w:rPr>
        <w:t>勲</w:t>
      </w:r>
      <w:r>
        <w:rPr>
          <w:rFonts w:ascii="SimSun" w:hAnsi="SimSun"/>
          <w:color w:val="FF00FF"/>
          <w:sz w:val="72"/>
        </w:rPr>
        <w:t>飓</w:t>
      </w:r>
      <w:r>
        <w:rPr>
          <w:rFonts w:ascii="SimSun" w:hAnsi="SimSun"/>
          <w:color w:val="FF00FF"/>
          <w:sz w:val="72"/>
        </w:rPr>
        <w:t>傆</w:t>
      </w:r>
      <w:r>
        <w:rPr>
          <w:rFonts w:ascii="SimSun" w:hAnsi="SimSun"/>
          <w:color w:val="000000"/>
          <w:sz w:val="72"/>
        </w:rPr>
        <w:t>潼</w:t>
      </w:r>
      <w:r>
        <w:rPr>
          <w:rFonts w:ascii="SimSun" w:hAnsi="SimSun"/>
          <w:color w:val="000000"/>
          <w:sz w:val="72"/>
        </w:rPr>
        <w:t>剁</w:t>
      </w:r>
      <w:r>
        <w:rPr>
          <w:rFonts w:ascii="SimSun" w:hAnsi="SimSun"/>
          <w:color w:val="FF00FF"/>
          <w:sz w:val="72"/>
        </w:rPr>
        <w:t>惯</w:t>
      </w:r>
      <w:r>
        <w:rPr>
          <w:rFonts w:ascii="SimSun" w:hAnsi="SimSun"/>
          <w:color w:val="FF00FF"/>
          <w:sz w:val="72"/>
        </w:rPr>
        <w:t>桨</w:t>
      </w:r>
      <w:r>
        <w:rPr>
          <w:rFonts w:ascii="SimSun" w:hAnsi="SimSun"/>
          <w:color w:val="000000"/>
          <w:sz w:val="72"/>
        </w:rPr>
        <w:t>巔</w:t>
      </w:r>
      <w:r>
        <w:rPr>
          <w:rFonts w:ascii="SimSun" w:hAnsi="SimSun"/>
          <w:color w:val="000000"/>
          <w:sz w:val="72"/>
        </w:rPr>
        <w:t>韴</w:t>
      </w:r>
      <w:r>
        <w:rPr>
          <w:rFonts w:ascii="SimSun" w:hAnsi="SimSun"/>
          <w:color w:val="000000"/>
          <w:sz w:val="72"/>
        </w:rPr>
        <w:t>湃</w:t>
      </w:r>
      <w:r>
        <w:rPr>
          <w:rFonts w:ascii="SimSun" w:hAnsi="SimSun"/>
          <w:color w:val="00FFFF"/>
          <w:sz w:val="72"/>
        </w:rPr>
        <w:t>薱</w:t>
      </w:r>
      <w:r>
        <w:rPr>
          <w:rFonts w:ascii="SimSun" w:hAnsi="SimSun"/>
          <w:color w:val="000000"/>
          <w:sz w:val="72"/>
        </w:rPr>
        <w:t>瘉</w:t>
      </w:r>
      <w:r>
        <w:rPr>
          <w:rFonts w:ascii="SimSun" w:hAnsi="SimSun"/>
          <w:color w:val="00FFFF"/>
          <w:sz w:val="72"/>
        </w:rPr>
        <w:t>湧</w:t>
      </w:r>
      <w:r>
        <w:rPr>
          <w:rFonts w:ascii="SimSun" w:hAnsi="SimSun"/>
          <w:color w:val="00FFFF"/>
          <w:sz w:val="72"/>
        </w:rPr>
        <w:t>欝</w:t>
      </w:r>
      <w:r>
        <w:rPr>
          <w:rFonts w:ascii="SimSun" w:hAnsi="SimSun"/>
          <w:color w:val="FFFF00"/>
          <w:sz w:val="72"/>
        </w:rPr>
        <w:t>癆</w:t>
      </w:r>
      <w:r>
        <w:rPr>
          <w:rFonts w:ascii="SimSun" w:hAnsi="SimSun"/>
          <w:color w:val="FFFF00"/>
          <w:sz w:val="72"/>
        </w:rPr>
        <w:t>攽</w:t>
      </w:r>
      <w:r>
        <w:rPr>
          <w:rFonts w:ascii="SimSun" w:hAnsi="SimSun"/>
          <w:color w:val="FFFF00"/>
          <w:sz w:val="72"/>
        </w:rPr>
        <w:t>霦</w:t>
      </w:r>
      <w:r>
        <w:rPr>
          <w:rFonts w:ascii="SimSun" w:hAnsi="SimSun"/>
          <w:color w:val="FFFF00"/>
          <w:sz w:val="72"/>
        </w:rPr>
        <w:t>攠</w:t>
      </w:r>
      <w:r>
        <w:rPr>
          <w:rFonts w:ascii="SimSun" w:hAnsi="SimSun"/>
          <w:color w:val="FFFF00"/>
          <w:sz w:val="72"/>
        </w:rPr>
        <w:t>窩</w:t>
      </w:r>
      <w:r>
        <w:rPr>
          <w:rFonts w:ascii="SimSun" w:hAnsi="SimSun"/>
          <w:color w:val="FF00FF"/>
          <w:sz w:val="72"/>
        </w:rPr>
        <w:t>煚</w:t>
      </w:r>
      <w:r>
        <w:rPr>
          <w:rFonts w:ascii="SimSun" w:hAnsi="SimSun"/>
          <w:color w:val="FFFF00"/>
          <w:sz w:val="72"/>
        </w:rPr>
        <w:t>閏</w:t>
      </w:r>
      <w:r>
        <w:rPr>
          <w:rFonts w:ascii="SimSun" w:hAnsi="SimSun"/>
          <w:color w:val="FF00FF"/>
          <w:sz w:val="72"/>
        </w:rPr>
        <w:t>蕼</w:t>
      </w:r>
      <w:r>
        <w:rPr>
          <w:rFonts w:ascii="SimSun" w:hAnsi="SimSun"/>
          <w:color w:val="FF00FF"/>
          <w:sz w:val="72"/>
        </w:rPr>
        <w:t>灎</w:t>
      </w:r>
      <w:r>
        <w:rPr>
          <w:rFonts w:ascii="SimSun" w:hAnsi="SimSun"/>
          <w:color w:val="000000"/>
          <w:sz w:val="72"/>
        </w:rPr>
        <w:t>扮</w:t>
      </w:r>
      <w:r>
        <w:rPr>
          <w:rFonts w:ascii="SimSun" w:hAnsi="SimSun"/>
          <w:color w:val="000000"/>
          <w:sz w:val="72"/>
        </w:rPr>
        <w:t>咠</w:t>
      </w:r>
      <w:r>
        <w:rPr>
          <w:rFonts w:ascii="SimSun" w:hAnsi="SimSun"/>
          <w:color w:val="00FFFF"/>
          <w:sz w:val="72"/>
        </w:rPr>
        <w:t>毯</w:t>
      </w:r>
      <w:r>
        <w:rPr>
          <w:rFonts w:ascii="SimSun" w:hAnsi="SimSun"/>
          <w:color w:val="FF00FF"/>
          <w:sz w:val="72"/>
        </w:rPr>
        <w:t>疁</w:t>
      </w:r>
      <w:r>
        <w:rPr>
          <w:rFonts w:ascii="SimSun" w:hAnsi="SimSun"/>
          <w:color w:val="00FFFF"/>
          <w:sz w:val="72"/>
        </w:rPr>
        <w:t>嶑</w:t>
      </w:r>
      <w:r>
        <w:rPr>
          <w:rFonts w:ascii="SimSun" w:hAnsi="SimSun"/>
          <w:color w:val="FF00FF"/>
          <w:sz w:val="72"/>
        </w:rPr>
        <w:t>黎</w:t>
      </w:r>
      <w:r>
        <w:rPr>
          <w:rFonts w:ascii="SimSun" w:hAnsi="SimSun"/>
          <w:color w:val="FFFF00"/>
          <w:sz w:val="72"/>
        </w:rPr>
        <w:t>懒</w:t>
      </w:r>
      <w:r>
        <w:rPr>
          <w:rFonts w:ascii="SimSun" w:hAnsi="SimSun"/>
          <w:color w:val="000000"/>
          <w:sz w:val="72"/>
        </w:rPr>
        <w:t>菒</w:t>
      </w:r>
      <w:r>
        <w:rPr>
          <w:rFonts w:ascii="SimSun" w:hAnsi="SimSun"/>
          <w:color w:val="000000"/>
          <w:sz w:val="72"/>
        </w:rPr>
        <w:t>消</w:t>
      </w:r>
      <w:r>
        <w:rPr>
          <w:rFonts w:ascii="SimSun" w:hAnsi="SimSun"/>
          <w:color w:val="000000"/>
          <w:sz w:val="72"/>
        </w:rPr>
        <w:t>抔</w:t>
      </w:r>
      <w:r>
        <w:rPr>
          <w:rFonts w:ascii="SimSun" w:hAnsi="SimSun"/>
          <w:color w:val="FF00FF"/>
          <w:sz w:val="72"/>
        </w:rPr>
        <w:t>搫</w:t>
      </w:r>
      <w:r>
        <w:rPr>
          <w:rFonts w:ascii="SimSun" w:hAnsi="SimSun"/>
          <w:color w:val="00FFFF"/>
          <w:sz w:val="72"/>
        </w:rPr>
        <w:t>蓤</w:t>
      </w:r>
      <w:r>
        <w:rPr>
          <w:rFonts w:ascii="SimSun" w:hAnsi="SimSun"/>
          <w:color w:val="FF00FF"/>
          <w:sz w:val="72"/>
        </w:rPr>
        <w:t>翘</w:t>
      </w:r>
      <w:r>
        <w:rPr>
          <w:rFonts w:ascii="SimSun" w:hAnsi="SimSun"/>
          <w:color w:val="000000"/>
          <w:sz w:val="72"/>
        </w:rPr>
        <w:t>衲</w:t>
      </w:r>
      <w:r>
        <w:rPr>
          <w:rFonts w:ascii="SimSun" w:hAnsi="SimSun"/>
          <w:color w:val="FFFF00"/>
          <w:sz w:val="72"/>
        </w:rPr>
        <w:t>鵴</w:t>
      </w:r>
      <w:r>
        <w:rPr>
          <w:rFonts w:ascii="SimSun" w:hAnsi="SimSun"/>
          <w:color w:val="FFFF00"/>
          <w:sz w:val="72"/>
        </w:rPr>
        <w:t>靏</w:t>
      </w:r>
      <w:r>
        <w:rPr>
          <w:rFonts w:ascii="SimSun" w:hAnsi="SimSun"/>
          <w:color w:val="00FFFF"/>
          <w:sz w:val="72"/>
        </w:rPr>
        <w:t>半</w:t>
      </w:r>
      <w:r>
        <w:rPr>
          <w:rFonts w:ascii="SimSun" w:hAnsi="SimSun"/>
          <w:color w:val="000000"/>
          <w:sz w:val="72"/>
        </w:rPr>
        <w:t>襺</w:t>
      </w:r>
      <w:r>
        <w:rPr>
          <w:rFonts w:ascii="SimSun" w:hAnsi="SimSun"/>
          <w:color w:val="FF00FF"/>
          <w:sz w:val="72"/>
        </w:rPr>
        <w:t>喬</w:t>
      </w:r>
      <w:r>
        <w:rPr>
          <w:rFonts w:ascii="SimSun" w:hAnsi="SimSun"/>
          <w:color w:val="000000"/>
          <w:sz w:val="72"/>
        </w:rPr>
        <w:t>菙</w:t>
      </w:r>
      <w:r>
        <w:rPr>
          <w:rFonts w:ascii="SimSun" w:hAnsi="SimSun"/>
          <w:color w:val="FFFF00"/>
          <w:sz w:val="72"/>
        </w:rPr>
        <w:t>懟</w:t>
      </w:r>
      <w:r>
        <w:rPr>
          <w:rFonts w:ascii="SimSun" w:hAnsi="SimSun"/>
          <w:color w:val="FF00FF"/>
          <w:sz w:val="72"/>
        </w:rPr>
        <w:t>扚</w:t>
      </w:r>
      <w:r>
        <w:rPr>
          <w:rFonts w:ascii="SimSun" w:hAnsi="SimSun"/>
          <w:color w:val="000000"/>
          <w:sz w:val="72"/>
        </w:rPr>
        <w:t>祩</w:t>
      </w:r>
      <w:r>
        <w:rPr>
          <w:rFonts w:ascii="SimSun" w:hAnsi="SimSun"/>
          <w:color w:val="000000"/>
          <w:sz w:val="72"/>
        </w:rPr>
        <w:t>欒</w:t>
      </w:r>
      <w:r>
        <w:rPr>
          <w:rFonts w:ascii="SimSun" w:hAnsi="SimSun"/>
          <w:color w:val="000000"/>
          <w:sz w:val="72"/>
        </w:rPr>
        <w:t>面</w:t>
      </w:r>
      <w:r>
        <w:rPr>
          <w:rFonts w:ascii="SimSun" w:hAnsi="SimSun"/>
          <w:color w:val="FFFF00"/>
          <w:sz w:val="72"/>
        </w:rPr>
        <w:t>荍</w:t>
      </w:r>
      <w:r>
        <w:rPr>
          <w:rFonts w:ascii="SimSun" w:hAnsi="SimSun"/>
          <w:color w:val="000000"/>
          <w:sz w:val="72"/>
        </w:rPr>
        <w:t>薛</w:t>
      </w:r>
      <w:r>
        <w:rPr>
          <w:rFonts w:ascii="SimSun" w:hAnsi="SimSun"/>
          <w:color w:val="FF00FF"/>
          <w:sz w:val="72"/>
        </w:rPr>
        <w:t>卦</w:t>
      </w:r>
      <w:r>
        <w:rPr>
          <w:rFonts w:ascii="SimSun" w:hAnsi="SimSun"/>
          <w:color w:val="000000"/>
          <w:sz w:val="72"/>
        </w:rPr>
        <w:t>嫙</w:t>
      </w:r>
      <w:r>
        <w:rPr>
          <w:rFonts w:ascii="SimSun" w:hAnsi="SimSun"/>
          <w:color w:val="FFFF00"/>
          <w:sz w:val="72"/>
        </w:rPr>
        <w:t>鉒</w:t>
      </w:r>
      <w:r>
        <w:rPr>
          <w:rFonts w:ascii="SimSun" w:hAnsi="SimSun"/>
          <w:color w:val="FFFF00"/>
          <w:sz w:val="72"/>
        </w:rPr>
        <w:t>桛</w:t>
      </w:r>
      <w:r>
        <w:rPr>
          <w:rFonts w:ascii="SimSun" w:hAnsi="SimSun"/>
          <w:color w:val="FF00FF"/>
          <w:sz w:val="72"/>
        </w:rPr>
        <w:t>鋛</w:t>
      </w:r>
      <w:r>
        <w:rPr>
          <w:rFonts w:ascii="SimSun" w:hAnsi="SimSun"/>
          <w:color w:val="00FFFF"/>
          <w:sz w:val="72"/>
        </w:rPr>
        <w:t>旐</w:t>
      </w:r>
      <w:r>
        <w:rPr>
          <w:rFonts w:ascii="SimSun" w:hAnsi="SimSun"/>
          <w:color w:val="000000"/>
          <w:sz w:val="72"/>
        </w:rPr>
        <w:t>焵</w:t>
      </w:r>
      <w:r>
        <w:rPr>
          <w:rFonts w:ascii="SimSun" w:hAnsi="SimSun"/>
          <w:color w:val="FFFF00"/>
          <w:sz w:val="72"/>
        </w:rPr>
        <w:t>藪</w:t>
      </w:r>
      <w:r>
        <w:rPr>
          <w:rFonts w:ascii="SimSun" w:hAnsi="SimSun"/>
          <w:color w:val="FF00FF"/>
          <w:sz w:val="72"/>
        </w:rPr>
        <w:t>鐭</w:t>
      </w:r>
      <w:r>
        <w:rPr>
          <w:rFonts w:ascii="SimSun" w:hAnsi="SimSun"/>
          <w:color w:val="00FFFF"/>
          <w:sz w:val="72"/>
        </w:rPr>
        <w:t>浜</w:t>
      </w:r>
      <w:r>
        <w:rPr>
          <w:rFonts w:ascii="SimSun" w:hAnsi="SimSun"/>
          <w:color w:val="FFFF00"/>
          <w:sz w:val="72"/>
        </w:rPr>
        <w:t>顥</w:t>
      </w:r>
      <w:r>
        <w:rPr>
          <w:rFonts w:ascii="SimSun" w:hAnsi="SimSun"/>
          <w:color w:val="FFFF00"/>
          <w:sz w:val="72"/>
        </w:rPr>
        <w:t>褘</w:t>
      </w:r>
      <w:r>
        <w:rPr>
          <w:rFonts w:ascii="SimSun" w:hAnsi="SimSun"/>
          <w:color w:val="FF00FF"/>
          <w:sz w:val="72"/>
        </w:rPr>
        <w:t>廥</w:t>
      </w:r>
      <w:r>
        <w:rPr>
          <w:rFonts w:ascii="SimSun" w:hAnsi="SimSun"/>
          <w:color w:val="FF00FF"/>
          <w:sz w:val="72"/>
        </w:rPr>
        <w:t>覱</w:t>
      </w:r>
      <w:r>
        <w:rPr>
          <w:rFonts w:ascii="SimSun" w:hAnsi="SimSun"/>
          <w:color w:val="FF00FF"/>
          <w:sz w:val="72"/>
        </w:rPr>
        <w:t>媗</w:t>
      </w:r>
      <w:r>
        <w:rPr>
          <w:rFonts w:ascii="SimSun" w:hAnsi="SimSun"/>
          <w:color w:val="FF00FF"/>
          <w:sz w:val="72"/>
        </w:rPr>
        <w:t>挘</w:t>
      </w:r>
      <w:r>
        <w:rPr>
          <w:rFonts w:ascii="SimSun" w:hAnsi="SimSun"/>
          <w:color w:val="FFFF00"/>
          <w:sz w:val="72"/>
        </w:rPr>
        <w:t>稸</w:t>
      </w:r>
      <w:r>
        <w:rPr>
          <w:rFonts w:ascii="SimSun" w:hAnsi="SimSun"/>
          <w:color w:val="00FFFF"/>
          <w:sz w:val="72"/>
        </w:rPr>
        <w:t>肎</w:t>
      </w:r>
      <w:r>
        <w:rPr>
          <w:rFonts w:ascii="SimSun" w:hAnsi="SimSun"/>
          <w:color w:val="000000"/>
          <w:sz w:val="72"/>
        </w:rPr>
        <w:t>蝭</w:t>
      </w:r>
      <w:r>
        <w:rPr>
          <w:rFonts w:ascii="SimSun" w:hAnsi="SimSun"/>
          <w:color w:val="000000"/>
          <w:sz w:val="72"/>
        </w:rPr>
        <w:t>絊</w:t>
      </w:r>
      <w:r>
        <w:rPr>
          <w:rFonts w:ascii="SimSun" w:hAnsi="SimSun"/>
          <w:color w:val="FFFF00"/>
          <w:sz w:val="72"/>
        </w:rPr>
        <w:t>楝</w:t>
      </w:r>
      <w:r>
        <w:rPr>
          <w:rFonts w:ascii="SimSun" w:hAnsi="SimSun"/>
          <w:color w:val="FF00FF"/>
          <w:sz w:val="72"/>
        </w:rPr>
        <w:t>茖</w:t>
      </w:r>
      <w:r>
        <w:rPr>
          <w:rFonts w:ascii="SimSun" w:hAnsi="SimSun"/>
          <w:color w:val="00FFFF"/>
          <w:sz w:val="72"/>
        </w:rPr>
        <w:t>酵</w:t>
      </w:r>
      <w:r>
        <w:rPr>
          <w:rFonts w:ascii="SimSun" w:hAnsi="SimSun"/>
          <w:color w:val="000000"/>
          <w:sz w:val="72"/>
        </w:rPr>
        <w:t>鐦</w:t>
      </w:r>
      <w:r>
        <w:rPr>
          <w:rFonts w:ascii="SimSun" w:hAnsi="SimSun"/>
          <w:color w:val="000000"/>
          <w:sz w:val="72"/>
        </w:rPr>
        <w:t>娋</w:t>
      </w:r>
      <w:r>
        <w:rPr>
          <w:rFonts w:ascii="SimSun" w:hAnsi="SimSun"/>
          <w:color w:val="00FFFF"/>
          <w:sz w:val="72"/>
        </w:rPr>
        <w:t>枣</w:t>
      </w:r>
      <w:r>
        <w:rPr>
          <w:rFonts w:ascii="SimSun" w:hAnsi="SimSun"/>
          <w:color w:val="000000"/>
          <w:sz w:val="72"/>
        </w:rPr>
        <w:t>枴</w:t>
      </w:r>
      <w:r>
        <w:rPr>
          <w:rFonts w:ascii="SimSun" w:hAnsi="SimSun"/>
          <w:color w:val="FFFF00"/>
          <w:sz w:val="72"/>
        </w:rPr>
        <w:t>烑</w:t>
      </w:r>
      <w:r>
        <w:rPr>
          <w:rFonts w:ascii="SimSun" w:hAnsi="SimSun"/>
          <w:color w:val="000000"/>
          <w:sz w:val="72"/>
        </w:rPr>
        <w:t>禒</w:t>
      </w:r>
      <w:r>
        <w:rPr>
          <w:rFonts w:ascii="SimSun" w:hAnsi="SimSun"/>
          <w:color w:val="000000"/>
          <w:sz w:val="72"/>
        </w:rPr>
        <w:t>熍</w:t>
      </w:r>
      <w:r>
        <w:rPr>
          <w:rFonts w:ascii="SimSun" w:hAnsi="SimSun"/>
          <w:color w:val="00FFFF"/>
          <w:sz w:val="72"/>
        </w:rPr>
        <w:t>庐</w:t>
      </w:r>
      <w:r>
        <w:rPr>
          <w:rFonts w:ascii="SimSun" w:hAnsi="SimSun"/>
          <w:color w:val="FFFF00"/>
          <w:sz w:val="72"/>
        </w:rPr>
        <w:t>綵</w:t>
      </w:r>
      <w:r>
        <w:rPr>
          <w:rFonts w:ascii="SimSun" w:hAnsi="SimSun"/>
          <w:color w:val="00FFFF"/>
          <w:sz w:val="72"/>
        </w:rPr>
        <w:t>迏</w:t>
      </w:r>
      <w:r>
        <w:rPr>
          <w:rFonts w:ascii="SimSun" w:hAnsi="SimSun"/>
          <w:color w:val="00FFFF"/>
          <w:sz w:val="72"/>
        </w:rPr>
        <w:t>蚋</w:t>
      </w:r>
      <w:r>
        <w:rPr>
          <w:rFonts w:ascii="SimSun" w:hAnsi="SimSun"/>
          <w:color w:val="000000"/>
          <w:sz w:val="72"/>
        </w:rPr>
        <w:t>炀</w:t>
      </w:r>
      <w:r>
        <w:rPr>
          <w:rFonts w:ascii="SimSun" w:hAnsi="SimSun"/>
          <w:color w:val="FFFF00"/>
          <w:sz w:val="72"/>
        </w:rPr>
        <w:t>幙</w:t>
      </w:r>
      <w:r>
        <w:rPr>
          <w:rFonts w:ascii="SimSun" w:hAnsi="SimSun"/>
          <w:color w:val="000000"/>
          <w:sz w:val="72"/>
        </w:rPr>
        <w:t>葀</w:t>
      </w:r>
      <w:r>
        <w:rPr>
          <w:rFonts w:ascii="SimSun" w:hAnsi="SimSun"/>
          <w:color w:val="00FFFF"/>
          <w:sz w:val="72"/>
        </w:rPr>
        <w:t>椂</w:t>
      </w:r>
      <w:r>
        <w:rPr>
          <w:rFonts w:ascii="SimSun" w:hAnsi="SimSun"/>
          <w:color w:val="000000"/>
          <w:sz w:val="72"/>
        </w:rPr>
        <w:t>寃</w:t>
      </w:r>
      <w:r>
        <w:rPr>
          <w:rFonts w:ascii="SimSun" w:hAnsi="SimSun"/>
          <w:color w:val="000000"/>
          <w:sz w:val="72"/>
        </w:rPr>
        <w:t>爫</w:t>
      </w:r>
      <w:r>
        <w:rPr>
          <w:rFonts w:ascii="SimSun" w:hAnsi="SimSun"/>
          <w:color w:val="000000"/>
          <w:sz w:val="72"/>
        </w:rPr>
        <w:t>幼</w:t>
      </w:r>
      <w:r>
        <w:rPr>
          <w:rFonts w:ascii="SimSun" w:hAnsi="SimSun"/>
          <w:color w:val="00FFFF"/>
          <w:sz w:val="72"/>
        </w:rPr>
        <w:t>啡</w:t>
      </w:r>
      <w:r>
        <w:rPr>
          <w:rFonts w:ascii="SimSun" w:hAnsi="SimSun"/>
          <w:color w:val="000000"/>
          <w:sz w:val="72"/>
        </w:rPr>
        <w:t>绹</w:t>
      </w:r>
      <w:r>
        <w:rPr>
          <w:rFonts w:ascii="SimSun" w:hAnsi="SimSun"/>
          <w:color w:val="FFFF00"/>
          <w:sz w:val="72"/>
        </w:rPr>
        <w:t>糸</w:t>
      </w:r>
      <w:r>
        <w:rPr>
          <w:rFonts w:ascii="SimSun" w:hAnsi="SimSun"/>
          <w:color w:val="000000"/>
          <w:sz w:val="72"/>
        </w:rPr>
        <w:t>嫂</w:t>
      </w:r>
      <w:r>
        <w:rPr>
          <w:rFonts w:ascii="SimSun" w:hAnsi="SimSun"/>
          <w:color w:val="FF00FF"/>
          <w:sz w:val="72"/>
        </w:rPr>
        <w:t>蚄</w:t>
      </w:r>
      <w:r>
        <w:rPr>
          <w:rFonts w:ascii="SimSun" w:hAnsi="SimSun"/>
          <w:color w:val="FF00FF"/>
          <w:sz w:val="72"/>
        </w:rPr>
        <w:t>泡</w:t>
      </w:r>
      <w:r>
        <w:rPr>
          <w:rFonts w:ascii="SimSun" w:hAnsi="SimSun"/>
          <w:color w:val="FF00FF"/>
          <w:sz w:val="72"/>
        </w:rPr>
        <w:t>踓</w:t>
      </w:r>
      <w:r>
        <w:rPr>
          <w:rFonts w:ascii="SimSun" w:hAnsi="SimSun"/>
          <w:color w:val="FF00FF"/>
          <w:sz w:val="72"/>
        </w:rPr>
        <w:t>灙</w:t>
      </w:r>
      <w:r>
        <w:rPr>
          <w:rFonts w:ascii="SimSun" w:hAnsi="SimSun"/>
          <w:color w:val="000000"/>
          <w:sz w:val="72"/>
        </w:rPr>
        <w:t>缄</w:t>
      </w:r>
      <w:r>
        <w:rPr>
          <w:rFonts w:ascii="SimSun" w:hAnsi="SimSun"/>
          <w:color w:val="000000"/>
          <w:sz w:val="72"/>
        </w:rPr>
        <w:t>棼</w:t>
      </w:r>
      <w:r>
        <w:rPr>
          <w:rFonts w:ascii="SimSun" w:hAnsi="SimSun"/>
          <w:color w:val="000000"/>
          <w:sz w:val="72"/>
        </w:rPr>
        <w:t>齰</w:t>
      </w:r>
      <w:r>
        <w:rPr>
          <w:rFonts w:ascii="SimSun" w:hAnsi="SimSun"/>
          <w:color w:val="000000"/>
          <w:sz w:val="72"/>
        </w:rPr>
        <w:t>埑</w:t>
      </w:r>
      <w:r>
        <w:rPr>
          <w:rFonts w:ascii="SimSun" w:hAnsi="SimSun"/>
          <w:color w:val="FFFF00"/>
          <w:sz w:val="72"/>
        </w:rPr>
        <w:t>蟲</w:t>
      </w:r>
      <w:r>
        <w:rPr>
          <w:rFonts w:ascii="SimSun" w:hAnsi="SimSun"/>
          <w:color w:val="FF00FF"/>
          <w:sz w:val="72"/>
        </w:rPr>
        <w:t>豾</w:t>
      </w:r>
      <w:r>
        <w:rPr>
          <w:rFonts w:ascii="SimSun" w:hAnsi="SimSun"/>
          <w:color w:val="FFFF00"/>
          <w:sz w:val="72"/>
        </w:rPr>
        <w:t>翦</w:t>
      </w:r>
      <w:r>
        <w:rPr>
          <w:rFonts w:ascii="SimSun" w:hAnsi="SimSun"/>
          <w:color w:val="FFFF00"/>
          <w:sz w:val="72"/>
        </w:rPr>
        <w:t>骖</w:t>
      </w:r>
      <w:r>
        <w:rPr>
          <w:rFonts w:ascii="SimSun" w:hAnsi="SimSun"/>
          <w:color w:val="000000"/>
          <w:sz w:val="72"/>
        </w:rPr>
        <w:t>茞</w:t>
      </w:r>
      <w:r>
        <w:rPr>
          <w:rFonts w:ascii="SimSun" w:hAnsi="SimSun"/>
          <w:color w:val="000000"/>
          <w:sz w:val="72"/>
        </w:rPr>
        <w:t>弳</w:t>
      </w:r>
      <w:r>
        <w:rPr>
          <w:rFonts w:ascii="SimSun" w:hAnsi="SimSun"/>
          <w:color w:val="FF00FF"/>
          <w:sz w:val="72"/>
        </w:rPr>
        <w:t>覊</w:t>
      </w:r>
      <w:r>
        <w:rPr>
          <w:rFonts w:ascii="SimSun" w:hAnsi="SimSun"/>
          <w:color w:val="00FFFF"/>
          <w:sz w:val="72"/>
        </w:rPr>
        <w:t>訒</w:t>
      </w:r>
      <w:r>
        <w:rPr>
          <w:rFonts w:ascii="SimSun" w:hAnsi="SimSun"/>
          <w:color w:val="00FFFF"/>
          <w:sz w:val="72"/>
        </w:rPr>
        <w:t>甬</w:t>
      </w:r>
      <w:r>
        <w:rPr>
          <w:rFonts w:ascii="SimSun" w:hAnsi="SimSun"/>
          <w:color w:val="000000"/>
          <w:sz w:val="72"/>
        </w:rPr>
        <w:t>笿</w:t>
      </w:r>
      <w:r>
        <w:rPr>
          <w:rFonts w:ascii="SimSun" w:hAnsi="SimSun"/>
          <w:color w:val="00FFFF"/>
          <w:sz w:val="72"/>
        </w:rPr>
        <w:t>垮</w:t>
      </w:r>
      <w:r>
        <w:rPr>
          <w:rFonts w:ascii="SimSun" w:hAnsi="SimSun"/>
          <w:color w:val="FFFF00"/>
          <w:sz w:val="72"/>
        </w:rPr>
        <w:t>宱</w:t>
      </w:r>
      <w:r>
        <w:rPr>
          <w:rFonts w:ascii="SimSun" w:hAnsi="SimSun"/>
          <w:color w:val="FF00FF"/>
          <w:sz w:val="72"/>
        </w:rPr>
        <w:t>揾</w:t>
      </w:r>
      <w:r>
        <w:rPr>
          <w:rFonts w:ascii="SimSun" w:hAnsi="SimSun"/>
          <w:color w:val="FF00FF"/>
          <w:sz w:val="72"/>
        </w:rPr>
        <w:t>铱</w:t>
      </w:r>
      <w:r>
        <w:rPr>
          <w:rFonts w:ascii="SimSun" w:hAnsi="SimSun"/>
          <w:color w:val="000000"/>
          <w:sz w:val="72"/>
        </w:rPr>
        <w:t>軆</w:t>
      </w:r>
      <w:r>
        <w:rPr>
          <w:rFonts w:ascii="SimSun" w:hAnsi="SimSun"/>
          <w:color w:val="000000"/>
          <w:sz w:val="72"/>
        </w:rPr>
        <w:t>郃</w:t>
      </w:r>
      <w:r>
        <w:rPr>
          <w:rFonts w:ascii="SimSun" w:hAnsi="SimSun"/>
          <w:color w:val="FF00FF"/>
          <w:sz w:val="72"/>
        </w:rPr>
        <w:t>醻</w:t>
      </w:r>
      <w:r>
        <w:rPr>
          <w:rFonts w:ascii="SimSun" w:hAnsi="SimSun"/>
          <w:color w:val="000000"/>
          <w:sz w:val="72"/>
        </w:rPr>
        <w:t>璫</w:t>
      </w:r>
      <w:r>
        <w:rPr>
          <w:rFonts w:ascii="SimSun" w:hAnsi="SimSun"/>
          <w:color w:val="FF00FF"/>
          <w:sz w:val="72"/>
        </w:rPr>
        <w:t>勜</w:t>
      </w:r>
      <w:r>
        <w:rPr>
          <w:rFonts w:ascii="SimSun" w:hAnsi="SimSun"/>
          <w:color w:val="00FFFF"/>
          <w:sz w:val="72"/>
        </w:rPr>
        <w:t>釠</w:t>
      </w:r>
      <w:r>
        <w:rPr>
          <w:rFonts w:ascii="SimSun" w:hAnsi="SimSun"/>
          <w:color w:val="000000"/>
          <w:sz w:val="72"/>
        </w:rPr>
        <w:t>茘</w:t>
      </w:r>
      <w:r>
        <w:rPr>
          <w:rFonts w:ascii="SimSun" w:hAnsi="SimSun"/>
          <w:color w:val="FFFF00"/>
          <w:sz w:val="72"/>
        </w:rPr>
        <w:t>而</w:t>
      </w:r>
      <w:r>
        <w:rPr>
          <w:rFonts w:ascii="SimSun" w:hAnsi="SimSun"/>
          <w:color w:val="FFFF00"/>
          <w:sz w:val="72"/>
        </w:rPr>
        <w:t>軬</w:t>
      </w:r>
      <w:r>
        <w:rPr>
          <w:rFonts w:ascii="SimSun" w:hAnsi="SimSun"/>
          <w:color w:val="00FFFF"/>
          <w:sz w:val="72"/>
        </w:rPr>
        <w:t>埼</w:t>
      </w:r>
      <w:r>
        <w:rPr>
          <w:rFonts w:ascii="SimSun" w:hAnsi="SimSun"/>
          <w:color w:val="FF00FF"/>
          <w:sz w:val="72"/>
        </w:rPr>
        <w:t>膥</w:t>
      </w:r>
      <w:r>
        <w:rPr>
          <w:rFonts w:ascii="SimSun" w:hAnsi="SimSun"/>
          <w:color w:val="000000"/>
          <w:sz w:val="72"/>
        </w:rPr>
        <w:t>蔡</w:t>
      </w:r>
      <w:r>
        <w:rPr>
          <w:rFonts w:ascii="SimSun" w:hAnsi="SimSun"/>
          <w:color w:val="FFFF00"/>
          <w:sz w:val="72"/>
        </w:rPr>
        <w:t>嬵</w:t>
      </w:r>
      <w:r>
        <w:rPr>
          <w:rFonts w:ascii="SimSun" w:hAnsi="SimSun"/>
          <w:color w:val="000000"/>
          <w:sz w:val="72"/>
        </w:rPr>
        <w:t>臑</w:t>
      </w:r>
      <w:r>
        <w:rPr>
          <w:rFonts w:ascii="SimSun" w:hAnsi="SimSun"/>
          <w:color w:val="FFFF00"/>
          <w:sz w:val="72"/>
        </w:rPr>
        <w:t>儬</w:t>
      </w:r>
      <w:r>
        <w:rPr>
          <w:rFonts w:ascii="SimSun" w:hAnsi="SimSun"/>
          <w:color w:val="00FFFF"/>
          <w:sz w:val="72"/>
        </w:rPr>
        <w:t>寁</w:t>
      </w:r>
      <w:r>
        <w:rPr>
          <w:rFonts w:ascii="SimSun" w:hAnsi="SimSun"/>
          <w:color w:val="FFFF00"/>
          <w:sz w:val="72"/>
        </w:rPr>
        <w:t>幕</w:t>
      </w:r>
      <w:r>
        <w:rPr>
          <w:rFonts w:ascii="SimSun" w:hAnsi="SimSun"/>
          <w:color w:val="00FFFF"/>
          <w:sz w:val="72"/>
        </w:rPr>
        <w:t>診</w:t>
      </w:r>
      <w:r>
        <w:rPr>
          <w:rFonts w:ascii="SimSun" w:hAnsi="SimSun"/>
          <w:color w:val="000000"/>
          <w:sz w:val="72"/>
        </w:rPr>
        <w:t>嘨</w:t>
      </w:r>
      <w:r>
        <w:rPr>
          <w:rFonts w:ascii="SimSun" w:hAnsi="SimSun"/>
          <w:color w:val="00FFFF"/>
          <w:sz w:val="72"/>
        </w:rPr>
        <w:t>稫</w:t>
      </w:r>
      <w:r>
        <w:rPr>
          <w:rFonts w:ascii="SimSun" w:hAnsi="SimSun"/>
          <w:color w:val="000000"/>
          <w:sz w:val="72"/>
        </w:rPr>
        <w:t>绘</w:t>
      </w:r>
      <w:r>
        <w:rPr>
          <w:rFonts w:ascii="SimSun" w:hAnsi="SimSun"/>
          <w:color w:val="000000"/>
          <w:sz w:val="72"/>
        </w:rPr>
        <w:t>兘</w:t>
      </w:r>
      <w:r>
        <w:rPr>
          <w:rFonts w:ascii="SimSun" w:hAnsi="SimSun"/>
          <w:color w:val="FFFF00"/>
          <w:sz w:val="72"/>
        </w:rPr>
        <w:t>伓</w:t>
      </w:r>
      <w:r>
        <w:rPr>
          <w:rFonts w:ascii="SimSun" w:hAnsi="SimSun"/>
          <w:color w:val="000000"/>
          <w:sz w:val="72"/>
        </w:rPr>
        <w:t>翭</w:t>
      </w:r>
      <w:r>
        <w:rPr>
          <w:rFonts w:ascii="SimSun" w:hAnsi="SimSun"/>
          <w:color w:val="000000"/>
          <w:sz w:val="72"/>
        </w:rPr>
        <w:t>雴</w:t>
      </w:r>
      <w:r>
        <w:rPr>
          <w:rFonts w:ascii="SimSun" w:hAnsi="SimSun"/>
          <w:color w:val="000000"/>
          <w:sz w:val="72"/>
        </w:rPr>
        <w:t>罣</w:t>
      </w:r>
      <w:r>
        <w:rPr>
          <w:rFonts w:ascii="SimSun" w:hAnsi="SimSun"/>
          <w:color w:val="000000"/>
          <w:sz w:val="72"/>
        </w:rPr>
        <w:t>佉</w:t>
      </w:r>
      <w:r>
        <w:rPr>
          <w:rFonts w:ascii="SimSun" w:hAnsi="SimSun"/>
          <w:color w:val="00FFFF"/>
          <w:sz w:val="72"/>
        </w:rPr>
        <w:t>賠</w:t>
      </w:r>
      <w:r>
        <w:rPr>
          <w:rFonts w:ascii="SimSun" w:hAnsi="SimSun"/>
          <w:color w:val="00FFFF"/>
          <w:sz w:val="72"/>
        </w:rPr>
        <w:t>樧</w:t>
      </w:r>
      <w:r>
        <w:rPr>
          <w:rFonts w:ascii="SimSun" w:hAnsi="SimSun"/>
          <w:color w:val="000000"/>
          <w:sz w:val="72"/>
        </w:rPr>
        <w:t>摓</w:t>
      </w:r>
      <w:r>
        <w:rPr>
          <w:rFonts w:ascii="SimSun" w:hAnsi="SimSun"/>
          <w:color w:val="00FFFF"/>
          <w:sz w:val="72"/>
        </w:rPr>
        <w:t>酂</w:t>
      </w:r>
      <w:r>
        <w:rPr>
          <w:rFonts w:ascii="SimSun" w:hAnsi="SimSun"/>
          <w:color w:val="FFFF00"/>
          <w:sz w:val="72"/>
        </w:rPr>
        <w:t>越</w:t>
      </w:r>
      <w:r>
        <w:rPr>
          <w:rFonts w:ascii="SimSun" w:hAnsi="SimSun"/>
          <w:color w:val="00FFFF"/>
          <w:sz w:val="72"/>
        </w:rPr>
        <w:t>麨</w:t>
      </w:r>
      <w:r>
        <w:rPr>
          <w:rFonts w:ascii="SimSun" w:hAnsi="SimSun"/>
          <w:color w:val="00FFFF"/>
          <w:sz w:val="72"/>
        </w:rPr>
        <w:t>躷</w:t>
      </w:r>
      <w:r>
        <w:rPr>
          <w:rFonts w:ascii="SimSun" w:hAnsi="SimSun"/>
          <w:color w:val="000000"/>
          <w:sz w:val="72"/>
        </w:rPr>
        <w:t>逩</w:t>
      </w:r>
      <w:r>
        <w:rPr>
          <w:rFonts w:ascii="SimSun" w:hAnsi="SimSun"/>
          <w:color w:val="00FFFF"/>
          <w:sz w:val="72"/>
        </w:rPr>
        <w:t>氪</w:t>
      </w:r>
      <w:r>
        <w:rPr>
          <w:rFonts w:ascii="SimSun" w:hAnsi="SimSun"/>
          <w:color w:val="00FFFF"/>
          <w:sz w:val="72"/>
        </w:rPr>
        <w:t>誠</w:t>
      </w:r>
      <w:r>
        <w:rPr>
          <w:rFonts w:ascii="SimSun" w:hAnsi="SimSun"/>
          <w:color w:val="00FFFF"/>
          <w:sz w:val="72"/>
        </w:rPr>
        <w:t>尮</w:t>
      </w:r>
      <w:r>
        <w:rPr>
          <w:rFonts w:ascii="SimSun" w:hAnsi="SimSun"/>
          <w:color w:val="000000"/>
          <w:sz w:val="72"/>
        </w:rPr>
        <w:t>鸍</w:t>
      </w:r>
      <w:r>
        <w:rPr>
          <w:rFonts w:ascii="SimSun" w:hAnsi="SimSun"/>
          <w:color w:val="FF00FF"/>
          <w:sz w:val="72"/>
        </w:rPr>
        <w:t>鑹</w:t>
      </w:r>
      <w:r>
        <w:rPr>
          <w:rFonts w:ascii="SimSun" w:hAnsi="SimSun"/>
          <w:color w:val="FF00FF"/>
          <w:sz w:val="72"/>
        </w:rPr>
        <w:t>艑</w:t>
      </w:r>
      <w:r>
        <w:rPr>
          <w:rFonts w:ascii="SimSun" w:hAnsi="SimSun"/>
          <w:color w:val="FF00FF"/>
          <w:sz w:val="72"/>
        </w:rPr>
        <w:t>鏩</w:t>
      </w:r>
      <w:r>
        <w:rPr>
          <w:rFonts w:ascii="SimSun" w:hAnsi="SimSun"/>
          <w:color w:val="00FFFF"/>
          <w:sz w:val="72"/>
        </w:rPr>
        <w:t>橵</w:t>
      </w:r>
      <w:r>
        <w:rPr>
          <w:rFonts w:ascii="SimSun" w:hAnsi="SimSun"/>
          <w:color w:val="FF00FF"/>
          <w:sz w:val="72"/>
        </w:rPr>
        <w:t>嬛</w:t>
      </w:r>
      <w:r>
        <w:rPr>
          <w:rFonts w:ascii="SimSun" w:hAnsi="SimSun"/>
          <w:color w:val="FF00FF"/>
          <w:sz w:val="72"/>
        </w:rPr>
        <w:t>秎</w:t>
      </w:r>
      <w:r>
        <w:rPr>
          <w:rFonts w:ascii="SimSun" w:hAnsi="SimSun"/>
          <w:color w:val="000000"/>
          <w:sz w:val="72"/>
        </w:rPr>
        <w:t>父</w:t>
      </w:r>
      <w:r>
        <w:rPr>
          <w:rFonts w:ascii="SimSun" w:hAnsi="SimSun"/>
          <w:color w:val="FF00FF"/>
          <w:sz w:val="72"/>
        </w:rPr>
        <w:t>旧</w:t>
      </w:r>
      <w:r>
        <w:rPr>
          <w:rFonts w:ascii="SimSun" w:hAnsi="SimSun"/>
          <w:color w:val="000000"/>
          <w:sz w:val="72"/>
        </w:rPr>
        <w:t>耂</w:t>
      </w:r>
      <w:r>
        <w:rPr>
          <w:rFonts w:ascii="SimSun" w:hAnsi="SimSun"/>
          <w:color w:val="000000"/>
          <w:sz w:val="72"/>
        </w:rPr>
        <w:t>刻</w:t>
      </w:r>
      <w:r>
        <w:rPr>
          <w:rFonts w:ascii="SimSun" w:hAnsi="SimSun"/>
          <w:color w:val="FFFF00"/>
          <w:sz w:val="72"/>
        </w:rPr>
        <w:t>茫</w:t>
      </w:r>
      <w:r>
        <w:rPr>
          <w:rFonts w:ascii="SimSun" w:hAnsi="SimSun"/>
          <w:color w:val="000000"/>
          <w:sz w:val="72"/>
        </w:rPr>
        <w:t>焲</w:t>
      </w:r>
      <w:r>
        <w:rPr>
          <w:rFonts w:ascii="SimSun" w:hAnsi="SimSun"/>
          <w:color w:val="000000"/>
          <w:sz w:val="72"/>
        </w:rPr>
        <w:t>嬉</w:t>
      </w:r>
      <w:r>
        <w:rPr>
          <w:rFonts w:ascii="SimSun" w:hAnsi="SimSun"/>
          <w:color w:val="000000"/>
          <w:sz w:val="72"/>
        </w:rPr>
        <w:t>礢</w:t>
      </w:r>
      <w:r>
        <w:rPr>
          <w:rFonts w:ascii="SimSun" w:hAnsi="SimSun"/>
          <w:color w:val="FFFF00"/>
          <w:sz w:val="72"/>
        </w:rPr>
        <w:t>篕</w:t>
      </w:r>
      <w:r>
        <w:rPr>
          <w:rFonts w:ascii="SimSun" w:hAnsi="SimSun"/>
          <w:color w:val="000000"/>
          <w:sz w:val="72"/>
        </w:rPr>
        <w:t>坯</w:t>
      </w:r>
      <w:r>
        <w:rPr>
          <w:rFonts w:ascii="SimSun" w:hAnsi="SimSun"/>
          <w:color w:val="00FFFF"/>
          <w:sz w:val="72"/>
        </w:rPr>
        <w:t>菭</w:t>
      </w:r>
      <w:r>
        <w:rPr>
          <w:rFonts w:ascii="SimSun" w:hAnsi="SimSun"/>
          <w:color w:val="000000"/>
          <w:sz w:val="72"/>
        </w:rPr>
        <w:t>磈</w:t>
      </w:r>
      <w:r>
        <w:rPr>
          <w:rFonts w:ascii="SimSun" w:hAnsi="SimSun"/>
          <w:color w:val="FF00FF"/>
          <w:sz w:val="72"/>
        </w:rPr>
        <w:t>颩</w:t>
      </w:r>
      <w:r>
        <w:rPr>
          <w:rFonts w:ascii="SimSun" w:hAnsi="SimSun"/>
          <w:color w:val="000000"/>
          <w:sz w:val="72"/>
        </w:rPr>
        <w:t>淢</w:t>
      </w:r>
      <w:r>
        <w:rPr>
          <w:rFonts w:ascii="SimSun" w:hAnsi="SimSun"/>
          <w:color w:val="000000"/>
          <w:sz w:val="72"/>
        </w:rPr>
        <w:t>廑</w:t>
      </w:r>
      <w:r>
        <w:rPr>
          <w:rFonts w:ascii="SimSun" w:hAnsi="SimSun"/>
          <w:color w:val="FF00FF"/>
          <w:sz w:val="72"/>
        </w:rPr>
        <w:t>嘤</w:t>
      </w:r>
      <w:r>
        <w:rPr>
          <w:rFonts w:ascii="SimSun" w:hAnsi="SimSun"/>
          <w:color w:val="FF00FF"/>
          <w:sz w:val="72"/>
        </w:rPr>
        <w:t>棪</w:t>
      </w:r>
      <w:r>
        <w:rPr>
          <w:rFonts w:ascii="SimSun" w:hAnsi="SimSun"/>
          <w:color w:val="FF00FF"/>
          <w:sz w:val="72"/>
        </w:rPr>
        <w:t>读</w:t>
      </w:r>
      <w:r>
        <w:rPr>
          <w:rFonts w:ascii="SimSun" w:hAnsi="SimSun"/>
          <w:color w:val="000000"/>
          <w:sz w:val="72"/>
        </w:rPr>
        <w:t>綫</w:t>
      </w:r>
      <w:r>
        <w:rPr>
          <w:rFonts w:ascii="SimSun" w:hAnsi="SimSun"/>
          <w:color w:val="FF00FF"/>
          <w:sz w:val="72"/>
        </w:rPr>
        <w:t>畚</w:t>
      </w:r>
      <w:r>
        <w:rPr>
          <w:rFonts w:ascii="SimSun" w:hAnsi="SimSun"/>
          <w:color w:val="000000"/>
          <w:sz w:val="72"/>
        </w:rPr>
        <w:t>蚼</w:t>
      </w:r>
      <w:r>
        <w:rPr>
          <w:rFonts w:ascii="SimSun" w:hAnsi="SimSun"/>
          <w:color w:val="000000"/>
          <w:sz w:val="72"/>
        </w:rPr>
        <w:t>綑</w:t>
      </w:r>
      <w:r>
        <w:rPr>
          <w:rFonts w:ascii="SimSun" w:hAnsi="SimSun"/>
          <w:color w:val="FF00FF"/>
          <w:sz w:val="72"/>
        </w:rPr>
        <w:t>謏</w:t>
      </w:r>
      <w:r>
        <w:rPr>
          <w:rFonts w:ascii="SimSun" w:hAnsi="SimSun"/>
          <w:color w:val="000000"/>
          <w:sz w:val="72"/>
        </w:rPr>
        <w:t>蕵</w:t>
      </w:r>
      <w:r>
        <w:rPr>
          <w:rFonts w:ascii="SimSun" w:hAnsi="SimSun"/>
          <w:color w:val="FF00FF"/>
          <w:sz w:val="72"/>
        </w:rPr>
        <w:t>燍</w:t>
      </w:r>
      <w:r>
        <w:rPr>
          <w:rFonts w:ascii="SimSun" w:hAnsi="SimSun"/>
          <w:color w:val="000000"/>
          <w:sz w:val="72"/>
        </w:rPr>
        <w:t>鍸</w:t>
      </w:r>
      <w:r>
        <w:rPr>
          <w:rFonts w:ascii="SimSun" w:hAnsi="SimSun"/>
          <w:color w:val="00FFFF"/>
          <w:sz w:val="72"/>
        </w:rPr>
        <w:t>盚</w:t>
      </w:r>
      <w:r>
        <w:rPr>
          <w:rFonts w:ascii="SimSun" w:hAnsi="SimSun"/>
          <w:color w:val="FF00FF"/>
          <w:sz w:val="72"/>
        </w:rPr>
        <w:t>耡</w:t>
      </w:r>
      <w:r>
        <w:rPr>
          <w:rFonts w:ascii="SimSun" w:hAnsi="SimSun"/>
          <w:color w:val="000000"/>
          <w:sz w:val="72"/>
        </w:rPr>
        <w:t>滏</w:t>
      </w:r>
      <w:r>
        <w:rPr>
          <w:rFonts w:ascii="SimSun" w:hAnsi="SimSun"/>
          <w:color w:val="FFFF00"/>
          <w:sz w:val="72"/>
        </w:rPr>
        <w:t>忩</w:t>
      </w:r>
      <w:r>
        <w:rPr>
          <w:rFonts w:ascii="SimSun" w:hAnsi="SimSun"/>
          <w:color w:val="000000"/>
          <w:sz w:val="72"/>
        </w:rPr>
        <w:t>佅</w:t>
      </w:r>
      <w:r>
        <w:rPr>
          <w:rFonts w:ascii="SimSun" w:hAnsi="SimSun"/>
          <w:color w:val="000000"/>
          <w:sz w:val="72"/>
        </w:rPr>
        <w:t>郬</w:t>
      </w:r>
      <w:r>
        <w:rPr>
          <w:rFonts w:ascii="SimSun" w:hAnsi="SimSun"/>
          <w:color w:val="000000"/>
          <w:sz w:val="72"/>
        </w:rPr>
        <w:t>燹</w:t>
      </w:r>
      <w:r>
        <w:rPr>
          <w:rFonts w:ascii="SimSun" w:hAnsi="SimSun"/>
          <w:color w:val="FF00FF"/>
          <w:sz w:val="72"/>
        </w:rPr>
        <w:t>嚇</w:t>
      </w:r>
      <w:r>
        <w:rPr>
          <w:rFonts w:ascii="SimSun" w:hAnsi="SimSun"/>
          <w:color w:val="FFFF00"/>
          <w:sz w:val="72"/>
        </w:rPr>
        <w:t>嵩</w:t>
      </w:r>
      <w:r>
        <w:rPr>
          <w:rFonts w:ascii="SimSun" w:hAnsi="SimSun"/>
          <w:color w:val="000000"/>
          <w:sz w:val="72"/>
        </w:rPr>
        <w:t>鍌</w:t>
      </w:r>
      <w:r>
        <w:rPr>
          <w:rFonts w:ascii="SimSun" w:hAnsi="SimSun"/>
          <w:color w:val="00FFFF"/>
          <w:sz w:val="72"/>
        </w:rPr>
        <w:t>麋</w:t>
      </w:r>
      <w:r>
        <w:rPr>
          <w:rFonts w:ascii="SimSun" w:hAnsi="SimSun"/>
          <w:color w:val="000000"/>
          <w:sz w:val="72"/>
        </w:rPr>
        <w:t>翟</w:t>
      </w:r>
      <w:r>
        <w:rPr>
          <w:rFonts w:ascii="SimSun" w:hAnsi="SimSun"/>
          <w:color w:val="FFFF00"/>
          <w:sz w:val="72"/>
        </w:rPr>
        <w:t>嗫</w:t>
      </w:r>
      <w:r>
        <w:rPr>
          <w:rFonts w:ascii="SimSun" w:hAnsi="SimSun"/>
          <w:color w:val="FF00FF"/>
          <w:sz w:val="72"/>
        </w:rPr>
        <w:t>廲</w:t>
      </w:r>
      <w:r>
        <w:rPr>
          <w:rFonts w:ascii="SimSun" w:hAnsi="SimSun"/>
          <w:color w:val="000000"/>
          <w:sz w:val="72"/>
        </w:rPr>
        <w:t>訬</w:t>
      </w:r>
      <w:r>
        <w:rPr>
          <w:rFonts w:ascii="SimSun" w:hAnsi="SimSun"/>
          <w:color w:val="000000"/>
          <w:sz w:val="72"/>
        </w:rPr>
        <w:t>趨</w:t>
      </w:r>
      <w:r>
        <w:rPr>
          <w:rFonts w:ascii="SimSun" w:hAnsi="SimSun"/>
          <w:color w:val="000000"/>
          <w:sz w:val="72"/>
        </w:rPr>
        <w:t>肃</w:t>
      </w:r>
      <w:r>
        <w:rPr>
          <w:rFonts w:ascii="SimSun" w:hAnsi="SimSun"/>
          <w:color w:val="00FFFF"/>
          <w:sz w:val="72"/>
        </w:rPr>
        <w:t>门</w:t>
      </w:r>
      <w:r>
        <w:rPr>
          <w:rFonts w:ascii="SimSun" w:hAnsi="SimSun"/>
          <w:color w:val="00FFFF"/>
          <w:sz w:val="72"/>
        </w:rPr>
        <w:t>戮</w:t>
      </w:r>
      <w:r>
        <w:rPr>
          <w:rFonts w:ascii="SimSun" w:hAnsi="SimSun"/>
          <w:color w:val="000000"/>
          <w:sz w:val="72"/>
        </w:rPr>
        <w:t>赯</w:t>
      </w:r>
      <w:r>
        <w:rPr>
          <w:rFonts w:ascii="SimSun" w:hAnsi="SimSun"/>
          <w:color w:val="00FFFF"/>
          <w:sz w:val="72"/>
        </w:rPr>
        <w:t>胋</w:t>
      </w:r>
      <w:r>
        <w:rPr>
          <w:rFonts w:ascii="SimSun" w:hAnsi="SimSun"/>
          <w:color w:val="000000"/>
          <w:sz w:val="72"/>
        </w:rPr>
        <w:t>嗚</w:t>
      </w:r>
      <w:r>
        <w:rPr>
          <w:rFonts w:ascii="SimSun" w:hAnsi="SimSun"/>
          <w:color w:val="000000"/>
          <w:sz w:val="72"/>
        </w:rPr>
        <w:t>錿</w:t>
      </w:r>
      <w:r>
        <w:rPr>
          <w:rFonts w:ascii="SimSun" w:hAnsi="SimSun"/>
          <w:color w:val="000000"/>
          <w:sz w:val="72"/>
        </w:rPr>
        <w:t>茌</w:t>
      </w:r>
      <w:r>
        <w:rPr>
          <w:rFonts w:ascii="SimSun" w:hAnsi="SimSun"/>
          <w:color w:val="000000"/>
          <w:sz w:val="72"/>
        </w:rPr>
        <w:t>祒</w:t>
      </w:r>
      <w:r>
        <w:rPr>
          <w:rFonts w:ascii="SimSun" w:hAnsi="SimSun"/>
          <w:color w:val="000000"/>
          <w:sz w:val="72"/>
        </w:rPr>
        <w:t>轁</w:t>
      </w:r>
      <w:r>
        <w:rPr>
          <w:rFonts w:ascii="SimSun" w:hAnsi="SimSun"/>
          <w:color w:val="00FFFF"/>
          <w:sz w:val="72"/>
        </w:rPr>
        <w:t>舓</w:t>
      </w:r>
      <w:r>
        <w:rPr>
          <w:rFonts w:ascii="SimSun" w:hAnsi="SimSun"/>
          <w:color w:val="000000"/>
          <w:sz w:val="72"/>
        </w:rPr>
        <w:t>觑</w:t>
      </w:r>
      <w:r>
        <w:rPr>
          <w:rFonts w:ascii="SimSun" w:hAnsi="SimSun"/>
          <w:color w:val="FF00FF"/>
          <w:sz w:val="72"/>
        </w:rPr>
        <w:t>緼</w:t>
      </w:r>
      <w:r>
        <w:rPr>
          <w:rFonts w:ascii="SimSun" w:hAnsi="SimSun"/>
          <w:color w:val="FF00FF"/>
          <w:sz w:val="72"/>
        </w:rPr>
        <w:t>旿</w:t>
      </w:r>
      <w:r>
        <w:rPr>
          <w:rFonts w:ascii="SimSun" w:hAnsi="SimSun"/>
          <w:color w:val="000000"/>
          <w:sz w:val="72"/>
        </w:rPr>
        <w:t>澄</w:t>
      </w:r>
      <w:r>
        <w:rPr>
          <w:rFonts w:ascii="SimSun" w:hAnsi="SimSun"/>
          <w:color w:val="000000"/>
          <w:sz w:val="72"/>
        </w:rPr>
        <w:t>灎</w:t>
      </w:r>
      <w:r>
        <w:rPr>
          <w:rFonts w:ascii="SimSun" w:hAnsi="SimSun"/>
          <w:color w:val="FF00FF"/>
          <w:sz w:val="72"/>
        </w:rPr>
        <w:t>僽</w:t>
      </w:r>
      <w:r>
        <w:rPr>
          <w:rFonts w:ascii="SimSun" w:hAnsi="SimSun"/>
          <w:color w:val="00FFFF"/>
          <w:sz w:val="72"/>
        </w:rPr>
        <w:t>跅</w:t>
      </w:r>
      <w:r>
        <w:rPr>
          <w:rFonts w:ascii="SimSun" w:hAnsi="SimSun"/>
          <w:color w:val="000000"/>
          <w:sz w:val="72"/>
        </w:rPr>
        <w:t>苋</w:t>
      </w:r>
      <w:r>
        <w:rPr>
          <w:rFonts w:ascii="SimSun" w:hAnsi="SimSun"/>
          <w:color w:val="00FFFF"/>
          <w:sz w:val="72"/>
        </w:rPr>
        <w:t>屎</w:t>
      </w:r>
      <w:r>
        <w:rPr>
          <w:rFonts w:ascii="SimSun" w:hAnsi="SimSun"/>
          <w:color w:val="FF00FF"/>
          <w:sz w:val="72"/>
        </w:rPr>
        <w:t>琿</w:t>
      </w:r>
      <w:r>
        <w:rPr>
          <w:rFonts w:ascii="SimSun" w:hAnsi="SimSun"/>
          <w:color w:val="000000"/>
          <w:sz w:val="72"/>
        </w:rPr>
        <w:t>槁</w:t>
      </w:r>
      <w:r>
        <w:rPr>
          <w:rFonts w:ascii="SimSun" w:hAnsi="SimSun"/>
          <w:color w:val="FFFF00"/>
          <w:sz w:val="72"/>
        </w:rPr>
        <w:t>炐</w:t>
      </w:r>
      <w:r>
        <w:rPr>
          <w:rFonts w:ascii="SimSun" w:hAnsi="SimSun"/>
          <w:color w:val="000000"/>
          <w:sz w:val="72"/>
        </w:rPr>
        <w:t>麵</w:t>
      </w:r>
      <w:r>
        <w:rPr>
          <w:rFonts w:ascii="SimSun" w:hAnsi="SimSun"/>
          <w:color w:val="000000"/>
          <w:sz w:val="72"/>
        </w:rPr>
        <w:t>档</w:t>
      </w:r>
      <w:r>
        <w:rPr>
          <w:rFonts w:ascii="SimSun" w:hAnsi="SimSun"/>
          <w:color w:val="FF00FF"/>
          <w:sz w:val="72"/>
        </w:rPr>
        <w:t>坫</w:t>
      </w:r>
      <w:r>
        <w:rPr>
          <w:rFonts w:ascii="SimSun" w:hAnsi="SimSun"/>
          <w:color w:val="FFFF00"/>
          <w:sz w:val="72"/>
        </w:rPr>
        <w:t>壅</w:t>
      </w:r>
      <w:r>
        <w:rPr>
          <w:rFonts w:ascii="SimSun" w:hAnsi="SimSun"/>
          <w:color w:val="FFFF00"/>
          <w:sz w:val="72"/>
        </w:rPr>
        <w:t>縰</w:t>
      </w:r>
      <w:r>
        <w:rPr>
          <w:rFonts w:ascii="SimSun" w:hAnsi="SimSun"/>
          <w:color w:val="00FFFF"/>
          <w:sz w:val="72"/>
        </w:rPr>
        <w:t>踙</w:t>
      </w:r>
      <w:r>
        <w:rPr>
          <w:rFonts w:ascii="SimSun" w:hAnsi="SimSun"/>
          <w:color w:val="FFFF00"/>
          <w:sz w:val="72"/>
        </w:rPr>
        <w:t>橧</w:t>
      </w:r>
      <w:r>
        <w:rPr>
          <w:rFonts w:ascii="SimSun" w:hAnsi="SimSun"/>
          <w:color w:val="00FFFF"/>
          <w:sz w:val="72"/>
        </w:rPr>
        <w:t>儆</w:t>
      </w:r>
      <w:r>
        <w:rPr>
          <w:rFonts w:ascii="SimSun" w:hAnsi="SimSun"/>
          <w:color w:val="FFFF00"/>
          <w:sz w:val="72"/>
        </w:rPr>
        <w:t>膀</w:t>
      </w:r>
      <w:r>
        <w:rPr>
          <w:rFonts w:ascii="SimSun" w:hAnsi="SimSun"/>
          <w:color w:val="000000"/>
          <w:sz w:val="72"/>
        </w:rPr>
        <w:t>鮰</w:t>
      </w:r>
      <w:r>
        <w:rPr>
          <w:rFonts w:ascii="SimSun" w:hAnsi="SimSun"/>
          <w:color w:val="000000"/>
          <w:sz w:val="72"/>
        </w:rPr>
        <w:t>爸</w:t>
      </w:r>
      <w:r>
        <w:rPr>
          <w:rFonts w:ascii="SimSun" w:hAnsi="SimSun"/>
          <w:color w:val="000000"/>
          <w:sz w:val="72"/>
        </w:rPr>
        <w:t>鮣</w:t>
      </w:r>
      <w:r>
        <w:rPr>
          <w:rFonts w:ascii="SimSun" w:hAnsi="SimSun"/>
          <w:color w:val="FF00FF"/>
          <w:sz w:val="72"/>
        </w:rPr>
        <w:t>胯</w:t>
      </w:r>
      <w:r>
        <w:rPr>
          <w:rFonts w:ascii="SimSun" w:hAnsi="SimSun"/>
          <w:color w:val="000000"/>
          <w:sz w:val="72"/>
        </w:rPr>
        <w:t>薜</w:t>
      </w:r>
      <w:r>
        <w:rPr>
          <w:rFonts w:ascii="SimSun" w:hAnsi="SimSun"/>
          <w:color w:val="FFFF00"/>
          <w:sz w:val="72"/>
        </w:rPr>
        <w:t>襍</w:t>
      </w:r>
      <w:r>
        <w:rPr>
          <w:rFonts w:ascii="SimSun" w:hAnsi="SimSun"/>
          <w:color w:val="00FFFF"/>
          <w:sz w:val="72"/>
        </w:rPr>
        <w:t>扐</w:t>
      </w:r>
      <w:r>
        <w:rPr>
          <w:rFonts w:ascii="SimSun" w:hAnsi="SimSun"/>
          <w:color w:val="000000"/>
          <w:sz w:val="72"/>
        </w:rPr>
        <w:t>焤</w:t>
      </w:r>
      <w:r>
        <w:rPr>
          <w:rFonts w:ascii="SimSun" w:hAnsi="SimSun"/>
          <w:color w:val="000000"/>
          <w:sz w:val="72"/>
        </w:rPr>
        <w:t>桙</w:t>
      </w:r>
      <w:r>
        <w:rPr>
          <w:rFonts w:ascii="SimSun" w:hAnsi="SimSun"/>
          <w:color w:val="FFFF00"/>
          <w:sz w:val="72"/>
        </w:rPr>
        <w:t>艠</w:t>
      </w:r>
      <w:r>
        <w:rPr>
          <w:rFonts w:ascii="SimSun" w:hAnsi="SimSun"/>
          <w:color w:val="FFFF00"/>
          <w:sz w:val="72"/>
        </w:rPr>
        <w:t>唴</w:t>
      </w:r>
      <w:r>
        <w:rPr>
          <w:rFonts w:ascii="SimSun" w:hAnsi="SimSun"/>
          <w:color w:val="000000"/>
          <w:sz w:val="72"/>
        </w:rPr>
        <w:t>猱</w:t>
      </w:r>
      <w:r>
        <w:rPr>
          <w:rFonts w:ascii="SimSun" w:hAnsi="SimSun"/>
          <w:color w:val="000000"/>
          <w:sz w:val="72"/>
        </w:rPr>
        <w:t>霐</w:t>
      </w:r>
      <w:r>
        <w:rPr>
          <w:rFonts w:ascii="SimSun" w:hAnsi="SimSun"/>
          <w:color w:val="00FFFF"/>
          <w:sz w:val="72"/>
        </w:rPr>
        <w:t>獏</w:t>
      </w:r>
      <w:r>
        <w:rPr>
          <w:rFonts w:ascii="SimSun" w:hAnsi="SimSun"/>
          <w:color w:val="00FFFF"/>
          <w:sz w:val="72"/>
        </w:rPr>
        <w:t>阒</w:t>
      </w:r>
      <w:r>
        <w:rPr>
          <w:rFonts w:ascii="SimSun" w:hAnsi="SimSun"/>
          <w:color w:val="000000"/>
          <w:sz w:val="72"/>
        </w:rPr>
        <w:t>磍</w:t>
      </w:r>
      <w:r>
        <w:rPr>
          <w:rFonts w:ascii="SimSun" w:hAnsi="SimSun"/>
          <w:color w:val="00FFFF"/>
          <w:sz w:val="72"/>
        </w:rPr>
        <w:t>刚</w:t>
      </w:r>
      <w:r>
        <w:rPr>
          <w:rFonts w:ascii="SimSun" w:hAnsi="SimSun"/>
          <w:color w:val="00FFFF"/>
          <w:sz w:val="72"/>
        </w:rPr>
        <w:t>钰</w:t>
      </w:r>
      <w:r>
        <w:rPr>
          <w:rFonts w:ascii="SimSun" w:hAnsi="SimSun"/>
          <w:color w:val="FF00FF"/>
          <w:sz w:val="72"/>
        </w:rPr>
        <w:t>檰</w:t>
      </w:r>
      <w:r>
        <w:rPr>
          <w:rFonts w:ascii="SimSun" w:hAnsi="SimSun"/>
          <w:color w:val="FF00FF"/>
          <w:sz w:val="72"/>
        </w:rPr>
        <w:t>絼</w:t>
      </w:r>
      <w:r>
        <w:rPr>
          <w:rFonts w:ascii="SimSun" w:hAnsi="SimSun"/>
          <w:color w:val="00FFFF"/>
          <w:sz w:val="72"/>
        </w:rPr>
        <w:t>鯑</w:t>
      </w:r>
      <w:r>
        <w:rPr>
          <w:rFonts w:ascii="SimSun" w:hAnsi="SimSun"/>
          <w:color w:val="FFFF00"/>
          <w:sz w:val="72"/>
        </w:rPr>
        <w:t>籖</w:t>
      </w:r>
      <w:r>
        <w:rPr>
          <w:rFonts w:ascii="SimSun" w:hAnsi="SimSun"/>
          <w:color w:val="FF00FF"/>
          <w:sz w:val="72"/>
        </w:rPr>
        <w:t>星</w:t>
      </w:r>
      <w:r>
        <w:rPr>
          <w:rFonts w:ascii="SimSun" w:hAnsi="SimSun"/>
          <w:color w:val="000000"/>
          <w:sz w:val="72"/>
        </w:rPr>
        <w:t>宆</w:t>
      </w:r>
      <w:r>
        <w:rPr>
          <w:rFonts w:ascii="SimSun" w:hAnsi="SimSun"/>
          <w:color w:val="00FFFF"/>
          <w:sz w:val="72"/>
        </w:rPr>
        <w:t>嚧</w:t>
      </w:r>
      <w:r>
        <w:rPr>
          <w:rFonts w:ascii="SimSun" w:hAnsi="SimSun"/>
          <w:color w:val="000000"/>
          <w:sz w:val="72"/>
        </w:rPr>
        <w:t>檶</w:t>
      </w:r>
      <w:r>
        <w:rPr>
          <w:rFonts w:ascii="SimSun" w:hAnsi="SimSun"/>
          <w:color w:val="00FFFF"/>
          <w:sz w:val="72"/>
        </w:rPr>
        <w:t>罨</w:t>
      </w:r>
      <w:r>
        <w:rPr>
          <w:rFonts w:ascii="SimSun" w:hAnsi="SimSun"/>
          <w:color w:val="FFFF00"/>
          <w:sz w:val="72"/>
        </w:rPr>
        <w:t>庢</w:t>
      </w:r>
      <w:r>
        <w:rPr>
          <w:rFonts w:ascii="SimSun" w:hAnsi="SimSun"/>
          <w:color w:val="FFFF00"/>
          <w:sz w:val="72"/>
        </w:rPr>
        <w:t>砦</w:t>
      </w:r>
      <w:r>
        <w:rPr>
          <w:rFonts w:ascii="SimSun" w:hAnsi="SimSun"/>
          <w:color w:val="000000"/>
          <w:sz w:val="72"/>
        </w:rPr>
        <w:t>暱</w:t>
      </w:r>
      <w:r>
        <w:rPr>
          <w:rFonts w:ascii="SimSun" w:hAnsi="SimSun"/>
          <w:color w:val="FF00FF"/>
          <w:sz w:val="72"/>
        </w:rPr>
        <w:t>黇</w:t>
      </w:r>
      <w:r>
        <w:rPr>
          <w:rFonts w:ascii="SimSun" w:hAnsi="SimSun"/>
          <w:color w:val="00FFFF"/>
          <w:sz w:val="72"/>
        </w:rPr>
        <w:t>觐</w:t>
      </w:r>
      <w:r>
        <w:rPr>
          <w:rFonts w:ascii="SimSun" w:hAnsi="SimSun"/>
          <w:color w:val="000000"/>
          <w:sz w:val="72"/>
        </w:rPr>
        <w:t>啋</w:t>
      </w:r>
      <w:r>
        <w:rPr>
          <w:rFonts w:ascii="SimSun" w:hAnsi="SimSun"/>
          <w:color w:val="FFFF00"/>
          <w:sz w:val="72"/>
        </w:rPr>
        <w:t>嵛</w:t>
      </w:r>
      <w:r>
        <w:rPr>
          <w:rFonts w:ascii="SimSun" w:hAnsi="SimSun"/>
          <w:color w:val="000000"/>
          <w:sz w:val="72"/>
        </w:rPr>
        <w:t>趸</w:t>
      </w:r>
      <w:r>
        <w:rPr>
          <w:rFonts w:ascii="SimSun" w:hAnsi="SimSun"/>
          <w:color w:val="FFFF00"/>
          <w:sz w:val="72"/>
        </w:rPr>
        <w:t>誐</w:t>
      </w:r>
      <w:r>
        <w:rPr>
          <w:rFonts w:ascii="SimSun" w:hAnsi="SimSun"/>
          <w:color w:val="00FFFF"/>
          <w:sz w:val="72"/>
        </w:rPr>
        <w:t>紃</w:t>
      </w:r>
      <w:r>
        <w:rPr>
          <w:rFonts w:ascii="SimSun" w:hAnsi="SimSun"/>
          <w:color w:val="00FFFF"/>
          <w:sz w:val="72"/>
        </w:rPr>
        <w:t>凧</w:t>
      </w:r>
      <w:r>
        <w:rPr>
          <w:rFonts w:ascii="SimSun" w:hAnsi="SimSun"/>
          <w:color w:val="000000"/>
          <w:sz w:val="72"/>
        </w:rPr>
        <w:t>槁</w:t>
      </w:r>
      <w:r>
        <w:rPr>
          <w:rFonts w:ascii="SimSun" w:hAnsi="SimSun"/>
          <w:color w:val="000000"/>
          <w:sz w:val="72"/>
        </w:rPr>
        <w:t>塷</w:t>
      </w:r>
      <w:r>
        <w:rPr>
          <w:rFonts w:ascii="SimSun" w:hAnsi="SimSun"/>
          <w:color w:val="FF00FF"/>
          <w:sz w:val="72"/>
        </w:rPr>
        <w:t>鞛</w:t>
      </w:r>
      <w:r>
        <w:rPr>
          <w:rFonts w:ascii="SimSun" w:hAnsi="SimSun"/>
          <w:color w:val="000000"/>
          <w:sz w:val="72"/>
        </w:rPr>
        <w:t>簥</w:t>
      </w:r>
      <w:r>
        <w:rPr>
          <w:rFonts w:ascii="SimSun" w:hAnsi="SimSun"/>
          <w:color w:val="FFFF00"/>
          <w:sz w:val="72"/>
        </w:rPr>
        <w:t>天</w:t>
      </w:r>
      <w:r>
        <w:rPr>
          <w:rFonts w:ascii="SimSun" w:hAnsi="SimSun"/>
          <w:color w:val="000000"/>
          <w:sz w:val="72"/>
        </w:rPr>
        <w:t>嵝</w:t>
      </w:r>
      <w:r>
        <w:rPr>
          <w:rFonts w:ascii="SimSun" w:hAnsi="SimSun"/>
          <w:color w:val="000000"/>
          <w:sz w:val="72"/>
        </w:rPr>
        <w:t>骉</w:t>
      </w:r>
      <w:r>
        <w:rPr>
          <w:rFonts w:ascii="SimSun" w:hAnsi="SimSun"/>
          <w:color w:val="000000"/>
          <w:sz w:val="72"/>
        </w:rPr>
        <w:t>鄥</w:t>
      </w:r>
      <w:r>
        <w:rPr>
          <w:rFonts w:ascii="SimSun" w:hAnsi="SimSun"/>
          <w:color w:val="FF00FF"/>
          <w:sz w:val="72"/>
        </w:rPr>
        <w:t>诙</w:t>
      </w:r>
      <w:r>
        <w:rPr>
          <w:rFonts w:ascii="SimSun" w:hAnsi="SimSun"/>
          <w:color w:val="000000"/>
          <w:sz w:val="72"/>
        </w:rPr>
        <w:t>鏧</w:t>
      </w:r>
      <w:r>
        <w:rPr>
          <w:rFonts w:ascii="SimSun" w:hAnsi="SimSun"/>
          <w:color w:val="00FFFF"/>
          <w:sz w:val="72"/>
        </w:rPr>
        <w:t>圎</w:t>
      </w:r>
      <w:r>
        <w:rPr>
          <w:rFonts w:ascii="SimSun" w:hAnsi="SimSun"/>
          <w:color w:val="FF00FF"/>
          <w:sz w:val="72"/>
        </w:rPr>
        <w:t>嬎</w:t>
      </w:r>
      <w:r>
        <w:rPr>
          <w:rFonts w:ascii="SimSun" w:hAnsi="SimSun"/>
          <w:color w:val="FFFF00"/>
          <w:sz w:val="72"/>
        </w:rPr>
        <w:t>冕</w:t>
      </w:r>
      <w:r>
        <w:rPr>
          <w:rFonts w:ascii="SimSun" w:hAnsi="SimSun"/>
          <w:color w:val="00FFFF"/>
          <w:sz w:val="72"/>
        </w:rPr>
        <w:t>管</w:t>
      </w:r>
      <w:r>
        <w:rPr>
          <w:rFonts w:ascii="SimSun" w:hAnsi="SimSun"/>
          <w:color w:val="00FFFF"/>
          <w:sz w:val="72"/>
        </w:rPr>
        <w:t>炞</w:t>
      </w:r>
      <w:r>
        <w:rPr>
          <w:rFonts w:ascii="SimSun" w:hAnsi="SimSun"/>
          <w:color w:val="FF00FF"/>
          <w:sz w:val="72"/>
        </w:rPr>
        <w:t>蔼</w:t>
      </w:r>
      <w:r>
        <w:rPr>
          <w:rFonts w:ascii="SimSun" w:hAnsi="SimSun"/>
          <w:color w:val="000000"/>
          <w:sz w:val="72"/>
        </w:rPr>
        <w:t>勾</w:t>
      </w:r>
      <w:r>
        <w:rPr>
          <w:rFonts w:ascii="SimSun" w:hAnsi="SimSun"/>
          <w:color w:val="000000"/>
          <w:sz w:val="72"/>
        </w:rPr>
        <w:t>翀</w:t>
      </w:r>
      <w:r>
        <w:rPr>
          <w:rFonts w:ascii="SimSun" w:hAnsi="SimSun"/>
          <w:color w:val="000000"/>
          <w:sz w:val="72"/>
        </w:rPr>
        <w:t>赃</w:t>
      </w:r>
      <w:r>
        <w:rPr>
          <w:rFonts w:ascii="SimSun" w:hAnsi="SimSun"/>
          <w:color w:val="000000"/>
          <w:sz w:val="72"/>
        </w:rPr>
        <w:t>痣</w:t>
      </w:r>
      <w:r>
        <w:rPr>
          <w:rFonts w:ascii="SimSun" w:hAnsi="SimSun"/>
          <w:color w:val="FF00FF"/>
          <w:sz w:val="72"/>
        </w:rPr>
        <w:t>奺</w:t>
      </w:r>
      <w:r>
        <w:rPr>
          <w:rFonts w:ascii="SimSun" w:hAnsi="SimSun"/>
          <w:color w:val="FFFF00"/>
          <w:sz w:val="72"/>
        </w:rPr>
        <w:t>語</w:t>
      </w:r>
      <w:r>
        <w:rPr>
          <w:rFonts w:ascii="SimSun" w:hAnsi="SimSun"/>
          <w:color w:val="000000"/>
          <w:sz w:val="72"/>
        </w:rPr>
        <w:t>侼</w:t>
      </w:r>
      <w:r>
        <w:rPr>
          <w:rFonts w:ascii="SimSun" w:hAnsi="SimSun"/>
          <w:color w:val="000000"/>
          <w:sz w:val="72"/>
        </w:rPr>
        <w:t>鵉</w:t>
      </w:r>
      <w:r>
        <w:rPr>
          <w:rFonts w:ascii="SimSun" w:hAnsi="SimSun"/>
          <w:color w:val="FF00FF"/>
          <w:sz w:val="72"/>
        </w:rPr>
        <w:t>哊</w:t>
      </w:r>
      <w:r>
        <w:rPr>
          <w:rFonts w:ascii="SimSun" w:hAnsi="SimSun"/>
          <w:color w:val="FF00FF"/>
          <w:sz w:val="72"/>
        </w:rPr>
        <w:t>齁</w:t>
      </w:r>
      <w:r>
        <w:rPr>
          <w:rFonts w:ascii="SimSun" w:hAnsi="SimSun"/>
          <w:color w:val="FF00FF"/>
          <w:sz w:val="72"/>
        </w:rPr>
        <w:t>幕</w:t>
      </w:r>
      <w:r>
        <w:rPr>
          <w:rFonts w:ascii="SimSun" w:hAnsi="SimSun"/>
          <w:color w:val="FFFF00"/>
          <w:sz w:val="72"/>
        </w:rPr>
        <w:t>窽</w:t>
      </w:r>
      <w:r>
        <w:rPr>
          <w:rFonts w:ascii="SimSun" w:hAnsi="SimSun"/>
          <w:color w:val="00FFFF"/>
          <w:sz w:val="72"/>
        </w:rPr>
        <w:t>穊</w:t>
      </w:r>
      <w:r>
        <w:rPr>
          <w:rFonts w:ascii="SimSun" w:hAnsi="SimSun"/>
          <w:color w:val="FF00FF"/>
          <w:sz w:val="72"/>
        </w:rPr>
        <w:t>渂</w:t>
      </w:r>
      <w:r>
        <w:rPr>
          <w:rFonts w:ascii="SimSun" w:hAnsi="SimSun"/>
          <w:color w:val="FF00FF"/>
          <w:sz w:val="72"/>
        </w:rPr>
        <w:t>赽</w:t>
      </w:r>
      <w:r>
        <w:rPr>
          <w:rFonts w:ascii="SimSun" w:hAnsi="SimSun"/>
          <w:color w:val="000000"/>
          <w:sz w:val="72"/>
        </w:rPr>
        <w:t>蕭</w:t>
      </w:r>
      <w:r>
        <w:rPr>
          <w:rFonts w:ascii="SimSun" w:hAnsi="SimSun"/>
          <w:color w:val="FFFF00"/>
          <w:sz w:val="72"/>
        </w:rPr>
        <w:t>遌</w:t>
      </w:r>
      <w:r>
        <w:rPr>
          <w:rFonts w:ascii="SimSun" w:hAnsi="SimSun"/>
          <w:color w:val="FF00FF"/>
          <w:sz w:val="72"/>
        </w:rPr>
        <w:t>娃</w:t>
      </w:r>
      <w:r>
        <w:rPr>
          <w:rFonts w:ascii="SimSun" w:hAnsi="SimSun"/>
          <w:color w:val="FFFF00"/>
          <w:sz w:val="72"/>
        </w:rPr>
        <w:t>稰</w:t>
      </w:r>
      <w:r>
        <w:rPr>
          <w:rFonts w:ascii="SimSun" w:hAnsi="SimSun"/>
          <w:color w:val="000000"/>
          <w:sz w:val="72"/>
        </w:rPr>
        <w:t>歩</w:t>
      </w:r>
      <w:r>
        <w:rPr>
          <w:rFonts w:ascii="SimSun" w:hAnsi="SimSun"/>
          <w:color w:val="000000"/>
          <w:sz w:val="72"/>
        </w:rPr>
        <w:t>粱</w:t>
      </w:r>
      <w:r>
        <w:rPr>
          <w:rFonts w:ascii="SimSun" w:hAnsi="SimSun"/>
          <w:color w:val="000000"/>
          <w:sz w:val="72"/>
        </w:rPr>
        <w:t>罃</w:t>
      </w:r>
      <w:r>
        <w:rPr>
          <w:rFonts w:ascii="SimSun" w:hAnsi="SimSun"/>
          <w:color w:val="000000"/>
          <w:sz w:val="72"/>
        </w:rPr>
        <w:t>鲟</w:t>
      </w:r>
      <w:r>
        <w:rPr>
          <w:rFonts w:ascii="SimSun" w:hAnsi="SimSun"/>
          <w:color w:val="000000"/>
          <w:sz w:val="72"/>
        </w:rPr>
        <w:t>猱</w:t>
      </w:r>
      <w:r>
        <w:rPr>
          <w:rFonts w:ascii="SimSun" w:hAnsi="SimSun"/>
          <w:color w:val="FF00FF"/>
          <w:sz w:val="72"/>
        </w:rPr>
        <w:t>儯</w:t>
      </w:r>
      <w:r>
        <w:rPr>
          <w:rFonts w:ascii="SimSun" w:hAnsi="SimSun"/>
          <w:color w:val="FF00FF"/>
          <w:sz w:val="72"/>
        </w:rPr>
        <w:t>鲢</w:t>
      </w:r>
      <w:r>
        <w:rPr>
          <w:rFonts w:ascii="SimSun" w:hAnsi="SimSun"/>
          <w:color w:val="FFFF00"/>
          <w:sz w:val="72"/>
        </w:rPr>
        <w:t>飾</w:t>
      </w:r>
      <w:r>
        <w:rPr>
          <w:rFonts w:ascii="SimSun" w:hAnsi="SimSun"/>
          <w:color w:val="00FFFF"/>
          <w:sz w:val="72"/>
        </w:rPr>
        <w:t>櫆</w:t>
      </w:r>
      <w:r>
        <w:rPr>
          <w:rFonts w:ascii="SimSun" w:hAnsi="SimSun"/>
          <w:color w:val="00FFFF"/>
          <w:sz w:val="72"/>
        </w:rPr>
        <w:t>庲</w:t>
      </w:r>
      <w:r>
        <w:rPr>
          <w:rFonts w:ascii="SimSun" w:hAnsi="SimSun"/>
          <w:color w:val="000000"/>
          <w:sz w:val="72"/>
        </w:rPr>
        <w:t>怍</w:t>
      </w:r>
      <w:r>
        <w:rPr>
          <w:rFonts w:ascii="SimSun" w:hAnsi="SimSun"/>
          <w:color w:val="00FFFF"/>
          <w:sz w:val="72"/>
        </w:rPr>
        <w:t>爃</w:t>
      </w:r>
      <w:r>
        <w:rPr>
          <w:rFonts w:ascii="SimSun" w:hAnsi="SimSun"/>
          <w:color w:val="00FFFF"/>
          <w:sz w:val="72"/>
        </w:rPr>
        <w:t>镗</w:t>
      </w:r>
      <w:r>
        <w:rPr>
          <w:rFonts w:ascii="SimSun" w:hAnsi="SimSun"/>
          <w:color w:val="FFFF00"/>
          <w:sz w:val="72"/>
        </w:rPr>
        <w:t>癶</w:t>
      </w:r>
      <w:r>
        <w:rPr>
          <w:rFonts w:ascii="SimSun" w:hAnsi="SimSun"/>
          <w:color w:val="000000"/>
          <w:sz w:val="72"/>
        </w:rPr>
        <w:t>绬</w:t>
      </w:r>
      <w:r>
        <w:rPr>
          <w:rFonts w:ascii="SimSun" w:hAnsi="SimSun"/>
          <w:color w:val="00FFFF"/>
          <w:sz w:val="72"/>
        </w:rPr>
        <w:t>蛆</w:t>
      </w:r>
      <w:r>
        <w:rPr>
          <w:rFonts w:ascii="SimSun" w:hAnsi="SimSun"/>
          <w:color w:val="FF00FF"/>
          <w:sz w:val="72"/>
        </w:rPr>
        <w:t>庭</w:t>
      </w:r>
      <w:r>
        <w:rPr>
          <w:rFonts w:ascii="SimSun" w:hAnsi="SimSun"/>
          <w:color w:val="FF00FF"/>
          <w:sz w:val="72"/>
        </w:rPr>
        <w:t>際</w:t>
      </w:r>
      <w:r>
        <w:rPr>
          <w:rFonts w:ascii="SimSun" w:hAnsi="SimSun"/>
          <w:color w:val="FFFF00"/>
          <w:sz w:val="72"/>
        </w:rPr>
        <w:t>稩</w:t>
      </w:r>
      <w:r>
        <w:rPr>
          <w:rFonts w:ascii="SimSun" w:hAnsi="SimSun"/>
          <w:color w:val="FFFF00"/>
          <w:sz w:val="72"/>
        </w:rPr>
        <w:t>谐</w:t>
      </w:r>
      <w:r>
        <w:rPr>
          <w:rFonts w:ascii="SimSun" w:hAnsi="SimSun"/>
          <w:color w:val="000000"/>
          <w:sz w:val="72"/>
        </w:rPr>
        <w:t>澣</w:t>
      </w:r>
      <w:r>
        <w:rPr>
          <w:rFonts w:ascii="SimSun" w:hAnsi="SimSun"/>
          <w:color w:val="00FFFF"/>
          <w:sz w:val="72"/>
        </w:rPr>
        <w:t>鎞</w:t>
      </w:r>
      <w:r>
        <w:rPr>
          <w:rFonts w:ascii="SimSun" w:hAnsi="SimSun"/>
          <w:color w:val="000000"/>
          <w:sz w:val="72"/>
        </w:rPr>
        <w:t>叞</w:t>
      </w:r>
      <w:r>
        <w:rPr>
          <w:rFonts w:ascii="SimSun" w:hAnsi="SimSun"/>
          <w:color w:val="000000"/>
          <w:sz w:val="72"/>
        </w:rPr>
        <w:t>夰</w:t>
      </w:r>
      <w:r>
        <w:rPr>
          <w:rFonts w:ascii="SimSun" w:hAnsi="SimSun"/>
          <w:color w:val="FF00FF"/>
          <w:sz w:val="72"/>
        </w:rPr>
        <w:t>蓳</w:t>
      </w:r>
      <w:r>
        <w:rPr>
          <w:rFonts w:ascii="SimSun" w:hAnsi="SimSun"/>
          <w:color w:val="FFFF00"/>
          <w:sz w:val="72"/>
        </w:rPr>
        <w:t>邾</w:t>
      </w:r>
      <w:r>
        <w:rPr>
          <w:rFonts w:ascii="SimSun" w:hAnsi="SimSun"/>
          <w:color w:val="000000"/>
          <w:sz w:val="72"/>
        </w:rPr>
        <w:t>锳</w:t>
      </w:r>
      <w:r>
        <w:rPr>
          <w:rFonts w:ascii="SimSun" w:hAnsi="SimSun"/>
          <w:color w:val="000000"/>
          <w:sz w:val="72"/>
        </w:rPr>
        <w:t>鎱</w:t>
      </w:r>
      <w:r>
        <w:rPr>
          <w:rFonts w:ascii="SimSun" w:hAnsi="SimSun"/>
          <w:color w:val="00FFFF"/>
          <w:sz w:val="72"/>
        </w:rPr>
        <w:t>矦</w:t>
      </w:r>
      <w:r>
        <w:rPr>
          <w:rFonts w:ascii="SimSun" w:hAnsi="SimSun"/>
          <w:color w:val="00FFFF"/>
          <w:sz w:val="72"/>
        </w:rPr>
        <w:t>鳐</w:t>
      </w:r>
      <w:r>
        <w:rPr>
          <w:rFonts w:ascii="SimSun" w:hAnsi="SimSun"/>
          <w:color w:val="FF00FF"/>
          <w:sz w:val="72"/>
        </w:rPr>
        <w:t>綂</w:t>
      </w:r>
      <w:r>
        <w:rPr>
          <w:rFonts w:ascii="SimSun" w:hAnsi="SimSun"/>
          <w:color w:val="FFFF00"/>
          <w:sz w:val="72"/>
        </w:rPr>
        <w:t>畳</w:t>
      </w:r>
      <w:r>
        <w:rPr>
          <w:rFonts w:ascii="SimSun" w:hAnsi="SimSun"/>
          <w:color w:val="FFFF00"/>
          <w:sz w:val="72"/>
        </w:rPr>
        <w:t>蟰</w:t>
      </w:r>
      <w:r>
        <w:rPr>
          <w:rFonts w:ascii="SimSun" w:hAnsi="SimSun"/>
          <w:color w:val="FFFF00"/>
          <w:sz w:val="72"/>
        </w:rPr>
        <w:t>遊</w:t>
      </w:r>
      <w:r>
        <w:rPr>
          <w:rFonts w:ascii="SimSun" w:hAnsi="SimSun"/>
          <w:color w:val="00FFFF"/>
          <w:sz w:val="72"/>
        </w:rPr>
        <w:t>湥</w:t>
      </w:r>
      <w:r>
        <w:rPr>
          <w:rFonts w:ascii="SimSun" w:hAnsi="SimSun"/>
          <w:color w:val="000000"/>
          <w:sz w:val="72"/>
        </w:rPr>
        <w:t>揺</w:t>
      </w:r>
      <w:r>
        <w:rPr>
          <w:rFonts w:ascii="SimSun" w:hAnsi="SimSun"/>
          <w:color w:val="000000"/>
          <w:sz w:val="72"/>
        </w:rPr>
        <w:t>眩</w:t>
      </w:r>
      <w:r>
        <w:rPr>
          <w:rFonts w:ascii="SimSun" w:hAnsi="SimSun"/>
          <w:color w:val="FF00FF"/>
          <w:sz w:val="72"/>
        </w:rPr>
        <w:t>憻</w:t>
      </w:r>
      <w:r>
        <w:rPr>
          <w:rFonts w:ascii="SimSun" w:hAnsi="SimSun"/>
          <w:color w:val="00FFFF"/>
          <w:sz w:val="72"/>
        </w:rPr>
        <w:t>闎</w:t>
      </w:r>
      <w:r>
        <w:rPr>
          <w:rFonts w:ascii="SimSun" w:hAnsi="SimSun"/>
          <w:color w:val="FFFF00"/>
          <w:sz w:val="72"/>
        </w:rPr>
        <w:t>凘</w:t>
      </w:r>
      <w:r>
        <w:rPr>
          <w:rFonts w:ascii="SimSun" w:hAnsi="SimSun"/>
          <w:color w:val="FFFF00"/>
          <w:sz w:val="72"/>
        </w:rPr>
        <w:t>鮄</w:t>
      </w:r>
      <w:r>
        <w:rPr>
          <w:rFonts w:ascii="SimSun" w:hAnsi="SimSun"/>
          <w:color w:val="FF00FF"/>
          <w:sz w:val="72"/>
        </w:rPr>
        <w:t>噣</w:t>
      </w:r>
      <w:r>
        <w:rPr>
          <w:rFonts w:ascii="SimSun" w:hAnsi="SimSun"/>
          <w:color w:val="000000"/>
          <w:sz w:val="72"/>
        </w:rPr>
        <w:t>洅</w:t>
      </w:r>
      <w:r>
        <w:rPr>
          <w:rFonts w:ascii="SimSun" w:hAnsi="SimSun"/>
          <w:color w:val="FF00FF"/>
          <w:sz w:val="72"/>
        </w:rPr>
        <w:t>屏</w:t>
      </w:r>
      <w:r>
        <w:rPr>
          <w:rFonts w:ascii="SimSun" w:hAnsi="SimSun"/>
          <w:color w:val="000000"/>
          <w:sz w:val="72"/>
        </w:rPr>
        <w:t>阌</w:t>
      </w:r>
      <w:r>
        <w:rPr>
          <w:rFonts w:ascii="SimSun" w:hAnsi="SimSun"/>
          <w:color w:val="FFFF00"/>
          <w:sz w:val="72"/>
        </w:rPr>
        <w:t>哛</w:t>
      </w:r>
      <w:r>
        <w:rPr>
          <w:rFonts w:ascii="SimSun" w:hAnsi="SimSun"/>
          <w:color w:val="FF00FF"/>
          <w:sz w:val="72"/>
        </w:rPr>
        <w:t>懇</w:t>
      </w:r>
      <w:r>
        <w:rPr>
          <w:rFonts w:ascii="SimSun" w:hAnsi="SimSun"/>
          <w:color w:val="00FFFF"/>
          <w:sz w:val="72"/>
        </w:rPr>
        <w:t>嶑</w:t>
      </w:r>
      <w:r>
        <w:rPr>
          <w:rFonts w:ascii="SimSun" w:hAnsi="SimSun"/>
          <w:color w:val="FFFF00"/>
          <w:sz w:val="72"/>
        </w:rPr>
        <w:t>陝</w:t>
      </w:r>
      <w:r>
        <w:rPr>
          <w:rFonts w:ascii="SimSun" w:hAnsi="SimSun"/>
          <w:color w:val="FF00FF"/>
          <w:sz w:val="72"/>
        </w:rPr>
        <w:t>徱</w:t>
      </w:r>
      <w:r>
        <w:rPr>
          <w:rFonts w:ascii="SimSun" w:hAnsi="SimSun"/>
          <w:color w:val="000000"/>
          <w:sz w:val="72"/>
        </w:rPr>
        <w:t>獊</w:t>
      </w:r>
      <w:r>
        <w:rPr>
          <w:rFonts w:ascii="SimSun" w:hAnsi="SimSun"/>
          <w:color w:val="FFFF00"/>
          <w:sz w:val="72"/>
        </w:rPr>
        <w:t>苆</w:t>
      </w:r>
      <w:r>
        <w:rPr>
          <w:rFonts w:ascii="SimSun" w:hAnsi="SimSun"/>
          <w:color w:val="FFFF00"/>
          <w:sz w:val="72"/>
        </w:rPr>
        <w:t>発</w:t>
      </w:r>
      <w:r>
        <w:rPr>
          <w:rFonts w:ascii="SimSun" w:hAnsi="SimSun"/>
          <w:color w:val="FF00FF"/>
          <w:sz w:val="72"/>
        </w:rPr>
        <w:t>鋐</w:t>
      </w:r>
      <w:r>
        <w:rPr>
          <w:rFonts w:ascii="SimSun" w:hAnsi="SimSun"/>
          <w:color w:val="00FFFF"/>
          <w:sz w:val="72"/>
        </w:rPr>
        <w:t>瀀</w:t>
      </w:r>
      <w:r>
        <w:rPr>
          <w:rFonts w:ascii="SimSun" w:hAnsi="SimSun"/>
          <w:color w:val="000000"/>
          <w:sz w:val="72"/>
        </w:rPr>
        <w:t>奄</w:t>
      </w:r>
      <w:r>
        <w:rPr>
          <w:rFonts w:ascii="SimSun" w:hAnsi="SimSun"/>
          <w:color w:val="FFFF00"/>
          <w:sz w:val="72"/>
        </w:rPr>
        <w:t>杋</w:t>
      </w:r>
      <w:r>
        <w:rPr>
          <w:rFonts w:ascii="SimSun" w:hAnsi="SimSun"/>
          <w:color w:val="000000"/>
          <w:sz w:val="72"/>
        </w:rPr>
        <w:t>舱</w:t>
      </w:r>
      <w:r>
        <w:rPr>
          <w:rFonts w:ascii="SimSun" w:hAnsi="SimSun"/>
          <w:color w:val="000000"/>
          <w:sz w:val="72"/>
        </w:rPr>
        <w:t>貐</w:t>
      </w:r>
      <w:r>
        <w:rPr>
          <w:rFonts w:ascii="SimSun" w:hAnsi="SimSun"/>
          <w:color w:val="000000"/>
          <w:sz w:val="72"/>
        </w:rPr>
        <w:t>鬵</w:t>
      </w:r>
      <w:r>
        <w:rPr>
          <w:rFonts w:ascii="SimSun" w:hAnsi="SimSun"/>
          <w:color w:val="000000"/>
          <w:sz w:val="72"/>
        </w:rPr>
        <w:t>误</w:t>
      </w:r>
      <w:r>
        <w:rPr>
          <w:rFonts w:ascii="SimSun" w:hAnsi="SimSun"/>
          <w:color w:val="FFFF00"/>
          <w:sz w:val="72"/>
        </w:rPr>
        <w:t>嶬</w:t>
      </w:r>
      <w:r>
        <w:rPr>
          <w:rFonts w:ascii="SimSun" w:hAnsi="SimSun"/>
          <w:color w:val="FF00FF"/>
          <w:sz w:val="72"/>
        </w:rPr>
        <w:t>鍟</w:t>
      </w:r>
      <w:r>
        <w:rPr>
          <w:rFonts w:ascii="SimSun" w:hAnsi="SimSun"/>
          <w:color w:val="000000"/>
          <w:sz w:val="72"/>
        </w:rPr>
        <w:t>恾</w:t>
      </w:r>
      <w:r>
        <w:rPr>
          <w:rFonts w:ascii="SimSun" w:hAnsi="SimSun"/>
          <w:color w:val="FFFF00"/>
          <w:sz w:val="72"/>
        </w:rPr>
        <w:t>彚</w:t>
      </w:r>
      <w:r>
        <w:rPr>
          <w:rFonts w:ascii="SimSun" w:hAnsi="SimSun"/>
          <w:color w:val="000000"/>
          <w:sz w:val="72"/>
        </w:rPr>
        <w:t>祀</w:t>
      </w:r>
      <w:r>
        <w:rPr>
          <w:rFonts w:ascii="SimSun" w:hAnsi="SimSun"/>
          <w:color w:val="000000"/>
          <w:sz w:val="72"/>
        </w:rPr>
        <w:t>踄</w:t>
      </w:r>
      <w:r>
        <w:rPr>
          <w:rFonts w:ascii="SimSun" w:hAnsi="SimSun"/>
          <w:color w:val="00FFFF"/>
          <w:sz w:val="72"/>
        </w:rPr>
        <w:t>鷃</w:t>
      </w:r>
      <w:r>
        <w:rPr>
          <w:rFonts w:ascii="SimSun" w:hAnsi="SimSun"/>
          <w:color w:val="FFFF00"/>
          <w:sz w:val="72"/>
        </w:rPr>
        <w:t>超</w:t>
      </w:r>
      <w:r>
        <w:rPr>
          <w:rFonts w:ascii="SimSun" w:hAnsi="SimSun"/>
          <w:color w:val="000000"/>
          <w:sz w:val="72"/>
        </w:rPr>
        <w:t>鷍</w:t>
      </w:r>
      <w:r>
        <w:rPr>
          <w:rFonts w:ascii="SimSun" w:hAnsi="SimSun"/>
          <w:color w:val="000000"/>
          <w:sz w:val="72"/>
        </w:rPr>
        <w:t>搽</w:t>
      </w:r>
      <w:r>
        <w:rPr>
          <w:rFonts w:ascii="SimSun" w:hAnsi="SimSun"/>
          <w:color w:val="000000"/>
          <w:sz w:val="72"/>
        </w:rPr>
        <w:t>眗</w:t>
      </w:r>
      <w:r>
        <w:rPr>
          <w:rFonts w:ascii="SimSun" w:hAnsi="SimSun"/>
          <w:color w:val="000000"/>
          <w:sz w:val="72"/>
        </w:rPr>
        <w:t>畎</w:t>
      </w:r>
      <w:r>
        <w:rPr>
          <w:rFonts w:ascii="SimSun" w:hAnsi="SimSun"/>
          <w:color w:val="000000"/>
          <w:sz w:val="72"/>
        </w:rPr>
        <w:t>跖</w:t>
      </w:r>
      <w:r>
        <w:rPr>
          <w:rFonts w:ascii="SimSun" w:hAnsi="SimSun"/>
          <w:color w:val="000000"/>
          <w:sz w:val="72"/>
        </w:rPr>
        <w:t>犥</w:t>
      </w:r>
      <w:r>
        <w:rPr>
          <w:rFonts w:ascii="SimSun" w:hAnsi="SimSun"/>
          <w:color w:val="000000"/>
          <w:sz w:val="72"/>
        </w:rPr>
        <w:t>朖</w:t>
      </w:r>
      <w:r>
        <w:rPr>
          <w:rFonts w:ascii="SimSun" w:hAnsi="SimSun"/>
          <w:color w:val="FF00FF"/>
          <w:sz w:val="72"/>
        </w:rPr>
        <w:t>枞</w:t>
      </w:r>
      <w:r>
        <w:rPr>
          <w:rFonts w:ascii="SimSun" w:hAnsi="SimSun"/>
          <w:color w:val="000000"/>
          <w:sz w:val="72"/>
        </w:rPr>
        <w:t>槎</w:t>
      </w:r>
      <w:r>
        <w:rPr>
          <w:rFonts w:ascii="SimSun" w:hAnsi="SimSun"/>
          <w:color w:val="FFFF00"/>
          <w:sz w:val="72"/>
        </w:rPr>
        <w:t>溱</w:t>
      </w:r>
      <w:r>
        <w:rPr>
          <w:rFonts w:ascii="SimSun" w:hAnsi="SimSun"/>
          <w:color w:val="000000"/>
          <w:sz w:val="72"/>
        </w:rPr>
        <w:t>筬</w:t>
      </w:r>
      <w:r>
        <w:rPr>
          <w:rFonts w:ascii="SimSun" w:hAnsi="SimSun"/>
          <w:color w:val="FF00FF"/>
          <w:sz w:val="72"/>
        </w:rPr>
        <w:t>谘</w:t>
      </w:r>
      <w:r>
        <w:rPr>
          <w:rFonts w:ascii="SimSun" w:hAnsi="SimSun"/>
          <w:color w:val="FFFF00"/>
          <w:sz w:val="72"/>
        </w:rPr>
        <w:t>苐</w:t>
      </w:r>
      <w:r>
        <w:rPr>
          <w:rFonts w:ascii="SimSun" w:hAnsi="SimSun"/>
          <w:color w:val="FFFF00"/>
          <w:sz w:val="72"/>
        </w:rPr>
        <w:t>饥</w:t>
      </w:r>
      <w:r>
        <w:rPr>
          <w:rFonts w:ascii="SimSun" w:hAnsi="SimSun"/>
          <w:color w:val="FFFF00"/>
          <w:sz w:val="72"/>
        </w:rPr>
        <w:t>絵</w:t>
      </w:r>
      <w:r>
        <w:rPr>
          <w:rFonts w:ascii="SimSun" w:hAnsi="SimSun"/>
          <w:color w:val="000000"/>
          <w:sz w:val="72"/>
        </w:rPr>
        <w:t>梩</w:t>
      </w:r>
      <w:r>
        <w:rPr>
          <w:rFonts w:ascii="SimSun" w:hAnsi="SimSun"/>
          <w:color w:val="00FFFF"/>
          <w:sz w:val="72"/>
        </w:rPr>
        <w:t>騎</w:t>
      </w:r>
      <w:r>
        <w:rPr>
          <w:rFonts w:ascii="SimSun" w:hAnsi="SimSun"/>
          <w:color w:val="000000"/>
          <w:sz w:val="72"/>
        </w:rPr>
        <w:t>徨</w:t>
      </w:r>
      <w:r>
        <w:rPr>
          <w:rFonts w:ascii="SimSun" w:hAnsi="SimSun"/>
          <w:color w:val="00FFFF"/>
          <w:sz w:val="72"/>
        </w:rPr>
        <w:t>會</w:t>
      </w:r>
      <w:r>
        <w:rPr>
          <w:rFonts w:ascii="SimSun" w:hAnsi="SimSun"/>
          <w:color w:val="FFFF00"/>
          <w:sz w:val="72"/>
        </w:rPr>
        <w:t>耞</w:t>
      </w:r>
      <w:r>
        <w:rPr>
          <w:rFonts w:ascii="SimSun" w:hAnsi="SimSun"/>
          <w:color w:val="000000"/>
          <w:sz w:val="72"/>
        </w:rPr>
        <w:t>傤</w:t>
      </w:r>
      <w:r>
        <w:rPr>
          <w:rFonts w:ascii="SimSun" w:hAnsi="SimSun"/>
          <w:color w:val="000000"/>
          <w:sz w:val="72"/>
        </w:rPr>
        <w:t>錱</w:t>
      </w:r>
      <w:r>
        <w:rPr>
          <w:rFonts w:ascii="SimSun" w:hAnsi="SimSun"/>
          <w:color w:val="000000"/>
          <w:sz w:val="72"/>
        </w:rPr>
        <w:t>忓</w:t>
      </w:r>
      <w:r>
        <w:rPr>
          <w:rFonts w:ascii="SimSun" w:hAnsi="SimSun"/>
          <w:color w:val="FF00FF"/>
          <w:sz w:val="72"/>
        </w:rPr>
        <w:t>贼</w:t>
      </w:r>
      <w:r>
        <w:rPr>
          <w:rFonts w:ascii="SimSun" w:hAnsi="SimSun"/>
          <w:color w:val="00FFFF"/>
          <w:sz w:val="72"/>
        </w:rPr>
        <w:t>會</w:t>
      </w:r>
      <w:r>
        <w:rPr>
          <w:rFonts w:ascii="SimSun" w:hAnsi="SimSun"/>
          <w:color w:val="00FFFF"/>
          <w:sz w:val="72"/>
        </w:rPr>
        <w:t>罵</w:t>
      </w:r>
      <w:r>
        <w:rPr>
          <w:rFonts w:ascii="SimSun" w:hAnsi="SimSun"/>
          <w:color w:val="FF00FF"/>
          <w:sz w:val="72"/>
        </w:rPr>
        <w:t>嬲</w:t>
      </w:r>
      <w:r>
        <w:rPr>
          <w:rFonts w:ascii="SimSun" w:hAnsi="SimSun"/>
          <w:color w:val="FF00FF"/>
          <w:sz w:val="72"/>
        </w:rPr>
        <w:t>裡</w:t>
      </w:r>
      <w:r>
        <w:rPr>
          <w:rFonts w:ascii="SimSun" w:hAnsi="SimSun"/>
          <w:color w:val="000000"/>
          <w:sz w:val="72"/>
        </w:rPr>
        <w:t>撮</w:t>
      </w:r>
      <w:r>
        <w:rPr>
          <w:rFonts w:ascii="SimSun" w:hAnsi="SimSun"/>
          <w:color w:val="FFFF00"/>
          <w:sz w:val="72"/>
        </w:rPr>
        <w:t>舽</w:t>
      </w:r>
      <w:r>
        <w:rPr>
          <w:rFonts w:ascii="SimSun" w:hAnsi="SimSun"/>
          <w:color w:val="00FFFF"/>
          <w:sz w:val="72"/>
        </w:rPr>
        <w:t>颉</w:t>
      </w:r>
      <w:r>
        <w:rPr>
          <w:rFonts w:ascii="SimSun" w:hAnsi="SimSun"/>
          <w:color w:val="000000"/>
          <w:sz w:val="72"/>
        </w:rPr>
        <w:t>堿</w:t>
      </w:r>
      <w:r>
        <w:rPr>
          <w:rFonts w:ascii="SimSun" w:hAnsi="SimSun"/>
          <w:color w:val="FF00FF"/>
          <w:sz w:val="72"/>
        </w:rPr>
        <w:t>囋</w:t>
      </w:r>
      <w:r>
        <w:rPr>
          <w:rFonts w:ascii="SimSun" w:hAnsi="SimSun"/>
          <w:color w:val="FFFF00"/>
          <w:sz w:val="72"/>
        </w:rPr>
        <w:t>晓</w:t>
      </w:r>
      <w:r>
        <w:rPr>
          <w:rFonts w:ascii="SimSun" w:hAnsi="SimSun"/>
          <w:color w:val="00FFFF"/>
          <w:sz w:val="72"/>
        </w:rPr>
        <w:t>靟</w:t>
      </w:r>
      <w:r>
        <w:rPr>
          <w:rFonts w:ascii="SimSun" w:hAnsi="SimSun"/>
          <w:color w:val="000000"/>
          <w:sz w:val="72"/>
        </w:rPr>
        <w:t>泚</w:t>
      </w:r>
      <w:r>
        <w:rPr>
          <w:rFonts w:ascii="SimSun" w:hAnsi="SimSun"/>
          <w:color w:val="FFFF00"/>
          <w:sz w:val="72"/>
        </w:rPr>
        <w:t>蒳</w:t>
      </w:r>
      <w:r>
        <w:rPr>
          <w:rFonts w:ascii="SimSun" w:hAnsi="SimSun"/>
          <w:color w:val="000000"/>
          <w:sz w:val="72"/>
        </w:rPr>
        <w:t>爾</w:t>
      </w:r>
      <w:r>
        <w:rPr>
          <w:rFonts w:ascii="SimSun" w:hAnsi="SimSun"/>
          <w:color w:val="000000"/>
          <w:sz w:val="72"/>
        </w:rPr>
        <w:t>囬</w:t>
      </w:r>
      <w:r>
        <w:rPr>
          <w:rFonts w:ascii="SimSun" w:hAnsi="SimSun"/>
          <w:color w:val="00FFFF"/>
          <w:sz w:val="72"/>
        </w:rPr>
        <w:t>喅</w:t>
      </w:r>
      <w:r>
        <w:rPr>
          <w:rFonts w:ascii="SimSun" w:hAnsi="SimSun"/>
          <w:color w:val="000000"/>
          <w:sz w:val="72"/>
        </w:rPr>
        <w:t>噥</w:t>
      </w:r>
      <w:r>
        <w:rPr>
          <w:rFonts w:ascii="SimSun" w:hAnsi="SimSun"/>
          <w:color w:val="FFFF00"/>
          <w:sz w:val="72"/>
        </w:rPr>
        <w:t>僟</w:t>
      </w:r>
      <w:r>
        <w:rPr>
          <w:rFonts w:ascii="SimSun" w:hAnsi="SimSun"/>
          <w:color w:val="FF00FF"/>
          <w:sz w:val="72"/>
        </w:rPr>
        <w:t>珌</w:t>
      </w:r>
      <w:r>
        <w:rPr>
          <w:rFonts w:ascii="SimSun" w:hAnsi="SimSun"/>
          <w:color w:val="00FFFF"/>
          <w:sz w:val="72"/>
        </w:rPr>
        <w:t>綧</w:t>
      </w:r>
      <w:r>
        <w:rPr>
          <w:rFonts w:ascii="SimSun" w:hAnsi="SimSun"/>
          <w:color w:val="FFFF00"/>
          <w:sz w:val="72"/>
        </w:rPr>
        <w:t>瘅</w:t>
      </w:r>
      <w:r>
        <w:rPr>
          <w:rFonts w:ascii="SimSun" w:hAnsi="SimSun"/>
          <w:color w:val="00FFFF"/>
          <w:sz w:val="72"/>
        </w:rPr>
        <w:t>饳</w:t>
      </w:r>
      <w:r>
        <w:rPr>
          <w:rFonts w:ascii="SimSun" w:hAnsi="SimSun"/>
          <w:color w:val="000000"/>
          <w:sz w:val="72"/>
        </w:rPr>
        <w:t>咀</w:t>
      </w:r>
      <w:r>
        <w:rPr>
          <w:rFonts w:ascii="SimSun" w:hAnsi="SimSun"/>
          <w:color w:val="00FFFF"/>
          <w:sz w:val="72"/>
        </w:rPr>
        <w:t>漀</w:t>
      </w:r>
      <w:r>
        <w:rPr>
          <w:rFonts w:ascii="SimSun" w:hAnsi="SimSun"/>
          <w:color w:val="000000"/>
          <w:sz w:val="72"/>
        </w:rPr>
        <w:t>嫊</w:t>
      </w:r>
      <w:r>
        <w:rPr>
          <w:rFonts w:ascii="SimSun" w:hAnsi="SimSun"/>
          <w:color w:val="00FFFF"/>
          <w:sz w:val="72"/>
        </w:rPr>
        <w:t>鸛</w:t>
      </w:r>
      <w:r>
        <w:rPr>
          <w:rFonts w:ascii="SimSun" w:hAnsi="SimSun"/>
          <w:color w:val="FFFF00"/>
          <w:sz w:val="72"/>
        </w:rPr>
        <w:t>跷</w:t>
      </w:r>
      <w:r>
        <w:rPr>
          <w:rFonts w:ascii="SimSun" w:hAnsi="SimSun"/>
          <w:color w:val="00FFFF"/>
          <w:sz w:val="72"/>
        </w:rPr>
        <w:t>龇</w:t>
      </w:r>
      <w:r>
        <w:rPr>
          <w:rFonts w:ascii="SimSun" w:hAnsi="SimSun"/>
          <w:color w:val="00FFFF"/>
          <w:sz w:val="72"/>
        </w:rPr>
        <w:t>菄</w:t>
      </w:r>
      <w:r>
        <w:rPr>
          <w:rFonts w:ascii="SimSun" w:hAnsi="SimSun"/>
          <w:color w:val="00FFFF"/>
          <w:sz w:val="72"/>
        </w:rPr>
        <w:t>本</w:t>
      </w:r>
      <w:r>
        <w:rPr>
          <w:rFonts w:ascii="SimSun" w:hAnsi="SimSun"/>
          <w:color w:val="FF00FF"/>
          <w:sz w:val="72"/>
        </w:rPr>
        <w:t>訯</w:t>
      </w:r>
      <w:r>
        <w:rPr>
          <w:rFonts w:ascii="SimSun" w:hAnsi="SimSun"/>
          <w:color w:val="FFFF00"/>
          <w:sz w:val="72"/>
        </w:rPr>
        <w:t>擓</w:t>
      </w:r>
      <w:r>
        <w:rPr>
          <w:rFonts w:ascii="SimSun" w:hAnsi="SimSun"/>
          <w:color w:val="000000"/>
          <w:sz w:val="72"/>
        </w:rPr>
        <w:t>揖</w:t>
      </w:r>
      <w:r>
        <w:rPr>
          <w:rFonts w:ascii="SimSun" w:hAnsi="SimSun"/>
          <w:color w:val="FFFF00"/>
          <w:sz w:val="72"/>
        </w:rPr>
        <w:t>潆</w:t>
      </w:r>
      <w:r>
        <w:rPr>
          <w:rFonts w:ascii="SimSun" w:hAnsi="SimSun"/>
          <w:color w:val="FF00FF"/>
          <w:sz w:val="72"/>
        </w:rPr>
        <w:t>辩</w:t>
      </w:r>
      <w:r>
        <w:rPr>
          <w:rFonts w:ascii="SimSun" w:hAnsi="SimSun"/>
          <w:color w:val="FFFF00"/>
          <w:sz w:val="72"/>
        </w:rPr>
        <w:t>驪</w:t>
      </w:r>
      <w:r>
        <w:rPr>
          <w:rFonts w:ascii="SimSun" w:hAnsi="SimSun"/>
          <w:color w:val="000000"/>
          <w:sz w:val="72"/>
        </w:rPr>
        <w:t>抐</w:t>
      </w:r>
      <w:r>
        <w:rPr>
          <w:rFonts w:ascii="SimSun" w:hAnsi="SimSun"/>
          <w:color w:val="00FFFF"/>
          <w:sz w:val="72"/>
        </w:rPr>
        <w:t>攳</w:t>
      </w:r>
      <w:r>
        <w:rPr>
          <w:rFonts w:ascii="SimSun" w:hAnsi="SimSun"/>
          <w:color w:val="00FFFF"/>
          <w:sz w:val="72"/>
        </w:rPr>
        <w:t>楞</w:t>
      </w:r>
      <w:r>
        <w:rPr>
          <w:rFonts w:ascii="SimSun" w:hAnsi="SimSun"/>
          <w:color w:val="FF00FF"/>
          <w:sz w:val="72"/>
        </w:rPr>
        <w:t>樎</w:t>
      </w:r>
      <w:r>
        <w:rPr>
          <w:rFonts w:ascii="SimSun" w:hAnsi="SimSun"/>
          <w:color w:val="FFFF00"/>
          <w:sz w:val="72"/>
        </w:rPr>
        <w:t>羈</w:t>
      </w:r>
      <w:r>
        <w:rPr>
          <w:rFonts w:ascii="SimSun" w:hAnsi="SimSun"/>
          <w:color w:val="00FFFF"/>
          <w:sz w:val="72"/>
        </w:rPr>
        <w:t>騁</w:t>
      </w:r>
      <w:r>
        <w:rPr>
          <w:rFonts w:ascii="SimSun" w:hAnsi="SimSun"/>
          <w:color w:val="000000"/>
          <w:sz w:val="72"/>
        </w:rPr>
        <w:t>啬</w:t>
      </w:r>
      <w:r>
        <w:rPr>
          <w:rFonts w:ascii="SimSun" w:hAnsi="SimSun"/>
          <w:color w:val="00FFFF"/>
          <w:sz w:val="72"/>
        </w:rPr>
        <w:t>砭</w:t>
      </w:r>
      <w:r>
        <w:rPr>
          <w:rFonts w:ascii="SimSun" w:hAnsi="SimSun"/>
          <w:color w:val="000000"/>
          <w:sz w:val="72"/>
        </w:rPr>
        <w:t>侴</w:t>
      </w:r>
      <w:r>
        <w:rPr>
          <w:rFonts w:ascii="SimSun" w:hAnsi="SimSun"/>
          <w:color w:val="FFFF00"/>
          <w:sz w:val="72"/>
        </w:rPr>
        <w:t>驍</w:t>
      </w:r>
      <w:r>
        <w:rPr>
          <w:rFonts w:ascii="SimSun" w:hAnsi="SimSun"/>
          <w:color w:val="FF00FF"/>
          <w:sz w:val="72"/>
        </w:rPr>
        <w:t>芋</w:t>
      </w:r>
      <w:r>
        <w:rPr>
          <w:rFonts w:ascii="SimSun" w:hAnsi="SimSun"/>
          <w:color w:val="00FFFF"/>
          <w:sz w:val="72"/>
        </w:rPr>
        <w:t>鵿</w:t>
      </w:r>
      <w:r>
        <w:rPr>
          <w:rFonts w:ascii="SimSun" w:hAnsi="SimSun"/>
          <w:color w:val="000000"/>
          <w:sz w:val="72"/>
        </w:rPr>
        <w:t>谨</w:t>
      </w:r>
      <w:r>
        <w:rPr>
          <w:rFonts w:ascii="SimSun" w:hAnsi="SimSun"/>
          <w:color w:val="00FFFF"/>
          <w:sz w:val="72"/>
        </w:rPr>
        <w:t>狏</w:t>
      </w:r>
      <w:r>
        <w:rPr>
          <w:rFonts w:ascii="SimSun" w:hAnsi="SimSun"/>
          <w:color w:val="00FFFF"/>
          <w:sz w:val="72"/>
        </w:rPr>
        <w:t>赳</w:t>
      </w:r>
      <w:r>
        <w:rPr>
          <w:rFonts w:ascii="SimSun" w:hAnsi="SimSun"/>
          <w:color w:val="FF00FF"/>
          <w:sz w:val="72"/>
        </w:rPr>
        <w:t>猜</w:t>
      </w:r>
      <w:r>
        <w:rPr>
          <w:rFonts w:ascii="SimSun" w:hAnsi="SimSun"/>
          <w:color w:val="FF00FF"/>
          <w:sz w:val="72"/>
        </w:rPr>
        <w:t>齁</w:t>
      </w:r>
      <w:r>
        <w:rPr>
          <w:rFonts w:ascii="SimSun" w:hAnsi="SimSun"/>
          <w:color w:val="00FFFF"/>
          <w:sz w:val="72"/>
        </w:rPr>
        <w:t>操</w:t>
      </w:r>
      <w:r>
        <w:rPr>
          <w:rFonts w:ascii="SimSun" w:hAnsi="SimSun"/>
          <w:color w:val="FFFF00"/>
          <w:sz w:val="72"/>
        </w:rPr>
        <w:t>漿</w:t>
      </w:r>
      <w:r>
        <w:rPr>
          <w:rFonts w:ascii="SimSun" w:hAnsi="SimSun"/>
          <w:color w:val="00FFFF"/>
          <w:sz w:val="72"/>
        </w:rPr>
        <w:t>拹</w:t>
      </w:r>
      <w:r>
        <w:rPr>
          <w:rFonts w:ascii="SimSun" w:hAnsi="SimSun"/>
          <w:color w:val="000000"/>
          <w:sz w:val="72"/>
        </w:rPr>
        <w:t>聰</w:t>
      </w:r>
      <w:r>
        <w:rPr>
          <w:rFonts w:ascii="SimSun" w:hAnsi="SimSun"/>
          <w:color w:val="FF00FF"/>
          <w:sz w:val="72"/>
        </w:rPr>
        <w:t>詏</w:t>
      </w:r>
      <w:r>
        <w:rPr>
          <w:rFonts w:ascii="SimSun" w:hAnsi="SimSun"/>
          <w:color w:val="000000"/>
          <w:sz w:val="72"/>
        </w:rPr>
        <w:t>耷</w:t>
      </w:r>
      <w:r>
        <w:rPr>
          <w:rFonts w:ascii="SimSun" w:hAnsi="SimSun"/>
          <w:color w:val="FFFF00"/>
          <w:sz w:val="72"/>
        </w:rPr>
        <w:t>沉</w:t>
      </w:r>
      <w:r>
        <w:rPr>
          <w:rFonts w:ascii="SimSun" w:hAnsi="SimSun"/>
          <w:color w:val="00FFFF"/>
          <w:sz w:val="72"/>
        </w:rPr>
        <w:t>腊</w:t>
      </w:r>
      <w:r>
        <w:rPr>
          <w:rFonts w:ascii="SimSun" w:hAnsi="SimSun"/>
          <w:color w:val="00FFFF"/>
          <w:sz w:val="72"/>
        </w:rPr>
        <w:t>悮</w:t>
      </w:r>
      <w:r>
        <w:rPr>
          <w:rFonts w:ascii="SimSun" w:hAnsi="SimSun"/>
          <w:color w:val="000000"/>
          <w:sz w:val="72"/>
        </w:rPr>
        <w:t>殃</w:t>
      </w:r>
      <w:r>
        <w:rPr>
          <w:rFonts w:ascii="SimSun" w:hAnsi="SimSun"/>
          <w:color w:val="FF00FF"/>
          <w:sz w:val="72"/>
        </w:rPr>
        <w:t>霮</w:t>
      </w:r>
      <w:r>
        <w:rPr>
          <w:rFonts w:ascii="SimSun" w:hAnsi="SimSun"/>
          <w:color w:val="FF00FF"/>
          <w:sz w:val="72"/>
        </w:rPr>
        <w:t>儩</w:t>
      </w:r>
      <w:r>
        <w:rPr>
          <w:rFonts w:ascii="SimSun" w:hAnsi="SimSun"/>
          <w:color w:val="FF00FF"/>
          <w:sz w:val="72"/>
        </w:rPr>
        <w:t>塱</w:t>
      </w:r>
      <w:r>
        <w:rPr>
          <w:rFonts w:ascii="SimSun" w:hAnsi="SimSun"/>
          <w:color w:val="000000"/>
          <w:sz w:val="72"/>
        </w:rPr>
        <w:t>熰</w:t>
      </w:r>
      <w:r>
        <w:rPr>
          <w:rFonts w:ascii="SimSun" w:hAnsi="SimSun"/>
          <w:color w:val="000000"/>
          <w:sz w:val="72"/>
        </w:rPr>
        <w:t>眣</w:t>
      </w:r>
      <w:r>
        <w:rPr>
          <w:rFonts w:ascii="SimSun" w:hAnsi="SimSun"/>
          <w:color w:val="FF00FF"/>
          <w:sz w:val="72"/>
        </w:rPr>
        <w:t>造</w:t>
      </w:r>
      <w:r>
        <w:rPr>
          <w:rFonts w:ascii="SimSun" w:hAnsi="SimSun"/>
          <w:color w:val="00FFFF"/>
          <w:sz w:val="72"/>
        </w:rPr>
        <w:t>菽</w:t>
      </w:r>
      <w:r>
        <w:rPr>
          <w:rFonts w:ascii="SimSun" w:hAnsi="SimSun"/>
          <w:color w:val="000000"/>
          <w:sz w:val="72"/>
        </w:rPr>
        <w:t>隿</w:t>
      </w:r>
      <w:r>
        <w:rPr>
          <w:rFonts w:ascii="SimSun" w:hAnsi="SimSun"/>
          <w:color w:val="00FFFF"/>
          <w:sz w:val="72"/>
        </w:rPr>
        <w:t>醔</w:t>
      </w:r>
      <w:r>
        <w:rPr>
          <w:rFonts w:ascii="SimSun" w:hAnsi="SimSun"/>
          <w:color w:val="FF00FF"/>
          <w:sz w:val="72"/>
        </w:rPr>
        <w:t>冏</w:t>
      </w:r>
      <w:r>
        <w:rPr>
          <w:rFonts w:ascii="SimSun" w:hAnsi="SimSun"/>
          <w:color w:val="FFFF00"/>
          <w:sz w:val="72"/>
        </w:rPr>
        <w:t>殒</w:t>
      </w:r>
      <w:r>
        <w:rPr>
          <w:rFonts w:ascii="SimSun" w:hAnsi="SimSun"/>
          <w:color w:val="000000"/>
          <w:sz w:val="72"/>
        </w:rPr>
        <w:t>嫡</w:t>
      </w:r>
      <w:r>
        <w:rPr>
          <w:rFonts w:ascii="SimSun" w:hAnsi="SimSun"/>
          <w:color w:val="FF00FF"/>
          <w:sz w:val="72"/>
        </w:rPr>
        <w:t>杌</w:t>
      </w:r>
      <w:r>
        <w:rPr>
          <w:rFonts w:ascii="SimSun" w:hAnsi="SimSun"/>
          <w:color w:val="FF00FF"/>
          <w:sz w:val="72"/>
        </w:rPr>
        <w:t>绛</w:t>
      </w:r>
      <w:r>
        <w:rPr>
          <w:rFonts w:ascii="SimSun" w:hAnsi="SimSun"/>
          <w:color w:val="000000"/>
          <w:sz w:val="72"/>
        </w:rPr>
        <w:t>鈐</w:t>
      </w:r>
      <w:r>
        <w:rPr>
          <w:rFonts w:ascii="SimSun" w:hAnsi="SimSun"/>
          <w:color w:val="00FFFF"/>
          <w:sz w:val="72"/>
        </w:rPr>
        <w:t>庑</w:t>
      </w:r>
      <w:r>
        <w:rPr>
          <w:rFonts w:ascii="SimSun" w:hAnsi="SimSun"/>
          <w:color w:val="000000"/>
          <w:sz w:val="72"/>
        </w:rPr>
        <w:t>朿</w:t>
      </w:r>
      <w:r>
        <w:rPr>
          <w:rFonts w:ascii="SimSun" w:hAnsi="SimSun"/>
          <w:color w:val="00FFFF"/>
          <w:sz w:val="72"/>
        </w:rPr>
        <w:t>稒</w:t>
      </w:r>
      <w:r>
        <w:rPr>
          <w:rFonts w:ascii="SimSun" w:hAnsi="SimSun"/>
          <w:color w:val="000000"/>
          <w:sz w:val="72"/>
        </w:rPr>
        <w:t>斈</w:t>
      </w:r>
      <w:r>
        <w:rPr>
          <w:rFonts w:ascii="SimSun" w:hAnsi="SimSun"/>
          <w:color w:val="FF00FF"/>
          <w:sz w:val="72"/>
        </w:rPr>
        <w:t>玟</w:t>
      </w:r>
      <w:r>
        <w:rPr>
          <w:rFonts w:ascii="SimSun" w:hAnsi="SimSun"/>
          <w:color w:val="00FFFF"/>
          <w:sz w:val="72"/>
        </w:rPr>
        <w:t>荾</w:t>
      </w:r>
      <w:r>
        <w:rPr>
          <w:rFonts w:ascii="SimSun" w:hAnsi="SimSun"/>
          <w:color w:val="FF00FF"/>
          <w:sz w:val="72"/>
        </w:rPr>
        <w:t>幓</w:t>
      </w:r>
      <w:r>
        <w:rPr>
          <w:rFonts w:ascii="SimSun" w:hAnsi="SimSun"/>
          <w:color w:val="FF00FF"/>
          <w:sz w:val="72"/>
        </w:rPr>
        <w:t>鸮</w:t>
      </w:r>
      <w:r>
        <w:rPr>
          <w:rFonts w:ascii="SimSun" w:hAnsi="SimSun"/>
          <w:color w:val="00FFFF"/>
          <w:sz w:val="72"/>
        </w:rPr>
        <w:t>碏</w:t>
      </w:r>
      <w:r>
        <w:rPr>
          <w:rFonts w:ascii="SimSun" w:hAnsi="SimSun"/>
          <w:color w:val="000000"/>
          <w:sz w:val="72"/>
        </w:rPr>
        <w:t>红</w:t>
      </w:r>
      <w:r>
        <w:rPr>
          <w:rFonts w:ascii="SimSun" w:hAnsi="SimSun"/>
          <w:color w:val="00FFFF"/>
          <w:sz w:val="72"/>
        </w:rPr>
        <w:t>赦</w:t>
      </w:r>
      <w:r>
        <w:rPr>
          <w:rFonts w:ascii="SimSun" w:hAnsi="SimSun"/>
          <w:color w:val="FF00FF"/>
          <w:sz w:val="72"/>
        </w:rPr>
        <w:t>甅</w:t>
      </w:r>
      <w:r>
        <w:rPr>
          <w:rFonts w:ascii="SimSun" w:hAnsi="SimSun"/>
          <w:color w:val="FFFF00"/>
          <w:sz w:val="72"/>
        </w:rPr>
        <w:t>换</w:t>
      </w:r>
      <w:r>
        <w:rPr>
          <w:rFonts w:ascii="SimSun" w:hAnsi="SimSun"/>
          <w:color w:val="000000"/>
          <w:sz w:val="72"/>
        </w:rPr>
        <w:t>煒</w:t>
      </w:r>
      <w:r>
        <w:rPr>
          <w:rFonts w:ascii="SimSun" w:hAnsi="SimSun"/>
          <w:color w:val="FF00FF"/>
          <w:sz w:val="72"/>
        </w:rPr>
        <w:t>霱</w:t>
      </w:r>
      <w:r>
        <w:rPr>
          <w:rFonts w:ascii="SimSun" w:hAnsi="SimSun"/>
          <w:color w:val="000000"/>
          <w:sz w:val="72"/>
        </w:rPr>
        <w:t>洸</w:t>
      </w:r>
      <w:r>
        <w:rPr>
          <w:rFonts w:ascii="SimSun" w:hAnsi="SimSun"/>
          <w:color w:val="000000"/>
          <w:sz w:val="72"/>
        </w:rPr>
        <w:t>鲪</w:t>
      </w:r>
      <w:r>
        <w:rPr>
          <w:rFonts w:ascii="SimSun" w:hAnsi="SimSun"/>
          <w:color w:val="000000"/>
          <w:sz w:val="72"/>
        </w:rPr>
        <w:t>铸</w:t>
      </w:r>
      <w:r>
        <w:rPr>
          <w:rFonts w:ascii="SimSun" w:hAnsi="SimSun"/>
          <w:color w:val="000000"/>
          <w:sz w:val="72"/>
        </w:rPr>
        <w:t>昏</w:t>
      </w:r>
      <w:r>
        <w:rPr>
          <w:rFonts w:ascii="SimSun" w:hAnsi="SimSun"/>
          <w:color w:val="FF00FF"/>
          <w:sz w:val="72"/>
        </w:rPr>
        <w:t>葋</w:t>
      </w:r>
      <w:r>
        <w:rPr>
          <w:rFonts w:ascii="SimSun" w:hAnsi="SimSun"/>
          <w:color w:val="00FFFF"/>
          <w:sz w:val="72"/>
        </w:rPr>
        <w:t>边</w:t>
      </w:r>
      <w:r>
        <w:rPr>
          <w:rFonts w:ascii="SimSun" w:hAnsi="SimSun"/>
          <w:color w:val="000000"/>
          <w:sz w:val="72"/>
        </w:rPr>
        <w:t>酬</w:t>
      </w:r>
      <w:r>
        <w:rPr>
          <w:rFonts w:ascii="SimSun" w:hAnsi="SimSun"/>
          <w:color w:val="FF00FF"/>
          <w:sz w:val="72"/>
        </w:rPr>
        <w:t>茰</w:t>
      </w:r>
      <w:r>
        <w:rPr>
          <w:rFonts w:ascii="SimSun" w:hAnsi="SimSun"/>
          <w:color w:val="FFFF00"/>
          <w:sz w:val="72"/>
        </w:rPr>
        <w:t>踅</w:t>
      </w:r>
      <w:r>
        <w:rPr>
          <w:rFonts w:ascii="SimSun" w:hAnsi="SimSun"/>
          <w:color w:val="00FFFF"/>
          <w:sz w:val="72"/>
        </w:rPr>
        <w:t>洐</w:t>
      </w:r>
      <w:r>
        <w:rPr>
          <w:rFonts w:ascii="SimSun" w:hAnsi="SimSun"/>
          <w:color w:val="00FFFF"/>
          <w:sz w:val="72"/>
        </w:rPr>
        <w:t>傗</w:t>
      </w:r>
      <w:r>
        <w:rPr>
          <w:rFonts w:ascii="SimSun" w:hAnsi="SimSun"/>
          <w:color w:val="FFFF00"/>
          <w:sz w:val="72"/>
        </w:rPr>
        <w:t>砎</w:t>
      </w:r>
      <w:r>
        <w:rPr>
          <w:rFonts w:ascii="SimSun" w:hAnsi="SimSun"/>
          <w:color w:val="000000"/>
          <w:sz w:val="72"/>
        </w:rPr>
        <w:t>鳮</w:t>
      </w:r>
      <w:r>
        <w:rPr>
          <w:rFonts w:ascii="SimSun" w:hAnsi="SimSun"/>
          <w:color w:val="FF00FF"/>
          <w:sz w:val="72"/>
        </w:rPr>
        <w:t>鞦</w:t>
      </w:r>
      <w:r>
        <w:rPr>
          <w:rFonts w:ascii="SimSun" w:hAnsi="SimSun"/>
          <w:color w:val="000000"/>
          <w:sz w:val="72"/>
        </w:rPr>
        <w:t>勬</w:t>
      </w:r>
      <w:r>
        <w:rPr>
          <w:rFonts w:ascii="SimSun" w:hAnsi="SimSun"/>
          <w:color w:val="000000"/>
          <w:sz w:val="72"/>
        </w:rPr>
        <w:t>嫕</w:t>
      </w:r>
      <w:r>
        <w:rPr>
          <w:rFonts w:ascii="SimSun" w:hAnsi="SimSun"/>
          <w:color w:val="000000"/>
          <w:sz w:val="72"/>
        </w:rPr>
        <w:t>擩</w:t>
      </w:r>
      <w:r>
        <w:rPr>
          <w:rFonts w:ascii="SimSun" w:hAnsi="SimSun"/>
          <w:color w:val="00FFFF"/>
          <w:sz w:val="72"/>
        </w:rPr>
        <w:t>芙</w:t>
      </w:r>
      <w:r>
        <w:rPr>
          <w:rFonts w:ascii="SimSun" w:hAnsi="SimSun"/>
          <w:color w:val="000000"/>
          <w:sz w:val="72"/>
        </w:rPr>
        <w:t>婔</w:t>
      </w:r>
      <w:r>
        <w:rPr>
          <w:rFonts w:ascii="SimSun" w:hAnsi="SimSun"/>
          <w:color w:val="FF00FF"/>
          <w:sz w:val="72"/>
        </w:rPr>
        <w:t>鬯</w:t>
      </w:r>
      <w:r>
        <w:rPr>
          <w:rFonts w:ascii="SimSun" w:hAnsi="SimSun"/>
          <w:color w:val="000000"/>
          <w:sz w:val="72"/>
        </w:rPr>
        <w:t>嗓</w:t>
      </w:r>
      <w:r>
        <w:rPr>
          <w:rFonts w:ascii="SimSun" w:hAnsi="SimSun"/>
          <w:color w:val="000000"/>
          <w:sz w:val="72"/>
        </w:rPr>
        <w:t>沃</w:t>
      </w:r>
      <w:r>
        <w:rPr>
          <w:rFonts w:ascii="SimSun" w:hAnsi="SimSun"/>
          <w:color w:val="FFFF00"/>
          <w:sz w:val="72"/>
        </w:rPr>
        <w:t>斲</w:t>
      </w:r>
      <w:r>
        <w:rPr>
          <w:rFonts w:ascii="SimSun" w:hAnsi="SimSun"/>
          <w:color w:val="000000"/>
          <w:sz w:val="72"/>
        </w:rPr>
        <w:t>髃</w:t>
      </w:r>
      <w:r>
        <w:rPr>
          <w:rFonts w:ascii="SimSun" w:hAnsi="SimSun"/>
          <w:color w:val="FFFF00"/>
          <w:sz w:val="72"/>
        </w:rPr>
        <w:t>駉</w:t>
      </w:r>
      <w:r>
        <w:rPr>
          <w:rFonts w:ascii="SimSun" w:hAnsi="SimSun"/>
          <w:color w:val="000000"/>
          <w:sz w:val="72"/>
        </w:rPr>
        <w:t>鷋</w:t>
      </w:r>
      <w:r>
        <w:rPr>
          <w:rFonts w:ascii="SimSun" w:hAnsi="SimSun"/>
          <w:color w:val="FF00FF"/>
          <w:sz w:val="72"/>
        </w:rPr>
        <w:t>肎</w:t>
      </w:r>
      <w:r>
        <w:rPr>
          <w:rFonts w:ascii="SimSun" w:hAnsi="SimSun"/>
          <w:color w:val="FF00FF"/>
          <w:sz w:val="72"/>
        </w:rPr>
        <w:t>椎</w:t>
      </w:r>
      <w:r>
        <w:rPr>
          <w:rFonts w:ascii="SimSun" w:hAnsi="SimSun"/>
          <w:color w:val="000000"/>
          <w:sz w:val="72"/>
        </w:rPr>
        <w:t>啐</w:t>
      </w:r>
      <w:r>
        <w:rPr>
          <w:rFonts w:ascii="SimSun" w:hAnsi="SimSun"/>
          <w:color w:val="FF00FF"/>
          <w:sz w:val="72"/>
        </w:rPr>
        <w:t>鶟</w:t>
      </w:r>
      <w:r>
        <w:rPr>
          <w:rFonts w:ascii="SimSun" w:hAnsi="SimSun"/>
          <w:color w:val="00FFFF"/>
          <w:sz w:val="72"/>
        </w:rPr>
        <w:t>囻</w:t>
      </w:r>
      <w:r>
        <w:rPr>
          <w:rFonts w:ascii="SimSun" w:hAnsi="SimSun"/>
          <w:color w:val="FF00FF"/>
          <w:sz w:val="72"/>
        </w:rPr>
        <w:t>冽</w:t>
      </w:r>
      <w:r>
        <w:rPr>
          <w:rFonts w:ascii="SimSun" w:hAnsi="SimSun"/>
          <w:color w:val="000000"/>
          <w:sz w:val="72"/>
        </w:rPr>
        <w:t>慎</w:t>
      </w:r>
      <w:r>
        <w:rPr>
          <w:rFonts w:ascii="SimSun" w:hAnsi="SimSun"/>
          <w:color w:val="000000"/>
          <w:sz w:val="72"/>
        </w:rPr>
        <w:t>薓</w:t>
      </w:r>
      <w:r>
        <w:rPr>
          <w:rFonts w:ascii="SimSun" w:hAnsi="SimSun"/>
          <w:color w:val="00FFFF"/>
          <w:sz w:val="72"/>
        </w:rPr>
        <w:t>嵾</w:t>
      </w:r>
      <w:r>
        <w:rPr>
          <w:rFonts w:ascii="SimSun" w:hAnsi="SimSun"/>
          <w:color w:val="000000"/>
          <w:sz w:val="72"/>
        </w:rPr>
        <w:t>欋</w:t>
      </w:r>
      <w:r>
        <w:rPr>
          <w:rFonts w:ascii="SimSun" w:hAnsi="SimSun"/>
          <w:color w:val="FF00FF"/>
          <w:sz w:val="72"/>
        </w:rPr>
        <w:t>岭</w:t>
      </w:r>
      <w:r>
        <w:rPr>
          <w:rFonts w:ascii="SimSun" w:hAnsi="SimSun"/>
          <w:color w:val="FF00FF"/>
          <w:sz w:val="72"/>
        </w:rPr>
        <w:t>蝠</w:t>
      </w:r>
      <w:r>
        <w:rPr>
          <w:rFonts w:ascii="SimSun" w:hAnsi="SimSun"/>
          <w:color w:val="00FFFF"/>
          <w:sz w:val="72"/>
        </w:rPr>
        <w:t>谷</w:t>
      </w:r>
      <w:r>
        <w:rPr>
          <w:rFonts w:ascii="SimSun" w:hAnsi="SimSun"/>
          <w:color w:val="000000"/>
          <w:sz w:val="72"/>
        </w:rPr>
        <w:t>澥</w:t>
      </w:r>
      <w:r>
        <w:rPr>
          <w:rFonts w:ascii="SimSun" w:hAnsi="SimSun"/>
          <w:color w:val="000000"/>
          <w:sz w:val="72"/>
        </w:rPr>
        <w:t>蛄</w:t>
      </w:r>
      <w:r>
        <w:rPr>
          <w:rFonts w:ascii="SimSun" w:hAnsi="SimSun"/>
          <w:color w:val="000000"/>
          <w:sz w:val="72"/>
        </w:rPr>
        <w:t>嚍</w:t>
      </w:r>
      <w:r>
        <w:rPr>
          <w:rFonts w:ascii="SimSun" w:hAnsi="SimSun"/>
          <w:color w:val="000000"/>
          <w:sz w:val="72"/>
        </w:rPr>
        <w:t>震</w:t>
      </w:r>
      <w:r>
        <w:rPr>
          <w:rFonts w:ascii="SimSun" w:hAnsi="SimSun"/>
          <w:color w:val="000000"/>
          <w:sz w:val="72"/>
        </w:rPr>
        <w:t>豸</w:t>
      </w:r>
      <w:r>
        <w:rPr>
          <w:rFonts w:ascii="SimSun" w:hAnsi="SimSun"/>
          <w:color w:val="00FFFF"/>
          <w:sz w:val="72"/>
        </w:rPr>
        <w:t>芰</w:t>
      </w:r>
      <w:r>
        <w:rPr>
          <w:rFonts w:ascii="SimSun" w:hAnsi="SimSun"/>
          <w:color w:val="000000"/>
          <w:sz w:val="72"/>
        </w:rPr>
        <w:t>鶗</w:t>
      </w:r>
      <w:r>
        <w:rPr>
          <w:rFonts w:ascii="SimSun" w:hAnsi="SimSun"/>
          <w:color w:val="FFFF00"/>
          <w:sz w:val="72"/>
        </w:rPr>
        <w:t>洡</w:t>
      </w:r>
      <w:r>
        <w:rPr>
          <w:rFonts w:ascii="SimSun" w:hAnsi="SimSun"/>
          <w:color w:val="000000"/>
          <w:sz w:val="72"/>
        </w:rPr>
        <w:t>广</w:t>
      </w:r>
      <w:r>
        <w:rPr>
          <w:rFonts w:ascii="SimSun" w:hAnsi="SimSun"/>
          <w:color w:val="00FFFF"/>
          <w:sz w:val="72"/>
        </w:rPr>
        <w:t>鐛</w:t>
      </w:r>
      <w:r>
        <w:rPr>
          <w:rFonts w:ascii="SimSun" w:hAnsi="SimSun"/>
          <w:color w:val="000000"/>
          <w:sz w:val="72"/>
        </w:rPr>
        <w:t>厄</w:t>
      </w:r>
      <w:r>
        <w:rPr>
          <w:rFonts w:ascii="SimSun" w:hAnsi="SimSun"/>
          <w:color w:val="00FFFF"/>
          <w:sz w:val="72"/>
        </w:rPr>
        <w:t>酡</w:t>
      </w:r>
      <w:r>
        <w:rPr>
          <w:rFonts w:ascii="SimSun" w:hAnsi="SimSun"/>
          <w:color w:val="000000"/>
          <w:sz w:val="72"/>
        </w:rPr>
        <w:t>翽</w:t>
      </w:r>
      <w:r>
        <w:rPr>
          <w:rFonts w:ascii="SimSun" w:hAnsi="SimSun"/>
          <w:color w:val="FF00FF"/>
          <w:sz w:val="72"/>
        </w:rPr>
        <w:t>葹</w:t>
      </w:r>
      <w:r>
        <w:rPr>
          <w:rFonts w:ascii="SimSun" w:hAnsi="SimSun"/>
          <w:color w:val="000000"/>
          <w:sz w:val="72"/>
        </w:rPr>
        <w:t>亭</w:t>
      </w:r>
      <w:r>
        <w:rPr>
          <w:rFonts w:ascii="SimSun" w:hAnsi="SimSun"/>
          <w:color w:val="FF00FF"/>
          <w:sz w:val="72"/>
        </w:rPr>
        <w:t>褟</w:t>
      </w:r>
      <w:r>
        <w:rPr>
          <w:rFonts w:ascii="SimSun" w:hAnsi="SimSun"/>
          <w:color w:val="000000"/>
          <w:sz w:val="72"/>
        </w:rPr>
        <w:t>堰</w:t>
      </w:r>
      <w:r>
        <w:rPr>
          <w:rFonts w:ascii="SimSun" w:hAnsi="SimSun"/>
          <w:color w:val="00FFFF"/>
          <w:sz w:val="72"/>
        </w:rPr>
        <w:t>赥</w:t>
      </w:r>
      <w:r>
        <w:rPr>
          <w:rFonts w:ascii="SimSun" w:hAnsi="SimSun"/>
          <w:color w:val="000000"/>
          <w:sz w:val="72"/>
        </w:rPr>
        <w:t>崾</w:t>
      </w:r>
      <w:r>
        <w:rPr>
          <w:rFonts w:ascii="SimSun" w:hAnsi="SimSun"/>
          <w:color w:val="000000"/>
          <w:sz w:val="72"/>
        </w:rPr>
        <w:t>檶</w:t>
      </w:r>
      <w:r>
        <w:rPr>
          <w:rFonts w:ascii="SimSun" w:hAnsi="SimSun"/>
          <w:color w:val="FF00FF"/>
          <w:sz w:val="72"/>
        </w:rPr>
        <w:t>瞠</w:t>
      </w:r>
      <w:r>
        <w:rPr>
          <w:rFonts w:ascii="SimSun" w:hAnsi="SimSun"/>
          <w:color w:val="00FFFF"/>
          <w:sz w:val="72"/>
        </w:rPr>
        <w:t>鉺</w:t>
      </w:r>
      <w:r>
        <w:rPr>
          <w:rFonts w:ascii="SimSun" w:hAnsi="SimSun"/>
          <w:color w:val="FF00FF"/>
          <w:sz w:val="72"/>
        </w:rPr>
        <w:t>仁</w:t>
      </w:r>
      <w:r>
        <w:rPr>
          <w:rFonts w:ascii="SimSun" w:hAnsi="SimSun"/>
          <w:color w:val="FFFF00"/>
          <w:sz w:val="72"/>
        </w:rPr>
        <w:t>氌</w:t>
      </w:r>
      <w:r>
        <w:rPr>
          <w:rFonts w:ascii="SimSun" w:hAnsi="SimSun"/>
          <w:color w:val="FF00FF"/>
          <w:sz w:val="72"/>
        </w:rPr>
        <w:t>轮</w:t>
      </w:r>
      <w:r>
        <w:rPr>
          <w:rFonts w:ascii="SimSun" w:hAnsi="SimSun"/>
          <w:color w:val="FF00FF"/>
          <w:sz w:val="72"/>
        </w:rPr>
        <w:t>隽</w:t>
      </w:r>
      <w:r>
        <w:rPr>
          <w:rFonts w:ascii="SimSun" w:hAnsi="SimSun"/>
          <w:color w:val="FF00FF"/>
          <w:sz w:val="72"/>
        </w:rPr>
        <w:t>摍</w:t>
      </w:r>
      <w:r>
        <w:rPr>
          <w:rFonts w:ascii="SimSun" w:hAnsi="SimSun"/>
          <w:color w:val="000000"/>
          <w:sz w:val="72"/>
        </w:rPr>
        <w:t>森</w:t>
      </w:r>
      <w:r>
        <w:rPr>
          <w:rFonts w:ascii="SimSun" w:hAnsi="SimSun"/>
          <w:color w:val="FF00FF"/>
          <w:sz w:val="72"/>
        </w:rPr>
        <w:t>秚</w:t>
      </w:r>
      <w:r>
        <w:rPr>
          <w:rFonts w:ascii="SimSun" w:hAnsi="SimSun"/>
          <w:color w:val="00FFFF"/>
          <w:sz w:val="72"/>
        </w:rPr>
        <w:t>獊</w:t>
      </w:r>
      <w:r>
        <w:rPr>
          <w:rFonts w:ascii="SimSun" w:hAnsi="SimSun"/>
          <w:color w:val="FF00FF"/>
          <w:sz w:val="72"/>
        </w:rPr>
        <w:t>恼</w:t>
      </w:r>
      <w:r>
        <w:rPr>
          <w:rFonts w:ascii="SimSun" w:hAnsi="SimSun"/>
          <w:color w:val="000000"/>
          <w:sz w:val="72"/>
        </w:rPr>
        <w:t>舐</w:t>
      </w:r>
      <w:r>
        <w:rPr>
          <w:rFonts w:ascii="SimSun" w:hAnsi="SimSun"/>
          <w:color w:val="000000"/>
          <w:sz w:val="72"/>
        </w:rPr>
        <w:t>抐</w:t>
      </w:r>
      <w:r>
        <w:rPr>
          <w:rFonts w:ascii="SimSun" w:hAnsi="SimSun"/>
          <w:color w:val="000000"/>
          <w:sz w:val="72"/>
        </w:rPr>
        <w:t>攧</w:t>
      </w:r>
      <w:r>
        <w:rPr>
          <w:rFonts w:ascii="SimSun" w:hAnsi="SimSun"/>
          <w:color w:val="00FFFF"/>
          <w:sz w:val="72"/>
        </w:rPr>
        <w:t>法</w:t>
      </w:r>
      <w:r>
        <w:rPr>
          <w:rFonts w:ascii="SimSun" w:hAnsi="SimSun"/>
          <w:color w:val="000000"/>
          <w:sz w:val="72"/>
        </w:rPr>
        <w:t>迧</w:t>
      </w:r>
      <w:r>
        <w:rPr>
          <w:rFonts w:ascii="SimSun" w:hAnsi="SimSun"/>
          <w:color w:val="FF00FF"/>
          <w:sz w:val="72"/>
        </w:rPr>
        <w:t>冎</w:t>
      </w:r>
      <w:r>
        <w:rPr>
          <w:rFonts w:ascii="SimSun" w:hAnsi="SimSun"/>
          <w:color w:val="00FFFF"/>
          <w:sz w:val="72"/>
        </w:rPr>
        <w:t>鳨</w:t>
      </w:r>
      <w:r>
        <w:rPr>
          <w:rFonts w:ascii="SimSun" w:hAnsi="SimSun"/>
          <w:color w:val="000000"/>
          <w:sz w:val="72"/>
        </w:rPr>
        <w:t>褳</w:t>
      </w:r>
      <w:r>
        <w:rPr>
          <w:rFonts w:ascii="SimSun" w:hAnsi="SimSun"/>
          <w:color w:val="000000"/>
          <w:sz w:val="72"/>
        </w:rPr>
        <w:t>荽</w:t>
      </w:r>
      <w:r>
        <w:rPr>
          <w:rFonts w:ascii="SimSun" w:hAnsi="SimSun"/>
          <w:color w:val="00FFFF"/>
          <w:sz w:val="72"/>
        </w:rPr>
        <w:t>熅</w:t>
      </w:r>
      <w:r>
        <w:rPr>
          <w:rFonts w:ascii="SimSun" w:hAnsi="SimSun"/>
          <w:color w:val="FFFF00"/>
          <w:sz w:val="72"/>
        </w:rPr>
        <w:t>抿</w:t>
      </w:r>
      <w:r>
        <w:rPr>
          <w:rFonts w:ascii="SimSun" w:hAnsi="SimSun"/>
          <w:color w:val="FFFF00"/>
          <w:sz w:val="72"/>
        </w:rPr>
        <w:t>疞</w:t>
      </w:r>
      <w:r>
        <w:rPr>
          <w:rFonts w:ascii="SimSun" w:hAnsi="SimSun"/>
          <w:color w:val="FFFF00"/>
          <w:sz w:val="72"/>
        </w:rPr>
        <w:t>葦</w:t>
      </w:r>
      <w:r>
        <w:rPr>
          <w:rFonts w:ascii="SimSun" w:hAnsi="SimSun"/>
          <w:color w:val="00FFFF"/>
          <w:sz w:val="72"/>
        </w:rPr>
        <w:t>輚</w:t>
      </w:r>
      <w:r>
        <w:rPr>
          <w:rFonts w:ascii="SimSun" w:hAnsi="SimSun"/>
          <w:color w:val="FF00FF"/>
          <w:sz w:val="72"/>
        </w:rPr>
        <w:t>领</w:t>
      </w:r>
      <w:r>
        <w:rPr>
          <w:rFonts w:ascii="SimSun" w:hAnsi="SimSun"/>
          <w:color w:val="000000"/>
          <w:sz w:val="72"/>
        </w:rPr>
        <w:t>闡</w:t>
      </w:r>
      <w:r>
        <w:rPr>
          <w:rFonts w:ascii="SimSun" w:hAnsi="SimSun"/>
          <w:color w:val="000000"/>
          <w:sz w:val="72"/>
        </w:rPr>
        <w:t>遗</w:t>
      </w:r>
      <w:r>
        <w:rPr>
          <w:rFonts w:ascii="SimSun" w:hAnsi="SimSun"/>
          <w:color w:val="00FFFF"/>
          <w:sz w:val="72"/>
        </w:rPr>
        <w:t>崛</w:t>
      </w:r>
      <w:r>
        <w:rPr>
          <w:rFonts w:ascii="SimSun" w:hAnsi="SimSun"/>
          <w:color w:val="FFFF00"/>
          <w:sz w:val="72"/>
        </w:rPr>
        <w:t>产</w:t>
      </w:r>
      <w:r>
        <w:rPr>
          <w:rFonts w:ascii="SimSun" w:hAnsi="SimSun"/>
          <w:color w:val="000000"/>
          <w:sz w:val="72"/>
        </w:rPr>
        <w:t>鱋</w:t>
      </w:r>
      <w:r>
        <w:rPr>
          <w:rFonts w:ascii="SimSun" w:hAnsi="SimSun"/>
          <w:color w:val="000000"/>
          <w:sz w:val="72"/>
        </w:rPr>
        <w:t>鍁</w:t>
      </w:r>
      <w:r>
        <w:rPr>
          <w:rFonts w:ascii="SimSun" w:hAnsi="SimSun"/>
          <w:color w:val="FFFF00"/>
          <w:sz w:val="72"/>
        </w:rPr>
        <w:t>鼙</w:t>
      </w:r>
      <w:r>
        <w:rPr>
          <w:rFonts w:ascii="SimSun" w:hAnsi="SimSun"/>
          <w:color w:val="FF00FF"/>
          <w:sz w:val="72"/>
        </w:rPr>
        <w:t>纟</w:t>
      </w:r>
      <w:r>
        <w:rPr>
          <w:rFonts w:ascii="SimSun" w:hAnsi="SimSun"/>
          <w:color w:val="FFFF00"/>
          <w:sz w:val="72"/>
        </w:rPr>
        <w:t>阱</w:t>
      </w:r>
      <w:r>
        <w:rPr>
          <w:rFonts w:ascii="SimSun" w:hAnsi="SimSun"/>
          <w:color w:val="FF00FF"/>
          <w:sz w:val="72"/>
        </w:rPr>
        <w:t>璔</w:t>
      </w:r>
      <w:r>
        <w:rPr>
          <w:rFonts w:ascii="SimSun" w:hAnsi="SimSun"/>
          <w:color w:val="FFFF00"/>
          <w:sz w:val="72"/>
        </w:rPr>
        <w:t>洎</w:t>
      </w:r>
      <w:r>
        <w:rPr>
          <w:rFonts w:ascii="SimSun" w:hAnsi="SimSun"/>
          <w:color w:val="00FFFF"/>
          <w:sz w:val="72"/>
        </w:rPr>
        <w:t>廜</w:t>
      </w:r>
      <w:r>
        <w:rPr>
          <w:rFonts w:ascii="SimSun" w:hAnsi="SimSun"/>
          <w:color w:val="000000"/>
          <w:sz w:val="72"/>
        </w:rPr>
        <w:t>翻</w:t>
      </w:r>
      <w:r>
        <w:rPr>
          <w:rFonts w:ascii="SimSun" w:hAnsi="SimSun"/>
          <w:color w:val="FFFF00"/>
          <w:sz w:val="72"/>
        </w:rPr>
        <w:t>惡</w:t>
      </w:r>
      <w:r>
        <w:rPr>
          <w:rFonts w:ascii="SimSun" w:hAnsi="SimSun"/>
          <w:color w:val="000000"/>
          <w:sz w:val="72"/>
        </w:rPr>
        <w:t>蒷</w:t>
      </w:r>
      <w:r>
        <w:rPr>
          <w:rFonts w:ascii="SimSun" w:hAnsi="SimSun"/>
          <w:color w:val="00FFFF"/>
          <w:sz w:val="72"/>
        </w:rPr>
        <w:t>歯</w:t>
      </w:r>
      <w:r>
        <w:rPr>
          <w:rFonts w:ascii="SimSun" w:hAnsi="SimSun"/>
          <w:color w:val="FF00FF"/>
          <w:sz w:val="72"/>
        </w:rPr>
        <w:t>撶</w:t>
      </w:r>
      <w:r>
        <w:rPr>
          <w:rFonts w:ascii="SimSun" w:hAnsi="SimSun"/>
          <w:color w:val="FFFF00"/>
          <w:sz w:val="72"/>
        </w:rPr>
        <w:t>撪</w:t>
      </w:r>
      <w:r>
        <w:rPr>
          <w:rFonts w:ascii="SimSun" w:hAnsi="SimSun"/>
          <w:color w:val="FFFF00"/>
          <w:sz w:val="72"/>
        </w:rPr>
        <w:t>财</w:t>
      </w:r>
      <w:r>
        <w:rPr>
          <w:rFonts w:ascii="SimSun" w:hAnsi="SimSun"/>
          <w:color w:val="FFFF00"/>
          <w:sz w:val="72"/>
        </w:rPr>
        <w:t>昜</w:t>
      </w:r>
      <w:r>
        <w:rPr>
          <w:rFonts w:ascii="SimSun" w:hAnsi="SimSun"/>
          <w:color w:val="FFFF00"/>
          <w:sz w:val="72"/>
        </w:rPr>
        <w:t>洨</w:t>
      </w:r>
      <w:r>
        <w:rPr>
          <w:rFonts w:ascii="SimSun" w:hAnsi="SimSun"/>
          <w:color w:val="000000"/>
          <w:sz w:val="72"/>
        </w:rPr>
        <w:t>钭</w:t>
      </w:r>
      <w:r>
        <w:rPr>
          <w:rFonts w:ascii="SimSun" w:hAnsi="SimSun"/>
          <w:color w:val="00FFFF"/>
          <w:sz w:val="72"/>
        </w:rPr>
        <w:t>嵎</w:t>
      </w:r>
      <w:r>
        <w:rPr>
          <w:rFonts w:ascii="SimSun" w:hAnsi="SimSun"/>
          <w:color w:val="00FFFF"/>
          <w:sz w:val="72"/>
        </w:rPr>
        <w:t>迩</w:t>
      </w:r>
      <w:r>
        <w:rPr>
          <w:rFonts w:ascii="SimSun" w:hAnsi="SimSun"/>
          <w:color w:val="00FFFF"/>
          <w:sz w:val="72"/>
        </w:rPr>
        <w:t>菗</w:t>
      </w:r>
      <w:r>
        <w:rPr>
          <w:rFonts w:ascii="SimSun" w:hAnsi="SimSun"/>
          <w:color w:val="000000"/>
          <w:sz w:val="72"/>
        </w:rPr>
        <w:t>搕</w:t>
      </w:r>
      <w:r>
        <w:rPr>
          <w:rFonts w:ascii="SimSun" w:hAnsi="SimSun"/>
          <w:color w:val="000000"/>
          <w:sz w:val="72"/>
        </w:rPr>
        <w:t>騠</w:t>
      </w:r>
      <w:r>
        <w:rPr>
          <w:rFonts w:ascii="SimSun" w:hAnsi="SimSun"/>
          <w:color w:val="FFFF00"/>
          <w:sz w:val="72"/>
        </w:rPr>
        <w:t>跍</w:t>
      </w:r>
      <w:r>
        <w:rPr>
          <w:rFonts w:ascii="SimSun" w:hAnsi="SimSun"/>
          <w:color w:val="000000"/>
          <w:sz w:val="72"/>
        </w:rPr>
        <w:t>癄</w:t>
      </w:r>
      <w:r>
        <w:rPr>
          <w:rFonts w:ascii="SimSun" w:hAnsi="SimSun"/>
          <w:color w:val="000000"/>
          <w:sz w:val="72"/>
        </w:rPr>
        <w:t>椧</w:t>
      </w:r>
      <w:r>
        <w:rPr>
          <w:rFonts w:ascii="SimSun" w:hAnsi="SimSun"/>
          <w:color w:val="000000"/>
          <w:sz w:val="72"/>
        </w:rPr>
        <w:t>趼</w:t>
      </w:r>
      <w:r>
        <w:rPr>
          <w:rFonts w:ascii="SimSun" w:hAnsi="SimSun"/>
          <w:color w:val="000000"/>
          <w:sz w:val="72"/>
        </w:rPr>
        <w:t>釫</w:t>
      </w:r>
      <w:r>
        <w:rPr>
          <w:rFonts w:ascii="SimSun" w:hAnsi="SimSun"/>
          <w:color w:val="000000"/>
          <w:sz w:val="72"/>
        </w:rPr>
        <w:t>揽</w:t>
      </w:r>
      <w:r>
        <w:rPr>
          <w:rFonts w:ascii="SimSun" w:hAnsi="SimSun"/>
          <w:color w:val="000000"/>
          <w:sz w:val="72"/>
        </w:rPr>
        <w:t>鐈</w:t>
      </w:r>
      <w:r>
        <w:rPr>
          <w:rFonts w:ascii="SimSun" w:hAnsi="SimSun"/>
          <w:color w:val="FF00FF"/>
          <w:sz w:val="72"/>
        </w:rPr>
        <w:t>騷</w:t>
      </w:r>
      <w:r>
        <w:rPr>
          <w:rFonts w:ascii="SimSun" w:hAnsi="SimSun"/>
          <w:color w:val="00FFFF"/>
          <w:sz w:val="72"/>
        </w:rPr>
        <w:t>椠</w:t>
      </w:r>
      <w:r>
        <w:rPr>
          <w:rFonts w:ascii="SimSun" w:hAnsi="SimSun"/>
          <w:color w:val="FFFF00"/>
          <w:sz w:val="72"/>
        </w:rPr>
        <w:t>鍰</w:t>
      </w:r>
      <w:r>
        <w:rPr>
          <w:rFonts w:ascii="SimSun" w:hAnsi="SimSun"/>
          <w:color w:val="00FFFF"/>
          <w:sz w:val="72"/>
        </w:rPr>
        <w:t>躗</w:t>
      </w:r>
      <w:r>
        <w:rPr>
          <w:rFonts w:ascii="SimSun" w:hAnsi="SimSun"/>
          <w:color w:val="000000"/>
          <w:sz w:val="72"/>
        </w:rPr>
        <w:t>烧</w:t>
      </w:r>
      <w:r>
        <w:rPr>
          <w:rFonts w:ascii="SimSun" w:hAnsi="SimSun"/>
          <w:color w:val="000000"/>
          <w:sz w:val="72"/>
        </w:rPr>
        <w:t>鮠</w:t>
      </w:r>
      <w:r>
        <w:rPr>
          <w:rFonts w:ascii="SimSun" w:hAnsi="SimSun"/>
          <w:color w:val="FF00FF"/>
          <w:sz w:val="72"/>
        </w:rPr>
        <w:t>乵</w:t>
      </w:r>
      <w:r>
        <w:rPr>
          <w:rFonts w:ascii="SimSun" w:hAnsi="SimSun"/>
          <w:color w:val="00FFFF"/>
          <w:sz w:val="72"/>
        </w:rPr>
        <w:t>刲</w:t>
      </w:r>
      <w:r>
        <w:rPr>
          <w:rFonts w:ascii="SimSun" w:hAnsi="SimSun"/>
          <w:color w:val="000000"/>
          <w:sz w:val="72"/>
        </w:rPr>
        <w:t>蹑</w:t>
      </w:r>
      <w:r>
        <w:rPr>
          <w:rFonts w:ascii="SimSun" w:hAnsi="SimSun"/>
          <w:color w:val="00FFFF"/>
          <w:sz w:val="72"/>
        </w:rPr>
        <w:t>殱</w:t>
      </w:r>
      <w:r>
        <w:rPr>
          <w:rFonts w:ascii="SimSun" w:hAnsi="SimSun"/>
          <w:color w:val="000000"/>
          <w:sz w:val="72"/>
        </w:rPr>
        <w:t>鲇</w:t>
      </w:r>
      <w:r>
        <w:rPr>
          <w:rFonts w:ascii="SimSun" w:hAnsi="SimSun"/>
          <w:color w:val="FFFF00"/>
          <w:sz w:val="72"/>
        </w:rPr>
        <w:t>憞</w:t>
      </w:r>
      <w:r>
        <w:rPr>
          <w:rFonts w:ascii="SimSun" w:hAnsi="SimSun"/>
          <w:color w:val="000000"/>
          <w:sz w:val="72"/>
        </w:rPr>
        <w:t>蕛</w:t>
      </w:r>
      <w:r>
        <w:rPr>
          <w:rFonts w:ascii="SimSun" w:hAnsi="SimSun"/>
          <w:color w:val="000000"/>
          <w:sz w:val="72"/>
        </w:rPr>
        <w:t>倿</w:t>
      </w:r>
      <w:r>
        <w:rPr>
          <w:rFonts w:ascii="SimSun" w:hAnsi="SimSun"/>
          <w:color w:val="000000"/>
          <w:sz w:val="72"/>
        </w:rPr>
        <w:t>剷</w:t>
      </w:r>
      <w:r>
        <w:rPr>
          <w:rFonts w:ascii="SimSun" w:hAnsi="SimSun"/>
          <w:color w:val="000000"/>
          <w:sz w:val="72"/>
        </w:rPr>
        <w:t>哤</w:t>
      </w:r>
      <w:r>
        <w:rPr>
          <w:rFonts w:ascii="SimSun" w:hAnsi="SimSun"/>
          <w:color w:val="FFFF00"/>
          <w:sz w:val="72"/>
        </w:rPr>
        <w:t>窝</w:t>
      </w:r>
      <w:r>
        <w:rPr>
          <w:rFonts w:ascii="SimSun" w:hAnsi="SimSun"/>
          <w:color w:val="000000"/>
          <w:sz w:val="72"/>
        </w:rPr>
        <w:t>蜜</w:t>
      </w:r>
      <w:r>
        <w:rPr>
          <w:rFonts w:ascii="SimSun" w:hAnsi="SimSun"/>
          <w:color w:val="000000"/>
          <w:sz w:val="72"/>
        </w:rPr>
        <w:t>頑</w:t>
      </w:r>
      <w:r>
        <w:rPr>
          <w:rFonts w:ascii="SimSun" w:hAnsi="SimSun"/>
          <w:color w:val="00FFFF"/>
          <w:sz w:val="72"/>
        </w:rPr>
        <w:t>鬢</w:t>
      </w:r>
      <w:r>
        <w:rPr>
          <w:rFonts w:ascii="SimSun" w:hAnsi="SimSun"/>
          <w:color w:val="FF00FF"/>
          <w:sz w:val="72"/>
        </w:rPr>
        <w:t>惰</w:t>
      </w:r>
      <w:r>
        <w:rPr>
          <w:rFonts w:ascii="SimSun" w:hAnsi="SimSun"/>
          <w:color w:val="FFFF00"/>
          <w:sz w:val="72"/>
        </w:rPr>
        <w:t>战</w:t>
      </w:r>
      <w:r>
        <w:rPr>
          <w:rFonts w:ascii="SimSun" w:hAnsi="SimSun"/>
          <w:color w:val="000000"/>
          <w:sz w:val="72"/>
        </w:rPr>
        <w:t>瑩</w:t>
      </w:r>
      <w:r>
        <w:rPr>
          <w:rFonts w:ascii="SimSun" w:hAnsi="SimSun"/>
          <w:color w:val="000000"/>
          <w:sz w:val="72"/>
        </w:rPr>
        <w:t>苆</w:t>
      </w:r>
      <w:r>
        <w:rPr>
          <w:rFonts w:ascii="SimSun" w:hAnsi="SimSun"/>
          <w:color w:val="FF00FF"/>
          <w:sz w:val="72"/>
        </w:rPr>
        <w:t>俯</w:t>
      </w:r>
      <w:r>
        <w:rPr>
          <w:rFonts w:ascii="SimSun" w:hAnsi="SimSun"/>
          <w:color w:val="000000"/>
          <w:sz w:val="72"/>
        </w:rPr>
        <w:t>旵</w:t>
      </w:r>
      <w:r>
        <w:rPr>
          <w:rFonts w:ascii="SimSun" w:hAnsi="SimSun"/>
          <w:color w:val="FF00FF"/>
          <w:sz w:val="72"/>
        </w:rPr>
        <w:t>觨</w:t>
      </w:r>
      <w:r>
        <w:rPr>
          <w:rFonts w:ascii="SimSun" w:hAnsi="SimSun"/>
          <w:color w:val="FF00FF"/>
          <w:sz w:val="72"/>
        </w:rPr>
        <w:t>步</w:t>
      </w:r>
      <w:r>
        <w:rPr>
          <w:rFonts w:ascii="SimSun" w:hAnsi="SimSun"/>
          <w:color w:val="000000"/>
          <w:sz w:val="72"/>
        </w:rPr>
        <w:t>椶</w:t>
      </w:r>
      <w:r>
        <w:rPr>
          <w:rFonts w:ascii="SimSun" w:hAnsi="SimSun"/>
          <w:color w:val="000000"/>
          <w:sz w:val="72"/>
        </w:rPr>
        <w:t>瑰</w:t>
      </w:r>
      <w:r>
        <w:rPr>
          <w:rFonts w:ascii="SimSun" w:hAnsi="SimSun"/>
          <w:color w:val="FF00FF"/>
          <w:sz w:val="72"/>
        </w:rPr>
        <w:t>帗</w:t>
      </w:r>
      <w:r>
        <w:rPr>
          <w:rFonts w:ascii="SimSun" w:hAnsi="SimSun"/>
          <w:color w:val="000000"/>
          <w:sz w:val="72"/>
        </w:rPr>
        <w:t>遇</w:t>
      </w:r>
      <w:r>
        <w:rPr>
          <w:rFonts w:ascii="SimSun" w:hAnsi="SimSun"/>
          <w:color w:val="00FFFF"/>
          <w:sz w:val="72"/>
        </w:rPr>
        <w:t>跅</w:t>
      </w:r>
      <w:r>
        <w:rPr>
          <w:rFonts w:ascii="SimSun" w:hAnsi="SimSun"/>
          <w:color w:val="000000"/>
          <w:sz w:val="72"/>
        </w:rPr>
        <w:t>究</w:t>
      </w:r>
      <w:r>
        <w:rPr>
          <w:rFonts w:ascii="SimSun" w:hAnsi="SimSun"/>
          <w:color w:val="00FFFF"/>
          <w:sz w:val="72"/>
        </w:rPr>
        <w:t>颦</w:t>
      </w:r>
      <w:r>
        <w:rPr>
          <w:rFonts w:ascii="SimSun" w:hAnsi="SimSun"/>
          <w:color w:val="FFFF00"/>
          <w:sz w:val="72"/>
        </w:rPr>
        <w:t>驁</w:t>
      </w:r>
      <w:r>
        <w:rPr>
          <w:rFonts w:ascii="SimSun" w:hAnsi="SimSun"/>
          <w:color w:val="FFFF00"/>
          <w:sz w:val="72"/>
        </w:rPr>
        <w:t>茲</w:t>
      </w:r>
      <w:r>
        <w:rPr>
          <w:rFonts w:ascii="SimSun" w:hAnsi="SimSun"/>
          <w:color w:val="000000"/>
          <w:sz w:val="72"/>
        </w:rPr>
        <w:t>棛</w:t>
      </w:r>
      <w:r>
        <w:rPr>
          <w:rFonts w:ascii="SimSun" w:hAnsi="SimSun"/>
          <w:color w:val="000000"/>
          <w:sz w:val="72"/>
        </w:rPr>
        <w:t>葴</w:t>
      </w:r>
      <w:r>
        <w:rPr>
          <w:rFonts w:ascii="SimSun" w:hAnsi="SimSun"/>
          <w:color w:val="FF00FF"/>
          <w:sz w:val="72"/>
        </w:rPr>
        <w:t>鲉</w:t>
      </w:r>
      <w:r>
        <w:rPr>
          <w:rFonts w:ascii="SimSun" w:hAnsi="SimSun"/>
          <w:color w:val="000000"/>
          <w:sz w:val="72"/>
        </w:rPr>
        <w:t>趢</w:t>
      </w:r>
      <w:r>
        <w:rPr>
          <w:rFonts w:ascii="SimSun" w:hAnsi="SimSun"/>
          <w:color w:val="FF00FF"/>
          <w:sz w:val="72"/>
        </w:rPr>
        <w:t>溆</w:t>
      </w:r>
      <w:r>
        <w:rPr>
          <w:rFonts w:ascii="SimSun" w:hAnsi="SimSun"/>
          <w:color w:val="FFFF00"/>
          <w:sz w:val="72"/>
        </w:rPr>
        <w:t>姗</w:t>
      </w:r>
      <w:r>
        <w:rPr>
          <w:rFonts w:ascii="SimSun" w:hAnsi="SimSun"/>
          <w:color w:val="000000"/>
          <w:sz w:val="72"/>
        </w:rPr>
        <w:t>许</w:t>
      </w:r>
      <w:r>
        <w:rPr>
          <w:rFonts w:ascii="SimSun" w:hAnsi="SimSun"/>
          <w:color w:val="FFFF00"/>
          <w:sz w:val="72"/>
        </w:rPr>
        <w:t>穒</w:t>
      </w:r>
      <w:r>
        <w:rPr>
          <w:rFonts w:ascii="SimSun" w:hAnsi="SimSun"/>
          <w:color w:val="FF00FF"/>
          <w:sz w:val="72"/>
        </w:rPr>
        <w:t>祒</w:t>
      </w:r>
      <w:r>
        <w:rPr>
          <w:rFonts w:ascii="SimSun" w:hAnsi="SimSun"/>
          <w:color w:val="00FFFF"/>
          <w:sz w:val="72"/>
        </w:rPr>
        <w:t>措</w:t>
      </w:r>
      <w:r>
        <w:rPr>
          <w:rFonts w:ascii="SimSun" w:hAnsi="SimSun"/>
          <w:color w:val="FF00FF"/>
          <w:sz w:val="72"/>
        </w:rPr>
        <w:t>辩</w:t>
      </w:r>
      <w:r>
        <w:rPr>
          <w:rFonts w:ascii="SimSun" w:hAnsi="SimSun"/>
          <w:color w:val="00FFFF"/>
          <w:sz w:val="72"/>
        </w:rPr>
        <w:t>訚</w:t>
      </w:r>
      <w:r>
        <w:rPr>
          <w:rFonts w:ascii="SimSun" w:hAnsi="SimSun"/>
          <w:color w:val="000000"/>
          <w:sz w:val="72"/>
        </w:rPr>
        <w:t>凯</w:t>
      </w:r>
      <w:r>
        <w:rPr>
          <w:rFonts w:ascii="SimSun" w:hAnsi="SimSun"/>
          <w:color w:val="000000"/>
          <w:sz w:val="72"/>
        </w:rPr>
        <w:t>錷</w:t>
      </w:r>
      <w:r>
        <w:rPr>
          <w:rFonts w:ascii="SimSun" w:hAnsi="SimSun"/>
          <w:color w:val="FFFF00"/>
          <w:sz w:val="72"/>
        </w:rPr>
        <w:t>璸</w:t>
      </w:r>
      <w:r>
        <w:rPr>
          <w:rFonts w:ascii="SimSun" w:hAnsi="SimSun"/>
          <w:color w:val="00FFFF"/>
          <w:sz w:val="72"/>
        </w:rPr>
        <w:t>孋</w:t>
      </w:r>
      <w:r>
        <w:rPr>
          <w:rFonts w:ascii="SimSun" w:hAnsi="SimSun"/>
          <w:color w:val="000000"/>
          <w:sz w:val="72"/>
        </w:rPr>
        <w:t>簙</w:t>
      </w:r>
      <w:r>
        <w:rPr>
          <w:rFonts w:ascii="SimSun" w:hAnsi="SimSun"/>
          <w:color w:val="FFFF00"/>
          <w:sz w:val="72"/>
        </w:rPr>
        <w:t>卩</w:t>
      </w:r>
      <w:r>
        <w:rPr>
          <w:rFonts w:ascii="SimSun" w:hAnsi="SimSun"/>
          <w:color w:val="FF00FF"/>
          <w:sz w:val="72"/>
        </w:rPr>
        <w:t>鏈</w:t>
      </w:r>
      <w:r>
        <w:rPr>
          <w:rFonts w:ascii="SimSun" w:hAnsi="SimSun"/>
          <w:color w:val="000000"/>
          <w:sz w:val="72"/>
        </w:rPr>
        <w:t>銀</w:t>
      </w:r>
      <w:r>
        <w:rPr>
          <w:rFonts w:ascii="SimSun" w:hAnsi="SimSun"/>
          <w:color w:val="00FFFF"/>
          <w:sz w:val="72"/>
        </w:rPr>
        <w:t>厰</w:t>
      </w:r>
      <w:r>
        <w:rPr>
          <w:rFonts w:ascii="SimSun" w:hAnsi="SimSun"/>
          <w:color w:val="FF00FF"/>
          <w:sz w:val="72"/>
        </w:rPr>
        <w:t>箴</w:t>
      </w:r>
      <w:r>
        <w:rPr>
          <w:rFonts w:ascii="SimSun" w:hAnsi="SimSun"/>
          <w:color w:val="000000"/>
          <w:sz w:val="72"/>
        </w:rPr>
        <w:t>雳</w:t>
      </w:r>
      <w:r>
        <w:rPr>
          <w:rFonts w:ascii="SimSun" w:hAnsi="SimSun"/>
          <w:color w:val="000000"/>
          <w:sz w:val="72"/>
        </w:rPr>
        <w:t>烌</w:t>
      </w:r>
      <w:r>
        <w:rPr>
          <w:rFonts w:ascii="SimSun" w:hAnsi="SimSun"/>
          <w:color w:val="000000"/>
          <w:sz w:val="72"/>
        </w:rPr>
        <w:t>託</w:t>
      </w:r>
      <w:r>
        <w:rPr>
          <w:rFonts w:ascii="SimSun" w:hAnsi="SimSun"/>
          <w:color w:val="000000"/>
          <w:sz w:val="72"/>
        </w:rPr>
        <w:t>廮</w:t>
      </w:r>
      <w:r>
        <w:rPr>
          <w:rFonts w:ascii="SimSun" w:hAnsi="SimSun"/>
          <w:color w:val="000000"/>
          <w:sz w:val="72"/>
        </w:rPr>
        <w:t>袵</w:t>
      </w:r>
      <w:r>
        <w:rPr>
          <w:rFonts w:ascii="SimSun" w:hAnsi="SimSun"/>
          <w:color w:val="000000"/>
          <w:sz w:val="72"/>
        </w:rPr>
        <w:t>細</w:t>
      </w:r>
      <w:r>
        <w:rPr>
          <w:rFonts w:ascii="SimSun" w:hAnsi="SimSun"/>
          <w:color w:val="FF00FF"/>
          <w:sz w:val="72"/>
        </w:rPr>
        <w:t>垎</w:t>
      </w:r>
      <w:r>
        <w:rPr>
          <w:rFonts w:ascii="SimSun" w:hAnsi="SimSun"/>
          <w:color w:val="FF00FF"/>
          <w:sz w:val="72"/>
        </w:rPr>
        <w:t>僽</w:t>
      </w:r>
      <w:r>
        <w:rPr>
          <w:rFonts w:ascii="SimSun" w:hAnsi="SimSun"/>
          <w:color w:val="FF00FF"/>
          <w:sz w:val="72"/>
        </w:rPr>
        <w:t>姙</w:t>
      </w:r>
      <w:r>
        <w:rPr>
          <w:rFonts w:ascii="SimSun" w:hAnsi="SimSun"/>
          <w:color w:val="000000"/>
          <w:sz w:val="72"/>
        </w:rPr>
        <w:t>焤</w:t>
      </w:r>
      <w:r>
        <w:rPr>
          <w:rFonts w:ascii="SimSun" w:hAnsi="SimSun"/>
          <w:color w:val="000000"/>
          <w:sz w:val="72"/>
        </w:rPr>
        <w:t>鴄</w:t>
      </w:r>
      <w:r>
        <w:rPr>
          <w:rFonts w:ascii="SimSun" w:hAnsi="SimSun"/>
          <w:color w:val="00FFFF"/>
          <w:sz w:val="72"/>
        </w:rPr>
        <w:t>蜟</w:t>
      </w:r>
      <w:r>
        <w:rPr>
          <w:rFonts w:ascii="SimSun" w:hAnsi="SimSun"/>
          <w:color w:val="00FFFF"/>
          <w:sz w:val="72"/>
        </w:rPr>
        <w:t>鋍</w:t>
      </w:r>
      <w:r>
        <w:rPr>
          <w:rFonts w:ascii="SimSun" w:hAnsi="SimSun"/>
          <w:color w:val="FF00FF"/>
          <w:sz w:val="72"/>
        </w:rPr>
        <w:t>咣</w:t>
      </w:r>
      <w:r>
        <w:rPr>
          <w:rFonts w:ascii="SimSun" w:hAnsi="SimSun"/>
          <w:color w:val="000000"/>
          <w:sz w:val="72"/>
        </w:rPr>
        <w:t>程</w:t>
      </w:r>
      <w:r>
        <w:rPr>
          <w:rFonts w:ascii="SimSun" w:hAnsi="SimSun"/>
          <w:color w:val="00FFFF"/>
          <w:sz w:val="72"/>
        </w:rPr>
        <w:t>囤</w:t>
      </w:r>
      <w:r>
        <w:rPr>
          <w:rFonts w:ascii="SimSun" w:hAnsi="SimSun"/>
          <w:color w:val="FFFF00"/>
          <w:sz w:val="72"/>
        </w:rPr>
        <w:t>黯</w:t>
      </w:r>
      <w:r>
        <w:rPr>
          <w:rFonts w:ascii="SimSun" w:hAnsi="SimSun"/>
          <w:color w:val="000000"/>
          <w:sz w:val="72"/>
        </w:rPr>
        <w:t>譾</w:t>
      </w:r>
      <w:r>
        <w:rPr>
          <w:rFonts w:ascii="SimSun" w:hAnsi="SimSun"/>
          <w:color w:val="000000"/>
          <w:sz w:val="72"/>
        </w:rPr>
        <w:t>掖</w:t>
      </w:r>
      <w:r>
        <w:rPr>
          <w:rFonts w:ascii="SimSun" w:hAnsi="SimSun"/>
          <w:color w:val="000000"/>
          <w:sz w:val="72"/>
        </w:rPr>
        <w:t>悝</w:t>
      </w:r>
      <w:r>
        <w:rPr>
          <w:rFonts w:ascii="SimSun" w:hAnsi="SimSun"/>
          <w:color w:val="000000"/>
          <w:sz w:val="72"/>
        </w:rPr>
        <w:t>桯</w:t>
      </w:r>
      <w:r>
        <w:rPr>
          <w:rFonts w:ascii="SimSun" w:hAnsi="SimSun"/>
          <w:color w:val="FFFF00"/>
          <w:sz w:val="72"/>
        </w:rPr>
        <w:t>驮</w:t>
      </w:r>
      <w:r>
        <w:rPr>
          <w:rFonts w:ascii="SimSun" w:hAnsi="SimSun"/>
          <w:color w:val="FF00FF"/>
          <w:sz w:val="72"/>
        </w:rPr>
        <w:t>橡</w:t>
      </w:r>
      <w:r>
        <w:rPr>
          <w:rFonts w:ascii="SimSun" w:hAnsi="SimSun"/>
          <w:color w:val="FF00FF"/>
          <w:sz w:val="72"/>
        </w:rPr>
        <w:t>鿫</w:t>
      </w:r>
      <w:r>
        <w:rPr>
          <w:rFonts w:ascii="SimSun" w:hAnsi="SimSun"/>
          <w:color w:val="FFFF00"/>
          <w:sz w:val="72"/>
        </w:rPr>
        <w:t>谝</w:t>
      </w:r>
      <w:r>
        <w:rPr>
          <w:rFonts w:ascii="SimSun" w:hAnsi="SimSun"/>
          <w:color w:val="FF00FF"/>
          <w:sz w:val="72"/>
        </w:rPr>
        <w:t>懍</w:t>
      </w:r>
      <w:r>
        <w:rPr>
          <w:rFonts w:ascii="SimSun" w:hAnsi="SimSun"/>
          <w:color w:val="00FFFF"/>
          <w:sz w:val="72"/>
        </w:rPr>
        <w:t>狔</w:t>
      </w:r>
      <w:r>
        <w:rPr>
          <w:rFonts w:ascii="SimSun" w:hAnsi="SimSun"/>
          <w:color w:val="000000"/>
          <w:sz w:val="72"/>
        </w:rPr>
        <w:t>簇</w:t>
      </w:r>
      <w:r>
        <w:rPr>
          <w:rFonts w:ascii="SimSun" w:hAnsi="SimSun"/>
          <w:color w:val="FFFF00"/>
          <w:sz w:val="72"/>
        </w:rPr>
        <w:t>裱</w:t>
      </w:r>
      <w:r>
        <w:rPr>
          <w:rFonts w:ascii="SimSun" w:hAnsi="SimSun"/>
          <w:color w:val="FF00FF"/>
          <w:sz w:val="72"/>
        </w:rPr>
        <w:t>莝</w:t>
      </w:r>
      <w:r>
        <w:rPr>
          <w:rFonts w:ascii="SimSun" w:hAnsi="SimSun"/>
          <w:color w:val="000000"/>
          <w:sz w:val="72"/>
        </w:rPr>
        <w:t>揻</w:t>
      </w:r>
      <w:r>
        <w:rPr>
          <w:rFonts w:ascii="SimSun" w:hAnsi="SimSun"/>
          <w:color w:val="000000"/>
          <w:sz w:val="72"/>
        </w:rPr>
        <w:t>玪</w:t>
      </w:r>
      <w:r>
        <w:rPr>
          <w:rFonts w:ascii="SimSun" w:hAnsi="SimSun"/>
          <w:color w:val="00FFFF"/>
          <w:sz w:val="72"/>
        </w:rPr>
        <w:t>舶</w:t>
      </w:r>
      <w:r>
        <w:rPr>
          <w:rFonts w:ascii="SimSun" w:hAnsi="SimSun"/>
          <w:color w:val="000000"/>
          <w:sz w:val="72"/>
        </w:rPr>
        <w:t>宙</w:t>
      </w:r>
      <w:r>
        <w:rPr>
          <w:rFonts w:ascii="SimSun" w:hAnsi="SimSun"/>
          <w:color w:val="000000"/>
          <w:sz w:val="72"/>
        </w:rPr>
        <w:t>綘</w:t>
      </w:r>
      <w:r>
        <w:rPr>
          <w:rFonts w:ascii="SimSun" w:hAnsi="SimSun"/>
          <w:color w:val="FF00FF"/>
          <w:sz w:val="72"/>
        </w:rPr>
        <w:t>噩</w:t>
      </w:r>
      <w:r>
        <w:rPr>
          <w:rFonts w:ascii="SimSun" w:hAnsi="SimSun"/>
          <w:color w:val="FFFF00"/>
          <w:sz w:val="72"/>
        </w:rPr>
        <w:t>霶</w:t>
      </w:r>
      <w:r>
        <w:rPr>
          <w:rFonts w:ascii="SimSun" w:hAnsi="SimSun"/>
          <w:color w:val="FFFF00"/>
          <w:sz w:val="72"/>
        </w:rPr>
        <w:t>歖</w:t>
      </w:r>
      <w:r>
        <w:rPr>
          <w:rFonts w:ascii="SimSun" w:hAnsi="SimSun"/>
          <w:color w:val="FF00FF"/>
          <w:sz w:val="72"/>
        </w:rPr>
        <w:t>攳</w:t>
      </w:r>
      <w:r>
        <w:rPr>
          <w:rFonts w:ascii="SimSun" w:hAnsi="SimSun"/>
          <w:color w:val="000000"/>
          <w:sz w:val="72"/>
        </w:rPr>
        <w:t>崂</w:t>
      </w:r>
      <w:r>
        <w:rPr>
          <w:rFonts w:ascii="SimSun" w:hAnsi="SimSun"/>
          <w:color w:val="FFFF00"/>
          <w:sz w:val="72"/>
        </w:rPr>
        <w:t>恇</w:t>
      </w:r>
      <w:r>
        <w:rPr>
          <w:rFonts w:ascii="SimSun" w:hAnsi="SimSun"/>
          <w:color w:val="FF00FF"/>
          <w:sz w:val="72"/>
        </w:rPr>
        <w:t>闀</w:t>
      </w:r>
      <w:r>
        <w:rPr>
          <w:rFonts w:ascii="SimSun" w:hAnsi="SimSun"/>
          <w:color w:val="FFFF00"/>
          <w:sz w:val="72"/>
        </w:rPr>
        <w:t>滤</w:t>
      </w:r>
      <w:r>
        <w:rPr>
          <w:rFonts w:ascii="SimSun" w:hAnsi="SimSun"/>
          <w:color w:val="00FFFF"/>
          <w:sz w:val="72"/>
        </w:rPr>
        <w:t>塲</w:t>
      </w:r>
      <w:r>
        <w:rPr>
          <w:rFonts w:ascii="SimSun" w:hAnsi="SimSun"/>
          <w:color w:val="FF00FF"/>
          <w:sz w:val="72"/>
        </w:rPr>
        <w:t>髚</w:t>
      </w:r>
      <w:r>
        <w:rPr>
          <w:rFonts w:ascii="SimSun" w:hAnsi="SimSun"/>
          <w:color w:val="000000"/>
          <w:sz w:val="72"/>
        </w:rPr>
        <w:t>秢</w:t>
      </w:r>
      <w:r>
        <w:rPr>
          <w:rFonts w:ascii="SimSun" w:hAnsi="SimSun"/>
          <w:color w:val="000000"/>
          <w:sz w:val="72"/>
        </w:rPr>
        <w:t>櫈</w:t>
      </w:r>
      <w:r>
        <w:rPr>
          <w:rFonts w:ascii="SimSun" w:hAnsi="SimSun"/>
          <w:color w:val="FFFF00"/>
          <w:sz w:val="72"/>
        </w:rPr>
        <w:t>紗</w:t>
      </w:r>
      <w:r>
        <w:rPr>
          <w:rFonts w:ascii="SimSun" w:hAnsi="SimSun"/>
          <w:color w:val="00FFFF"/>
          <w:sz w:val="72"/>
        </w:rPr>
        <w:t>轛</w:t>
      </w:r>
      <w:r>
        <w:rPr>
          <w:rFonts w:ascii="SimSun" w:hAnsi="SimSun"/>
          <w:color w:val="FFFF00"/>
          <w:sz w:val="72"/>
        </w:rPr>
        <w:t>洅</w:t>
      </w:r>
      <w:r>
        <w:rPr>
          <w:rFonts w:ascii="SimSun" w:hAnsi="SimSun"/>
          <w:color w:val="FF00FF"/>
          <w:sz w:val="72"/>
        </w:rPr>
        <w:t>痓</w:t>
      </w:r>
      <w:r>
        <w:rPr>
          <w:rFonts w:ascii="SimSun" w:hAnsi="SimSun"/>
          <w:color w:val="000000"/>
          <w:sz w:val="72"/>
        </w:rPr>
        <w:t>鱆</w:t>
      </w:r>
      <w:r>
        <w:rPr>
          <w:rFonts w:ascii="SimSun" w:hAnsi="SimSun"/>
          <w:color w:val="00FFFF"/>
          <w:sz w:val="72"/>
        </w:rPr>
        <w:t>渉</w:t>
      </w:r>
      <w:r>
        <w:rPr>
          <w:rFonts w:ascii="SimSun" w:hAnsi="SimSun"/>
          <w:color w:val="000000"/>
          <w:sz w:val="72"/>
        </w:rPr>
        <w:t>媮</w:t>
      </w:r>
      <w:r>
        <w:rPr>
          <w:rFonts w:ascii="SimSun" w:hAnsi="SimSun"/>
          <w:color w:val="00FFFF"/>
          <w:sz w:val="72"/>
        </w:rPr>
        <w:t>蝅</w:t>
      </w:r>
      <w:r>
        <w:rPr>
          <w:rFonts w:ascii="SimSun" w:hAnsi="SimSun"/>
          <w:color w:val="000000"/>
          <w:sz w:val="72"/>
        </w:rPr>
        <w:t>铨</w:t>
      </w:r>
      <w:r>
        <w:rPr>
          <w:rFonts w:ascii="SimSun" w:hAnsi="SimSun"/>
          <w:color w:val="FF00FF"/>
          <w:sz w:val="72"/>
        </w:rPr>
        <w:t>椹</w:t>
      </w:r>
      <w:r>
        <w:rPr>
          <w:rFonts w:ascii="SimSun" w:hAnsi="SimSun"/>
          <w:color w:val="00FFFF"/>
          <w:sz w:val="72"/>
        </w:rPr>
        <w:t>汸</w:t>
      </w:r>
      <w:r>
        <w:rPr>
          <w:rFonts w:ascii="SimSun" w:hAnsi="SimSun"/>
          <w:color w:val="FFFF00"/>
          <w:sz w:val="72"/>
        </w:rPr>
        <w:t>鄧</w:t>
      </w:r>
      <w:r>
        <w:rPr>
          <w:rFonts w:ascii="SimSun" w:hAnsi="SimSun"/>
          <w:color w:val="000000"/>
          <w:sz w:val="72"/>
        </w:rPr>
        <w:t>抏</w:t>
      </w:r>
      <w:r>
        <w:rPr>
          <w:rFonts w:ascii="SimSun" w:hAnsi="SimSun"/>
          <w:color w:val="FFFF00"/>
          <w:sz w:val="72"/>
        </w:rPr>
        <w:t>伊</w:t>
      </w:r>
      <w:r>
        <w:rPr>
          <w:rFonts w:ascii="SimSun" w:hAnsi="SimSun"/>
          <w:color w:val="FF00FF"/>
          <w:sz w:val="72"/>
        </w:rPr>
        <w:t>栖</w:t>
      </w:r>
      <w:r>
        <w:rPr>
          <w:rFonts w:ascii="SimSun" w:hAnsi="SimSun"/>
          <w:color w:val="00FFFF"/>
          <w:sz w:val="72"/>
        </w:rPr>
        <w:t>午</w:t>
      </w:r>
      <w:r>
        <w:rPr>
          <w:rFonts w:ascii="SimSun" w:hAnsi="SimSun"/>
          <w:color w:val="FFFF00"/>
          <w:sz w:val="72"/>
        </w:rPr>
        <w:t>饯</w:t>
      </w:r>
      <w:r>
        <w:rPr>
          <w:rFonts w:ascii="SimSun" w:hAnsi="SimSun"/>
          <w:color w:val="000000"/>
          <w:sz w:val="72"/>
        </w:rPr>
        <w:t>碔</w:t>
      </w:r>
      <w:r>
        <w:rPr>
          <w:rFonts w:ascii="SimSun" w:hAnsi="SimSun"/>
          <w:color w:val="FFFF00"/>
          <w:sz w:val="72"/>
        </w:rPr>
        <w:t>揩</w:t>
      </w:r>
      <w:r>
        <w:rPr>
          <w:rFonts w:ascii="SimSun" w:hAnsi="SimSun"/>
          <w:color w:val="FF00FF"/>
          <w:sz w:val="72"/>
        </w:rPr>
        <w:t>仹</w:t>
      </w:r>
      <w:r>
        <w:rPr>
          <w:rFonts w:ascii="SimSun" w:hAnsi="SimSun"/>
          <w:color w:val="FFFF00"/>
          <w:sz w:val="72"/>
        </w:rPr>
        <w:t>醔</w:t>
      </w:r>
      <w:r>
        <w:rPr>
          <w:rFonts w:ascii="SimSun" w:hAnsi="SimSun"/>
          <w:color w:val="000000"/>
          <w:sz w:val="72"/>
        </w:rPr>
        <w:t>鰁</w:t>
      </w:r>
      <w:r>
        <w:rPr>
          <w:rFonts w:ascii="SimSun" w:hAnsi="SimSun"/>
          <w:color w:val="FFFF00"/>
          <w:sz w:val="72"/>
        </w:rPr>
        <w:t>撜</w:t>
      </w:r>
      <w:r>
        <w:rPr>
          <w:rFonts w:ascii="SimSun" w:hAnsi="SimSun"/>
          <w:color w:val="000000"/>
          <w:sz w:val="72"/>
        </w:rPr>
        <w:t>垶</w:t>
      </w:r>
      <w:r>
        <w:rPr>
          <w:rFonts w:ascii="SimSun" w:hAnsi="SimSun"/>
          <w:color w:val="FF00FF"/>
          <w:sz w:val="72"/>
        </w:rPr>
        <w:t>练</w:t>
      </w:r>
      <w:r>
        <w:rPr>
          <w:rFonts w:ascii="SimSun" w:hAnsi="SimSun"/>
          <w:color w:val="000000"/>
          <w:sz w:val="72"/>
        </w:rPr>
        <w:t>扩</w:t>
      </w:r>
      <w:r>
        <w:rPr>
          <w:rFonts w:ascii="SimSun" w:hAnsi="SimSun"/>
          <w:color w:val="FFFF00"/>
          <w:sz w:val="72"/>
        </w:rPr>
        <w:t>窃</w:t>
      </w:r>
      <w:r>
        <w:rPr>
          <w:rFonts w:ascii="SimSun" w:hAnsi="SimSun"/>
          <w:color w:val="000000"/>
          <w:sz w:val="72"/>
        </w:rPr>
        <w:t>擭</w:t>
      </w:r>
      <w:r>
        <w:rPr>
          <w:rFonts w:ascii="SimSun" w:hAnsi="SimSun"/>
          <w:color w:val="FF00FF"/>
          <w:sz w:val="72"/>
        </w:rPr>
        <w:t>耗</w:t>
      </w:r>
      <w:r>
        <w:rPr>
          <w:rFonts w:ascii="SimSun" w:hAnsi="SimSun"/>
          <w:color w:val="FF00FF"/>
          <w:sz w:val="72"/>
        </w:rPr>
        <w:t>芗</w:t>
      </w:r>
      <w:r>
        <w:rPr>
          <w:rFonts w:ascii="SimSun" w:hAnsi="SimSun"/>
          <w:color w:val="000000"/>
          <w:sz w:val="72"/>
        </w:rPr>
        <w:t>汏</w:t>
      </w:r>
      <w:r>
        <w:rPr>
          <w:rFonts w:ascii="SimSun" w:hAnsi="SimSun"/>
          <w:color w:val="00FFFF"/>
          <w:sz w:val="72"/>
        </w:rPr>
        <w:t>衏</w:t>
      </w:r>
      <w:r>
        <w:rPr>
          <w:rFonts w:ascii="SimSun" w:hAnsi="SimSun"/>
          <w:color w:val="00FFFF"/>
          <w:sz w:val="72"/>
        </w:rPr>
        <w:t>鲩</w:t>
      </w:r>
      <w:r>
        <w:rPr>
          <w:rFonts w:ascii="SimSun" w:hAnsi="SimSun"/>
          <w:color w:val="FF00FF"/>
          <w:sz w:val="72"/>
        </w:rPr>
        <w:t>住</w:t>
      </w:r>
      <w:r>
        <w:rPr>
          <w:rFonts w:ascii="SimSun" w:hAnsi="SimSun"/>
          <w:color w:val="000000"/>
          <w:sz w:val="72"/>
        </w:rPr>
        <w:t>靵</w:t>
      </w:r>
      <w:r>
        <w:rPr>
          <w:rFonts w:ascii="SimSun" w:hAnsi="SimSun"/>
          <w:color w:val="FFFF00"/>
          <w:sz w:val="72"/>
        </w:rPr>
        <w:t>髯</w:t>
      </w:r>
      <w:r>
        <w:rPr>
          <w:rFonts w:ascii="SimSun" w:hAnsi="SimSun"/>
          <w:color w:val="000000"/>
          <w:sz w:val="72"/>
        </w:rPr>
        <w:t>垧</w:t>
      </w:r>
      <w:r>
        <w:rPr>
          <w:rFonts w:ascii="SimSun" w:hAnsi="SimSun"/>
          <w:color w:val="FF00FF"/>
          <w:sz w:val="72"/>
        </w:rPr>
        <w:t>臼</w:t>
      </w:r>
      <w:r>
        <w:rPr>
          <w:rFonts w:ascii="SimSun" w:hAnsi="SimSun"/>
          <w:color w:val="000000"/>
          <w:sz w:val="72"/>
        </w:rPr>
        <w:t>寢</w:t>
      </w:r>
      <w:r>
        <w:rPr>
          <w:rFonts w:ascii="SimSun" w:hAnsi="SimSun"/>
          <w:color w:val="000000"/>
          <w:sz w:val="72"/>
        </w:rPr>
        <w:t>潔</w:t>
      </w:r>
      <w:r>
        <w:rPr>
          <w:rFonts w:ascii="SimSun" w:hAnsi="SimSun"/>
          <w:color w:val="FFFF00"/>
          <w:sz w:val="72"/>
        </w:rPr>
        <w:t>伳</w:t>
      </w:r>
      <w:r>
        <w:rPr>
          <w:rFonts w:ascii="SimSun" w:hAnsi="SimSun"/>
          <w:color w:val="00FFFF"/>
          <w:sz w:val="72"/>
        </w:rPr>
        <w:t>歰</w:t>
      </w:r>
      <w:r>
        <w:rPr>
          <w:rFonts w:ascii="SimSun" w:hAnsi="SimSun"/>
          <w:color w:val="FFFF00"/>
          <w:sz w:val="72"/>
        </w:rPr>
        <w:t>邃</w:t>
      </w:r>
      <w:r>
        <w:rPr>
          <w:rFonts w:ascii="SimSun" w:hAnsi="SimSun"/>
          <w:color w:val="000000"/>
          <w:sz w:val="72"/>
        </w:rPr>
        <w:t>甋</w:t>
      </w:r>
      <w:r>
        <w:rPr>
          <w:rFonts w:ascii="SimSun" w:hAnsi="SimSun"/>
          <w:color w:val="FFFF00"/>
          <w:sz w:val="72"/>
        </w:rPr>
        <w:t>芣</w:t>
      </w:r>
      <w:r>
        <w:rPr>
          <w:rFonts w:ascii="SimSun" w:hAnsi="SimSun"/>
          <w:color w:val="00FFFF"/>
          <w:sz w:val="72"/>
        </w:rPr>
        <w:t>棱</w:t>
      </w:r>
      <w:r>
        <w:rPr>
          <w:rFonts w:ascii="SimSun" w:hAnsi="SimSun"/>
          <w:color w:val="000000"/>
          <w:sz w:val="72"/>
        </w:rPr>
        <w:t>熕</w:t>
      </w:r>
      <w:r>
        <w:rPr>
          <w:rFonts w:ascii="SimSun" w:hAnsi="SimSun"/>
          <w:color w:val="FF00FF"/>
          <w:sz w:val="72"/>
        </w:rPr>
        <w:t>愾</w:t>
      </w:r>
      <w:r>
        <w:rPr>
          <w:rFonts w:ascii="SimSun" w:hAnsi="SimSun"/>
          <w:color w:val="00FFFF"/>
          <w:sz w:val="72"/>
        </w:rPr>
        <w:t>淥</w:t>
      </w:r>
      <w:r>
        <w:rPr>
          <w:rFonts w:ascii="SimSun" w:hAnsi="SimSun"/>
          <w:color w:val="00FFFF"/>
          <w:sz w:val="72"/>
        </w:rPr>
        <w:t>柊</w:t>
      </w:r>
      <w:r>
        <w:rPr>
          <w:rFonts w:ascii="SimSun" w:hAnsi="SimSun"/>
          <w:color w:val="FF00FF"/>
          <w:sz w:val="72"/>
        </w:rPr>
        <w:t>簭</w:t>
      </w:r>
      <w:r>
        <w:rPr>
          <w:rFonts w:ascii="SimSun" w:hAnsi="SimSun"/>
          <w:color w:val="000000"/>
          <w:sz w:val="72"/>
        </w:rPr>
        <w:t>牤</w:t>
      </w:r>
      <w:r>
        <w:rPr>
          <w:rFonts w:ascii="SimSun" w:hAnsi="SimSun"/>
          <w:color w:val="000000"/>
          <w:sz w:val="72"/>
        </w:rPr>
        <w:t>墶</w:t>
      </w:r>
      <w:r>
        <w:rPr>
          <w:rFonts w:ascii="SimSun" w:hAnsi="SimSun"/>
          <w:color w:val="FFFF00"/>
          <w:sz w:val="72"/>
        </w:rPr>
        <w:t>猽</w:t>
      </w:r>
      <w:r>
        <w:rPr>
          <w:rFonts w:ascii="SimSun" w:hAnsi="SimSun"/>
          <w:color w:val="FFFF00"/>
          <w:sz w:val="72"/>
        </w:rPr>
        <w:t>婟</w:t>
      </w:r>
      <w:r>
        <w:rPr>
          <w:rFonts w:ascii="SimSun" w:hAnsi="SimSun"/>
          <w:color w:val="000000"/>
          <w:sz w:val="72"/>
        </w:rPr>
        <w:t>錔</w:t>
      </w:r>
      <w:r>
        <w:rPr>
          <w:rFonts w:ascii="SimSun" w:hAnsi="SimSun"/>
          <w:color w:val="FFFF00"/>
          <w:sz w:val="72"/>
        </w:rPr>
        <w:t>霯</w:t>
      </w:r>
      <w:r>
        <w:rPr>
          <w:rFonts w:ascii="SimSun" w:hAnsi="SimSun"/>
          <w:color w:val="FF00FF"/>
          <w:sz w:val="72"/>
        </w:rPr>
        <w:t>并</w:t>
      </w:r>
      <w:r>
        <w:rPr>
          <w:rFonts w:ascii="SimSun" w:hAnsi="SimSun"/>
          <w:color w:val="000000"/>
          <w:sz w:val="72"/>
        </w:rPr>
        <w:t>剬</w:t>
      </w:r>
      <w:r>
        <w:rPr>
          <w:rFonts w:ascii="SimSun" w:hAnsi="SimSun"/>
          <w:color w:val="000000"/>
          <w:sz w:val="72"/>
        </w:rPr>
        <w:t>巘</w:t>
      </w:r>
      <w:r>
        <w:rPr>
          <w:rFonts w:ascii="SimSun" w:hAnsi="SimSun"/>
          <w:color w:val="FF00FF"/>
          <w:sz w:val="72"/>
        </w:rPr>
        <w:t>稡</w:t>
      </w:r>
      <w:r>
        <w:rPr>
          <w:rFonts w:ascii="SimSun" w:hAnsi="SimSun"/>
          <w:color w:val="FFFF00"/>
          <w:sz w:val="72"/>
        </w:rPr>
        <w:t>苯</w:t>
      </w:r>
      <w:r>
        <w:rPr>
          <w:rFonts w:ascii="SimSun" w:hAnsi="SimSun"/>
          <w:color w:val="00FFFF"/>
          <w:sz w:val="72"/>
        </w:rPr>
        <w:t>咢</w:t>
      </w:r>
      <w:r>
        <w:rPr>
          <w:rFonts w:ascii="SimSun" w:hAnsi="SimSun"/>
          <w:color w:val="FF00FF"/>
          <w:sz w:val="72"/>
        </w:rPr>
        <w:t>業</w:t>
      </w:r>
      <w:r>
        <w:rPr>
          <w:rFonts w:ascii="SimSun" w:hAnsi="SimSun"/>
          <w:color w:val="00FFFF"/>
          <w:sz w:val="72"/>
        </w:rPr>
        <w:t>预</w:t>
      </w:r>
      <w:r>
        <w:rPr>
          <w:rFonts w:ascii="SimSun" w:hAnsi="SimSun"/>
          <w:color w:val="00FFFF"/>
          <w:sz w:val="72"/>
        </w:rPr>
        <w:t>赵</w:t>
      </w:r>
      <w:r>
        <w:rPr>
          <w:rFonts w:ascii="SimSun" w:hAnsi="SimSun"/>
          <w:color w:val="FF00FF"/>
          <w:sz w:val="72"/>
        </w:rPr>
        <w:t>欑</w:t>
      </w:r>
      <w:r>
        <w:rPr>
          <w:rFonts w:ascii="SimSun" w:hAnsi="SimSun"/>
          <w:color w:val="FF00FF"/>
          <w:sz w:val="72"/>
        </w:rPr>
        <w:t>杜</w:t>
      </w:r>
      <w:r>
        <w:rPr>
          <w:rFonts w:ascii="SimSun" w:hAnsi="SimSun"/>
          <w:color w:val="FFFF00"/>
          <w:sz w:val="72"/>
        </w:rPr>
        <w:t>埡</w:t>
      </w:r>
      <w:r>
        <w:rPr>
          <w:rFonts w:ascii="SimSun" w:hAnsi="SimSun"/>
          <w:color w:val="FF00FF"/>
          <w:sz w:val="72"/>
        </w:rPr>
        <w:t>溥</w:t>
      </w:r>
      <w:r>
        <w:rPr>
          <w:rFonts w:ascii="SimSun" w:hAnsi="SimSun"/>
          <w:color w:val="FFFF00"/>
          <w:sz w:val="72"/>
        </w:rPr>
        <w:t>卒</w:t>
      </w:r>
      <w:r>
        <w:rPr>
          <w:rFonts w:ascii="SimSun" w:hAnsi="SimSun"/>
          <w:color w:val="00FFFF"/>
          <w:sz w:val="72"/>
        </w:rPr>
        <w:t>藯</w:t>
      </w:r>
      <w:r>
        <w:rPr>
          <w:rFonts w:ascii="SimSun" w:hAnsi="SimSun"/>
          <w:color w:val="000000"/>
          <w:sz w:val="72"/>
        </w:rPr>
        <w:t>櫑</w:t>
      </w:r>
      <w:r>
        <w:rPr>
          <w:rFonts w:ascii="SimSun" w:hAnsi="SimSun"/>
          <w:color w:val="FFFF00"/>
          <w:sz w:val="72"/>
        </w:rPr>
        <w:t>侬</w:t>
      </w:r>
      <w:r>
        <w:rPr>
          <w:rFonts w:ascii="SimSun" w:hAnsi="SimSun"/>
          <w:color w:val="FF00FF"/>
          <w:sz w:val="72"/>
        </w:rPr>
        <w:t>甎</w:t>
      </w:r>
      <w:r>
        <w:rPr>
          <w:rFonts w:ascii="SimSun" w:hAnsi="SimSun"/>
          <w:color w:val="000000"/>
          <w:sz w:val="72"/>
        </w:rPr>
        <w:t>趕</w:t>
      </w:r>
      <w:r>
        <w:rPr>
          <w:rFonts w:ascii="SimSun" w:hAnsi="SimSun"/>
          <w:color w:val="000000"/>
          <w:sz w:val="72"/>
        </w:rPr>
        <w:t>蓋</w:t>
      </w:r>
      <w:r>
        <w:rPr>
          <w:rFonts w:ascii="SimSun" w:hAnsi="SimSun"/>
          <w:color w:val="FF00FF"/>
          <w:sz w:val="72"/>
        </w:rPr>
        <w:t>能</w:t>
      </w:r>
      <w:r>
        <w:rPr>
          <w:rFonts w:ascii="SimSun" w:hAnsi="SimSun"/>
          <w:color w:val="FFFF00"/>
          <w:sz w:val="72"/>
        </w:rPr>
        <w:t>礈</w:t>
      </w:r>
      <w:r>
        <w:rPr>
          <w:rFonts w:ascii="SimSun" w:hAnsi="SimSun"/>
          <w:color w:val="000000"/>
          <w:sz w:val="72"/>
        </w:rPr>
        <w:t>翳</w:t>
      </w:r>
      <w:r>
        <w:rPr>
          <w:rFonts w:ascii="SimSun" w:hAnsi="SimSun"/>
          <w:color w:val="00FFFF"/>
          <w:sz w:val="72"/>
        </w:rPr>
        <w:t>彧</w:t>
      </w:r>
      <w:r>
        <w:rPr>
          <w:rFonts w:ascii="SimSun" w:hAnsi="SimSun"/>
          <w:color w:val="000000"/>
          <w:sz w:val="72"/>
        </w:rPr>
        <w:t>蕙</w:t>
      </w:r>
      <w:r>
        <w:rPr>
          <w:rFonts w:ascii="SimSun" w:hAnsi="SimSun"/>
          <w:color w:val="FFFF00"/>
          <w:sz w:val="72"/>
        </w:rPr>
        <w:t>溹</w:t>
      </w:r>
      <w:r>
        <w:rPr>
          <w:rFonts w:ascii="SimSun" w:hAnsi="SimSun"/>
          <w:color w:val="00FFFF"/>
          <w:sz w:val="72"/>
        </w:rPr>
        <w:t>惄</w:t>
      </w:r>
      <w:r>
        <w:rPr>
          <w:rFonts w:ascii="SimSun" w:hAnsi="SimSun"/>
          <w:color w:val="FFFF00"/>
          <w:sz w:val="72"/>
        </w:rPr>
        <w:t>嶭</w:t>
      </w:r>
      <w:r>
        <w:rPr>
          <w:rFonts w:ascii="SimSun" w:hAnsi="SimSun"/>
          <w:color w:val="FFFF00"/>
          <w:sz w:val="72"/>
        </w:rPr>
        <w:t>竻</w:t>
      </w:r>
      <w:r>
        <w:rPr>
          <w:rFonts w:ascii="SimSun" w:hAnsi="SimSun"/>
          <w:color w:val="FFFF00"/>
          <w:sz w:val="72"/>
        </w:rPr>
        <w:t>竀</w:t>
      </w:r>
      <w:r>
        <w:rPr>
          <w:rFonts w:ascii="SimSun" w:hAnsi="SimSun"/>
          <w:color w:val="00FFFF"/>
          <w:sz w:val="72"/>
        </w:rPr>
        <w:t>岮</w:t>
      </w:r>
      <w:r>
        <w:rPr>
          <w:rFonts w:ascii="SimSun" w:hAnsi="SimSun"/>
          <w:color w:val="000000"/>
          <w:sz w:val="72"/>
        </w:rPr>
        <w:t>踃</w:t>
      </w:r>
      <w:r>
        <w:rPr>
          <w:rFonts w:ascii="SimSun" w:hAnsi="SimSun"/>
          <w:color w:val="000000"/>
          <w:sz w:val="72"/>
        </w:rPr>
        <w:t>詋</w:t>
      </w:r>
      <w:r>
        <w:rPr>
          <w:rFonts w:ascii="SimSun" w:hAnsi="SimSun"/>
          <w:color w:val="FFFF00"/>
          <w:sz w:val="72"/>
        </w:rPr>
        <w:t>棩</w:t>
      </w:r>
      <w:r>
        <w:rPr>
          <w:rFonts w:ascii="SimSun" w:hAnsi="SimSun"/>
          <w:color w:val="00FFFF"/>
          <w:sz w:val="72"/>
        </w:rPr>
        <w:t>粚</w:t>
      </w:r>
      <w:r>
        <w:rPr>
          <w:rFonts w:ascii="SimSun" w:hAnsi="SimSun"/>
          <w:color w:val="00FFFF"/>
          <w:sz w:val="72"/>
        </w:rPr>
        <w:t>蒹</w:t>
      </w:r>
      <w:r>
        <w:rPr>
          <w:rFonts w:ascii="SimSun" w:hAnsi="SimSun"/>
          <w:color w:val="00FFFF"/>
          <w:sz w:val="72"/>
        </w:rPr>
        <w:t>厄</w:t>
      </w:r>
      <w:r>
        <w:rPr>
          <w:rFonts w:ascii="SimSun" w:hAnsi="SimSun"/>
          <w:color w:val="00FFFF"/>
          <w:sz w:val="72"/>
        </w:rPr>
        <w:t>欲</w:t>
      </w:r>
      <w:r>
        <w:rPr>
          <w:rFonts w:ascii="SimSun" w:hAnsi="SimSun"/>
          <w:color w:val="FF00FF"/>
          <w:sz w:val="72"/>
        </w:rPr>
        <w:t>双</w:t>
      </w:r>
      <w:r>
        <w:rPr>
          <w:rFonts w:ascii="SimSun" w:hAnsi="SimSun"/>
          <w:color w:val="00FFFF"/>
          <w:sz w:val="72"/>
        </w:rPr>
        <w:t>鏄</w:t>
      </w:r>
      <w:r>
        <w:rPr>
          <w:rFonts w:ascii="SimSun" w:hAnsi="SimSun"/>
          <w:color w:val="00FFFF"/>
          <w:sz w:val="72"/>
        </w:rPr>
        <w:t>祆</w:t>
      </w:r>
      <w:r>
        <w:rPr>
          <w:rFonts w:ascii="SimSun" w:hAnsi="SimSun"/>
          <w:color w:val="000000"/>
          <w:sz w:val="72"/>
        </w:rPr>
        <w:t>棽</w:t>
      </w:r>
      <w:r>
        <w:rPr>
          <w:rFonts w:ascii="SimSun" w:hAnsi="SimSun"/>
          <w:color w:val="FF00FF"/>
          <w:sz w:val="72"/>
        </w:rPr>
        <w:t>贤</w:t>
      </w:r>
      <w:r>
        <w:rPr>
          <w:rFonts w:ascii="SimSun" w:hAnsi="SimSun"/>
          <w:color w:val="000000"/>
          <w:sz w:val="72"/>
        </w:rPr>
        <w:t>鐿</w:t>
      </w:r>
      <w:r>
        <w:rPr>
          <w:rFonts w:ascii="SimSun" w:hAnsi="SimSun"/>
          <w:color w:val="000000"/>
          <w:sz w:val="72"/>
        </w:rPr>
        <w:t>艿</w:t>
      </w:r>
      <w:r>
        <w:rPr>
          <w:rFonts w:ascii="SimSun" w:hAnsi="SimSun"/>
          <w:color w:val="FFFF00"/>
          <w:sz w:val="72"/>
        </w:rPr>
        <w:t>户</w:t>
      </w:r>
      <w:r>
        <w:rPr>
          <w:rFonts w:ascii="SimSun" w:hAnsi="SimSun"/>
          <w:color w:val="000000"/>
          <w:sz w:val="72"/>
        </w:rPr>
        <w:t>袌</w:t>
      </w:r>
      <w:r>
        <w:rPr>
          <w:rFonts w:ascii="SimSun" w:hAnsi="SimSun"/>
          <w:color w:val="00FFFF"/>
          <w:sz w:val="72"/>
        </w:rPr>
        <w:t>弲</w:t>
      </w:r>
      <w:r>
        <w:rPr>
          <w:rFonts w:ascii="SimSun" w:hAnsi="SimSun"/>
          <w:color w:val="00FFFF"/>
          <w:sz w:val="72"/>
        </w:rPr>
        <w:t>挫</w:t>
      </w:r>
      <w:r>
        <w:rPr>
          <w:rFonts w:ascii="SimSun" w:hAnsi="SimSun"/>
          <w:color w:val="000000"/>
          <w:sz w:val="72"/>
        </w:rPr>
        <w:t>飿</w:t>
      </w:r>
      <w:r>
        <w:rPr>
          <w:rFonts w:ascii="SimSun" w:hAnsi="SimSun"/>
          <w:color w:val="FF00FF"/>
          <w:sz w:val="72"/>
        </w:rPr>
        <w:t>雤</w:t>
      </w:r>
      <w:r>
        <w:rPr>
          <w:rFonts w:ascii="SimSun" w:hAnsi="SimSun"/>
          <w:color w:val="000000"/>
          <w:sz w:val="72"/>
        </w:rPr>
        <w:t>辋</w:t>
      </w:r>
      <w:r>
        <w:rPr>
          <w:rFonts w:ascii="SimSun" w:hAnsi="SimSun"/>
          <w:color w:val="000000"/>
          <w:sz w:val="72"/>
        </w:rPr>
        <w:t>橒</w:t>
      </w:r>
      <w:r>
        <w:rPr>
          <w:rFonts w:ascii="SimSun" w:hAnsi="SimSun"/>
          <w:color w:val="FFFF00"/>
          <w:sz w:val="72"/>
        </w:rPr>
        <w:t>摬</w:t>
      </w:r>
      <w:r>
        <w:rPr>
          <w:rFonts w:ascii="SimSun" w:hAnsi="SimSun"/>
          <w:color w:val="FFFF00"/>
          <w:sz w:val="72"/>
        </w:rPr>
        <w:t>淋</w:t>
      </w:r>
      <w:r>
        <w:rPr>
          <w:rFonts w:ascii="SimSun" w:hAnsi="SimSun"/>
          <w:color w:val="FFFF00"/>
          <w:sz w:val="72"/>
        </w:rPr>
        <w:t>鉦</w:t>
      </w:r>
      <w:r>
        <w:rPr>
          <w:rFonts w:ascii="SimSun" w:hAnsi="SimSun"/>
          <w:color w:val="000000"/>
          <w:sz w:val="72"/>
        </w:rPr>
        <w:t>吔</w:t>
      </w:r>
      <w:r>
        <w:rPr>
          <w:rFonts w:ascii="SimSun" w:hAnsi="SimSun"/>
          <w:color w:val="000000"/>
          <w:sz w:val="72"/>
        </w:rPr>
        <w:t>鏘</w:t>
      </w:r>
      <w:r>
        <w:rPr>
          <w:rFonts w:ascii="SimSun" w:hAnsi="SimSun"/>
          <w:color w:val="FFFF00"/>
          <w:sz w:val="72"/>
        </w:rPr>
        <w:t>鳦</w:t>
      </w:r>
      <w:r>
        <w:rPr>
          <w:rFonts w:ascii="SimSun" w:hAnsi="SimSun"/>
          <w:color w:val="FF00FF"/>
          <w:sz w:val="72"/>
        </w:rPr>
        <w:t>漎</w:t>
      </w:r>
      <w:r>
        <w:rPr>
          <w:rFonts w:ascii="SimSun" w:hAnsi="SimSun"/>
          <w:color w:val="000000"/>
          <w:sz w:val="72"/>
        </w:rPr>
        <w:t>昧</w:t>
      </w:r>
      <w:r>
        <w:rPr>
          <w:rFonts w:ascii="SimSun" w:hAnsi="SimSun"/>
          <w:color w:val="000000"/>
          <w:sz w:val="72"/>
        </w:rPr>
        <w:t>次</w:t>
      </w:r>
      <w:r>
        <w:rPr>
          <w:rFonts w:ascii="SimSun" w:hAnsi="SimSun"/>
          <w:color w:val="FF00FF"/>
          <w:sz w:val="72"/>
        </w:rPr>
        <w:t>爬</w:t>
      </w:r>
      <w:r>
        <w:rPr>
          <w:rFonts w:ascii="SimSun" w:hAnsi="SimSun"/>
          <w:color w:val="FFFF00"/>
          <w:sz w:val="72"/>
        </w:rPr>
        <w:t>菠</w:t>
      </w:r>
      <w:r>
        <w:rPr>
          <w:rFonts w:ascii="SimSun" w:hAnsi="SimSun"/>
          <w:color w:val="FFFF00"/>
          <w:sz w:val="72"/>
        </w:rPr>
        <w:t>檙</w:t>
      </w:r>
      <w:r>
        <w:rPr>
          <w:rFonts w:ascii="SimSun" w:hAnsi="SimSun"/>
          <w:color w:val="FF00FF"/>
          <w:sz w:val="72"/>
        </w:rPr>
        <w:t>气</w:t>
      </w:r>
      <w:r>
        <w:rPr>
          <w:rFonts w:ascii="SimSun" w:hAnsi="SimSun"/>
          <w:color w:val="000000"/>
          <w:sz w:val="72"/>
        </w:rPr>
        <w:t>傚</w:t>
      </w:r>
      <w:r>
        <w:rPr>
          <w:rFonts w:ascii="SimSun" w:hAnsi="SimSun"/>
          <w:color w:val="000000"/>
          <w:sz w:val="72"/>
        </w:rPr>
        <w:t>脛</w:t>
      </w:r>
      <w:r>
        <w:rPr>
          <w:rFonts w:ascii="SimSun" w:hAnsi="SimSun"/>
          <w:color w:val="FF00FF"/>
          <w:sz w:val="72"/>
        </w:rPr>
        <w:t>靍</w:t>
      </w:r>
      <w:r>
        <w:rPr>
          <w:rFonts w:ascii="SimSun" w:hAnsi="SimSun"/>
          <w:color w:val="000000"/>
          <w:sz w:val="72"/>
        </w:rPr>
        <w:t>竂</w:t>
      </w:r>
      <w:r>
        <w:rPr>
          <w:rFonts w:ascii="SimSun" w:hAnsi="SimSun"/>
          <w:color w:val="00FFFF"/>
          <w:sz w:val="72"/>
        </w:rPr>
        <w:t>痶</w:t>
      </w:r>
      <w:r>
        <w:rPr>
          <w:rFonts w:ascii="SimSun" w:hAnsi="SimSun"/>
          <w:color w:val="000000"/>
          <w:sz w:val="72"/>
        </w:rPr>
        <w:t>纒</w:t>
      </w:r>
      <w:r>
        <w:rPr>
          <w:rFonts w:ascii="SimSun" w:hAnsi="SimSun"/>
          <w:color w:val="FF00FF"/>
          <w:sz w:val="72"/>
        </w:rPr>
        <w:t>隰</w:t>
      </w:r>
      <w:r>
        <w:rPr>
          <w:rFonts w:ascii="SimSun" w:hAnsi="SimSun"/>
          <w:color w:val="000000"/>
          <w:sz w:val="72"/>
        </w:rPr>
        <w:t>铫</w:t>
      </w:r>
      <w:r>
        <w:rPr>
          <w:rFonts w:ascii="SimSun" w:hAnsi="SimSun"/>
          <w:color w:val="FF00FF"/>
          <w:sz w:val="72"/>
        </w:rPr>
        <w:t>鴩</w:t>
      </w:r>
      <w:r>
        <w:rPr>
          <w:rFonts w:ascii="SimSun" w:hAnsi="SimSun"/>
          <w:color w:val="FFFF00"/>
          <w:sz w:val="72"/>
        </w:rPr>
        <w:t>駛</w:t>
      </w:r>
      <w:r>
        <w:rPr>
          <w:rFonts w:ascii="SimSun" w:hAnsi="SimSun"/>
          <w:color w:val="FFFF00"/>
          <w:sz w:val="72"/>
        </w:rPr>
        <w:t>孆</w:t>
      </w:r>
      <w:r>
        <w:rPr>
          <w:rFonts w:ascii="SimSun" w:hAnsi="SimSun"/>
          <w:color w:val="FF00FF"/>
          <w:sz w:val="72"/>
        </w:rPr>
        <w:t>隵</w:t>
      </w:r>
      <w:r>
        <w:rPr>
          <w:rFonts w:ascii="SimSun" w:hAnsi="SimSun"/>
          <w:color w:val="000000"/>
          <w:sz w:val="72"/>
        </w:rPr>
        <w:t>壆</w:t>
      </w:r>
      <w:r>
        <w:rPr>
          <w:rFonts w:ascii="SimSun" w:hAnsi="SimSun"/>
          <w:color w:val="000000"/>
          <w:sz w:val="72"/>
        </w:rPr>
        <w:t>槟</w:t>
      </w:r>
      <w:r>
        <w:rPr>
          <w:rFonts w:ascii="SimSun" w:hAnsi="SimSun"/>
          <w:color w:val="000000"/>
          <w:sz w:val="72"/>
        </w:rPr>
        <w:t>舾</w:t>
      </w:r>
      <w:r>
        <w:rPr>
          <w:rFonts w:ascii="SimSun" w:hAnsi="SimSun"/>
          <w:color w:val="FF00FF"/>
          <w:sz w:val="72"/>
        </w:rPr>
        <w:t>臃</w:t>
      </w:r>
      <w:r>
        <w:rPr>
          <w:rFonts w:ascii="SimSun" w:hAnsi="SimSun"/>
          <w:color w:val="FF00FF"/>
          <w:sz w:val="72"/>
        </w:rPr>
        <w:t>凉</w:t>
      </w:r>
      <w:r>
        <w:rPr>
          <w:rFonts w:ascii="SimSun" w:hAnsi="SimSun"/>
          <w:color w:val="000000"/>
          <w:sz w:val="72"/>
        </w:rPr>
        <w:t>斫</w:t>
      </w:r>
      <w:r>
        <w:rPr>
          <w:rFonts w:ascii="SimSun" w:hAnsi="SimSun"/>
          <w:color w:val="FFFF00"/>
          <w:sz w:val="72"/>
        </w:rPr>
        <w:t>蛧</w:t>
      </w:r>
      <w:r>
        <w:rPr>
          <w:rFonts w:ascii="SimSun" w:hAnsi="SimSun"/>
          <w:color w:val="000000"/>
          <w:sz w:val="72"/>
        </w:rPr>
        <w:t>馤</w:t>
      </w:r>
      <w:r>
        <w:rPr>
          <w:rFonts w:ascii="SimSun" w:hAnsi="SimSun"/>
          <w:color w:val="000000"/>
          <w:sz w:val="72"/>
        </w:rPr>
        <w:t>渔</w:t>
      </w:r>
      <w:r>
        <w:rPr>
          <w:rFonts w:ascii="SimSun" w:hAnsi="SimSun"/>
          <w:color w:val="000000"/>
          <w:sz w:val="72"/>
        </w:rPr>
        <w:t>悶</w:t>
      </w:r>
      <w:r>
        <w:rPr>
          <w:rFonts w:ascii="SimSun" w:hAnsi="SimSun"/>
          <w:color w:val="00FFFF"/>
          <w:sz w:val="72"/>
        </w:rPr>
        <w:t>栆</w:t>
      </w:r>
      <w:r>
        <w:rPr>
          <w:rFonts w:ascii="SimSun" w:hAnsi="SimSun"/>
          <w:color w:val="FF00FF"/>
          <w:sz w:val="72"/>
        </w:rPr>
        <w:t>幹</w:t>
      </w:r>
      <w:r>
        <w:rPr>
          <w:rFonts w:ascii="SimSun" w:hAnsi="SimSun"/>
          <w:color w:val="000000"/>
          <w:sz w:val="72"/>
        </w:rPr>
        <w:t>亦</w:t>
      </w:r>
      <w:r>
        <w:rPr>
          <w:rFonts w:ascii="SimSun" w:hAnsi="SimSun"/>
          <w:color w:val="000000"/>
          <w:sz w:val="72"/>
        </w:rPr>
        <w:t>疕</w:t>
      </w:r>
      <w:r>
        <w:rPr>
          <w:rFonts w:ascii="SimSun" w:hAnsi="SimSun"/>
          <w:color w:val="000000"/>
          <w:sz w:val="72"/>
        </w:rPr>
        <w:t>敶</w:t>
      </w:r>
      <w:r>
        <w:rPr>
          <w:rFonts w:ascii="SimSun" w:hAnsi="SimSun"/>
          <w:color w:val="FF00FF"/>
          <w:sz w:val="72"/>
        </w:rPr>
        <w:t>汦</w:t>
      </w:r>
      <w:r>
        <w:rPr>
          <w:rFonts w:ascii="SimSun" w:hAnsi="SimSun"/>
          <w:color w:val="FFFF00"/>
          <w:sz w:val="72"/>
        </w:rPr>
        <w:t>熫</w:t>
      </w:r>
      <w:r>
        <w:rPr>
          <w:rFonts w:ascii="SimSun" w:hAnsi="SimSun"/>
          <w:color w:val="000000"/>
          <w:sz w:val="72"/>
        </w:rPr>
        <w:t>逧</w:t>
      </w:r>
      <w:r>
        <w:rPr>
          <w:rFonts w:ascii="SimSun" w:hAnsi="SimSun"/>
          <w:color w:val="FF00FF"/>
          <w:sz w:val="72"/>
        </w:rPr>
        <w:t>耭</w:t>
      </w:r>
      <w:r>
        <w:rPr>
          <w:rFonts w:ascii="SimSun" w:hAnsi="SimSun"/>
          <w:color w:val="00FFFF"/>
          <w:sz w:val="72"/>
        </w:rPr>
        <w:t>墡</w:t>
      </w:r>
      <w:r>
        <w:rPr>
          <w:rFonts w:ascii="SimSun" w:hAnsi="SimSun"/>
          <w:color w:val="FFFF00"/>
          <w:sz w:val="72"/>
        </w:rPr>
        <w:t>锷</w:t>
      </w:r>
      <w:r>
        <w:rPr>
          <w:rFonts w:ascii="SimSun" w:hAnsi="SimSun"/>
          <w:color w:val="FF00FF"/>
          <w:sz w:val="72"/>
        </w:rPr>
        <w:t>燫</w:t>
      </w:r>
      <w:r>
        <w:rPr>
          <w:rFonts w:ascii="SimSun" w:hAnsi="SimSun"/>
          <w:color w:val="FF00FF"/>
          <w:sz w:val="72"/>
        </w:rPr>
        <w:t>埦</w:t>
      </w:r>
      <w:r>
        <w:rPr>
          <w:rFonts w:ascii="SimSun" w:hAnsi="SimSun"/>
          <w:color w:val="FFFF00"/>
          <w:sz w:val="72"/>
        </w:rPr>
        <w:t>葻</w:t>
      </w:r>
      <w:r>
        <w:rPr>
          <w:rFonts w:ascii="SimSun" w:hAnsi="SimSun"/>
          <w:color w:val="FFFF00"/>
          <w:sz w:val="72"/>
        </w:rPr>
        <w:t>崉</w:t>
      </w:r>
      <w:r>
        <w:rPr>
          <w:rFonts w:ascii="SimSun" w:hAnsi="SimSun"/>
          <w:color w:val="FF00FF"/>
          <w:sz w:val="72"/>
        </w:rPr>
        <w:t>岓</w:t>
      </w:r>
      <w:r>
        <w:rPr>
          <w:rFonts w:ascii="SimSun" w:hAnsi="SimSun"/>
          <w:color w:val="000000"/>
          <w:sz w:val="72"/>
        </w:rPr>
        <w:t>疄</w:t>
      </w:r>
      <w:r>
        <w:rPr>
          <w:rFonts w:ascii="SimSun" w:hAnsi="SimSun"/>
          <w:color w:val="000000"/>
          <w:sz w:val="72"/>
        </w:rPr>
        <w:t>菨</w:t>
      </w:r>
      <w:r>
        <w:rPr>
          <w:rFonts w:ascii="SimSun" w:hAnsi="SimSun"/>
          <w:color w:val="00FFFF"/>
          <w:sz w:val="72"/>
        </w:rPr>
        <w:t>龡</w:t>
      </w:r>
      <w:r>
        <w:rPr>
          <w:rFonts w:ascii="SimSun" w:hAnsi="SimSun"/>
          <w:color w:val="000000"/>
          <w:sz w:val="72"/>
        </w:rPr>
        <w:t>籫</w:t>
      </w:r>
      <w:r>
        <w:rPr>
          <w:rFonts w:ascii="SimSun" w:hAnsi="SimSun"/>
          <w:color w:val="000000"/>
          <w:sz w:val="72"/>
        </w:rPr>
        <w:t>刪</w:t>
      </w:r>
      <w:r>
        <w:rPr>
          <w:rFonts w:ascii="SimSun" w:hAnsi="SimSun"/>
          <w:color w:val="000000"/>
          <w:sz w:val="72"/>
        </w:rPr>
        <w:t>榅</w:t>
      </w:r>
      <w:r>
        <w:rPr>
          <w:rFonts w:ascii="SimSun" w:hAnsi="SimSun"/>
          <w:color w:val="FFFF00"/>
          <w:sz w:val="72"/>
        </w:rPr>
        <w:t>渁</w:t>
      </w:r>
      <w:r>
        <w:rPr>
          <w:rFonts w:ascii="SimSun" w:hAnsi="SimSun"/>
          <w:color w:val="000000"/>
          <w:sz w:val="72"/>
        </w:rPr>
        <w:t>癌</w:t>
      </w:r>
      <w:r>
        <w:rPr>
          <w:rFonts w:ascii="SimSun" w:hAnsi="SimSun"/>
          <w:color w:val="FFFF00"/>
          <w:sz w:val="72"/>
        </w:rPr>
        <w:t>旒</w:t>
      </w:r>
      <w:r>
        <w:rPr>
          <w:rFonts w:ascii="SimSun" w:hAnsi="SimSun"/>
          <w:color w:val="00FFFF"/>
          <w:sz w:val="72"/>
        </w:rPr>
        <w:t>盪</w:t>
      </w:r>
      <w:r>
        <w:rPr>
          <w:rFonts w:ascii="SimSun" w:hAnsi="SimSun"/>
          <w:color w:val="000000"/>
          <w:sz w:val="72"/>
        </w:rPr>
        <w:t>他</w:t>
      </w:r>
      <w:r>
        <w:rPr>
          <w:rFonts w:ascii="SimSun" w:hAnsi="SimSun"/>
          <w:color w:val="00FFFF"/>
          <w:sz w:val="72"/>
        </w:rPr>
        <w:t>鹶</w:t>
      </w:r>
      <w:r>
        <w:rPr>
          <w:rFonts w:ascii="SimSun" w:hAnsi="SimSun"/>
          <w:color w:val="000000"/>
          <w:sz w:val="72"/>
        </w:rPr>
        <w:t>雃</w:t>
      </w:r>
      <w:r>
        <w:rPr>
          <w:rFonts w:ascii="SimSun" w:hAnsi="SimSun"/>
          <w:color w:val="00FFFF"/>
          <w:sz w:val="72"/>
        </w:rPr>
        <w:t>齇</w:t>
      </w:r>
      <w:r>
        <w:rPr>
          <w:rFonts w:ascii="SimSun" w:hAnsi="SimSun"/>
          <w:color w:val="000000"/>
          <w:sz w:val="72"/>
        </w:rPr>
        <w:t>尉</w:t>
      </w:r>
      <w:r>
        <w:rPr>
          <w:rFonts w:ascii="SimSun" w:hAnsi="SimSun"/>
          <w:color w:val="00FFFF"/>
          <w:sz w:val="72"/>
        </w:rPr>
        <w:t>慢</w:t>
      </w:r>
      <w:r>
        <w:rPr>
          <w:rFonts w:ascii="SimSun" w:hAnsi="SimSun"/>
          <w:color w:val="000000"/>
          <w:sz w:val="72"/>
        </w:rPr>
        <w:t>獌</w:t>
      </w:r>
      <w:r>
        <w:rPr>
          <w:rFonts w:ascii="SimSun" w:hAnsi="SimSun"/>
          <w:color w:val="FFFF00"/>
          <w:sz w:val="72"/>
        </w:rPr>
        <w:t>鸍</w:t>
      </w:r>
      <w:r>
        <w:rPr>
          <w:rFonts w:ascii="SimSun" w:hAnsi="SimSun"/>
          <w:color w:val="FFFF00"/>
          <w:sz w:val="72"/>
        </w:rPr>
        <w:t>诔</w:t>
      </w:r>
      <w:r>
        <w:rPr>
          <w:rFonts w:ascii="SimSun" w:hAnsi="SimSun"/>
          <w:color w:val="000000"/>
          <w:sz w:val="72"/>
        </w:rPr>
        <w:t>諗</w:t>
      </w:r>
      <w:r>
        <w:rPr>
          <w:rFonts w:ascii="SimSun" w:hAnsi="SimSun"/>
          <w:color w:val="00FFFF"/>
          <w:sz w:val="72"/>
        </w:rPr>
        <w:t>沲</w:t>
      </w:r>
      <w:r>
        <w:rPr>
          <w:rFonts w:ascii="SimSun" w:hAnsi="SimSun"/>
          <w:color w:val="00FFFF"/>
          <w:sz w:val="72"/>
        </w:rPr>
        <w:t>斆</w:t>
      </w:r>
      <w:r>
        <w:rPr>
          <w:rFonts w:ascii="SimSun" w:hAnsi="SimSun"/>
          <w:color w:val="FFFF00"/>
          <w:sz w:val="72"/>
        </w:rPr>
        <w:t>蚙</w:t>
      </w:r>
      <w:r>
        <w:rPr>
          <w:rFonts w:ascii="SimSun" w:hAnsi="SimSun"/>
          <w:color w:val="FFFF00"/>
          <w:sz w:val="72"/>
        </w:rPr>
        <w:t>澋</w:t>
      </w:r>
      <w:r>
        <w:rPr>
          <w:rFonts w:ascii="SimSun" w:hAnsi="SimSun"/>
          <w:color w:val="000000"/>
          <w:sz w:val="72"/>
        </w:rPr>
        <w:t>栌</w:t>
      </w:r>
      <w:r>
        <w:rPr>
          <w:rFonts w:ascii="SimSun" w:hAnsi="SimSun"/>
          <w:color w:val="000000"/>
          <w:sz w:val="72"/>
        </w:rPr>
        <w:t>闺</w:t>
      </w:r>
      <w:r>
        <w:rPr>
          <w:rFonts w:ascii="SimSun" w:hAnsi="SimSun"/>
          <w:color w:val="000000"/>
          <w:sz w:val="72"/>
        </w:rPr>
        <w:t>鼱</w:t>
      </w:r>
      <w:r>
        <w:rPr>
          <w:rFonts w:ascii="SimSun" w:hAnsi="SimSun"/>
          <w:color w:val="FF00FF"/>
          <w:sz w:val="72"/>
        </w:rPr>
        <w:t>噣</w:t>
      </w:r>
      <w:r>
        <w:rPr>
          <w:rFonts w:ascii="SimSun" w:hAnsi="SimSun"/>
          <w:color w:val="FF00FF"/>
          <w:sz w:val="72"/>
        </w:rPr>
        <w:t>堐</w:t>
      </w:r>
      <w:r>
        <w:rPr>
          <w:rFonts w:ascii="SimSun" w:hAnsi="SimSun"/>
          <w:color w:val="000000"/>
          <w:sz w:val="72"/>
        </w:rPr>
        <w:t>駯</w:t>
      </w:r>
      <w:r>
        <w:rPr>
          <w:rFonts w:ascii="SimSun" w:hAnsi="SimSun"/>
          <w:color w:val="000000"/>
          <w:sz w:val="72"/>
        </w:rPr>
        <w:t>坱</w:t>
      </w:r>
      <w:r>
        <w:rPr>
          <w:rFonts w:ascii="SimSun" w:hAnsi="SimSun"/>
          <w:color w:val="FFFF00"/>
          <w:sz w:val="72"/>
        </w:rPr>
        <w:t>漃</w:t>
      </w:r>
      <w:r>
        <w:rPr>
          <w:rFonts w:ascii="SimSun" w:hAnsi="SimSun"/>
          <w:color w:val="000000"/>
          <w:sz w:val="72"/>
        </w:rPr>
        <w:t>敄</w:t>
      </w:r>
      <w:r>
        <w:rPr>
          <w:rFonts w:ascii="SimSun" w:hAnsi="SimSun"/>
          <w:color w:val="00FFFF"/>
          <w:sz w:val="72"/>
        </w:rPr>
        <w:t>儛</w:t>
      </w:r>
      <w:r>
        <w:rPr>
          <w:rFonts w:ascii="SimSun" w:hAnsi="SimSun"/>
          <w:color w:val="00FFFF"/>
          <w:sz w:val="72"/>
        </w:rPr>
        <w:t>緟</w:t>
      </w:r>
      <w:r>
        <w:rPr>
          <w:rFonts w:ascii="SimSun" w:hAnsi="SimSun"/>
          <w:color w:val="00FFFF"/>
          <w:sz w:val="72"/>
        </w:rPr>
        <w:t>谨</w:t>
      </w:r>
      <w:r>
        <w:rPr>
          <w:rFonts w:ascii="SimSun" w:hAnsi="SimSun"/>
          <w:color w:val="00FFFF"/>
          <w:sz w:val="72"/>
        </w:rPr>
        <w:t>転</w:t>
      </w:r>
      <w:r>
        <w:rPr>
          <w:rFonts w:ascii="SimSun" w:hAnsi="SimSun"/>
          <w:color w:val="000000"/>
          <w:sz w:val="72"/>
        </w:rPr>
        <w:t>泓</w:t>
      </w:r>
      <w:r>
        <w:rPr>
          <w:rFonts w:ascii="SimSun" w:hAnsi="SimSun"/>
          <w:color w:val="FFFF00"/>
          <w:sz w:val="72"/>
        </w:rPr>
        <w:t>勌</w:t>
      </w:r>
      <w:r>
        <w:rPr>
          <w:rFonts w:ascii="SimSun" w:hAnsi="SimSun"/>
          <w:color w:val="FFFF00"/>
          <w:sz w:val="72"/>
        </w:rPr>
        <w:t>瀞</w:t>
      </w:r>
      <w:r>
        <w:rPr>
          <w:rFonts w:ascii="SimSun" w:hAnsi="SimSun"/>
          <w:color w:val="000000"/>
          <w:sz w:val="72"/>
        </w:rPr>
        <w:t>鈉</w:t>
      </w:r>
      <w:r>
        <w:rPr>
          <w:rFonts w:ascii="SimSun" w:hAnsi="SimSun"/>
          <w:color w:val="000000"/>
          <w:sz w:val="72"/>
        </w:rPr>
        <w:t>鉧</w:t>
      </w:r>
      <w:r>
        <w:rPr>
          <w:rFonts w:ascii="SimSun" w:hAnsi="SimSun"/>
          <w:color w:val="FF00FF"/>
          <w:sz w:val="72"/>
        </w:rPr>
        <w:t>倰</w:t>
      </w:r>
      <w:r>
        <w:rPr>
          <w:rFonts w:ascii="SimSun" w:hAnsi="SimSun"/>
          <w:color w:val="00FFFF"/>
          <w:sz w:val="72"/>
        </w:rPr>
        <w:t>鞞</w:t>
      </w:r>
      <w:r>
        <w:rPr>
          <w:rFonts w:ascii="SimSun" w:hAnsi="SimSun"/>
          <w:color w:val="FF00FF"/>
          <w:sz w:val="72"/>
        </w:rPr>
        <w:t>僓</w:t>
      </w:r>
      <w:r>
        <w:rPr>
          <w:rFonts w:ascii="SimSun" w:hAnsi="SimSun"/>
          <w:color w:val="000000"/>
          <w:sz w:val="72"/>
        </w:rPr>
        <w:t>蚘</w:t>
      </w:r>
      <w:r>
        <w:rPr>
          <w:rFonts w:ascii="SimSun" w:hAnsi="SimSun"/>
          <w:color w:val="000000"/>
          <w:sz w:val="72"/>
        </w:rPr>
        <w:t>孿</w:t>
      </w:r>
      <w:r>
        <w:rPr>
          <w:rFonts w:ascii="SimSun" w:hAnsi="SimSun"/>
          <w:color w:val="FF00FF"/>
          <w:sz w:val="72"/>
        </w:rPr>
        <w:t>泛</w:t>
      </w:r>
      <w:r>
        <w:rPr>
          <w:rFonts w:ascii="SimSun" w:hAnsi="SimSun"/>
          <w:color w:val="00FFFF"/>
          <w:sz w:val="72"/>
        </w:rPr>
        <w:t>穘</w:t>
      </w:r>
      <w:r>
        <w:rPr>
          <w:rFonts w:ascii="SimSun" w:hAnsi="SimSun"/>
          <w:color w:val="00FFFF"/>
          <w:sz w:val="72"/>
        </w:rPr>
        <w:t>鉃</w:t>
      </w:r>
      <w:r>
        <w:rPr>
          <w:rFonts w:ascii="SimSun" w:hAnsi="SimSun"/>
          <w:color w:val="000000"/>
          <w:sz w:val="72"/>
        </w:rPr>
        <w:t>煆</w:t>
      </w:r>
      <w:r>
        <w:rPr>
          <w:rFonts w:ascii="SimSun" w:hAnsi="SimSun"/>
          <w:color w:val="FFFF00"/>
          <w:sz w:val="72"/>
        </w:rPr>
        <w:t>旯</w:t>
      </w:r>
      <w:r>
        <w:rPr>
          <w:rFonts w:ascii="SimSun" w:hAnsi="SimSun"/>
          <w:color w:val="00FFFF"/>
          <w:sz w:val="72"/>
        </w:rPr>
        <w:t>嘝</w:t>
      </w:r>
      <w:r>
        <w:rPr>
          <w:rFonts w:ascii="SimSun" w:hAnsi="SimSun"/>
          <w:color w:val="000000"/>
          <w:sz w:val="72"/>
        </w:rPr>
        <w:t>龬</w:t>
      </w:r>
      <w:r>
        <w:rPr>
          <w:rFonts w:ascii="SimSun" w:hAnsi="SimSun"/>
          <w:color w:val="00FFFF"/>
          <w:sz w:val="72"/>
        </w:rPr>
        <w:t>羔</w:t>
      </w:r>
      <w:r>
        <w:rPr>
          <w:rFonts w:ascii="SimSun" w:hAnsi="SimSun"/>
          <w:color w:val="00FFFF"/>
          <w:sz w:val="72"/>
        </w:rPr>
        <w:t>恵</w:t>
      </w:r>
      <w:r>
        <w:rPr>
          <w:rFonts w:ascii="SimSun" w:hAnsi="SimSun"/>
          <w:color w:val="000000"/>
          <w:sz w:val="72"/>
        </w:rPr>
        <w:t>寄</w:t>
      </w:r>
      <w:r>
        <w:rPr>
          <w:rFonts w:ascii="SimSun" w:hAnsi="SimSun"/>
          <w:color w:val="00FFFF"/>
          <w:sz w:val="72"/>
        </w:rPr>
        <w:t>擫</w:t>
      </w:r>
      <w:r>
        <w:rPr>
          <w:rFonts w:ascii="SimSun" w:hAnsi="SimSun"/>
          <w:color w:val="00FFFF"/>
          <w:sz w:val="72"/>
        </w:rPr>
        <w:t>曫</w:t>
      </w:r>
      <w:r>
        <w:rPr>
          <w:rFonts w:ascii="SimSun" w:hAnsi="SimSun"/>
          <w:color w:val="000000"/>
          <w:sz w:val="72"/>
        </w:rPr>
        <w:t>蝃</w:t>
      </w:r>
      <w:r>
        <w:rPr>
          <w:rFonts w:ascii="SimSun" w:hAnsi="SimSun"/>
          <w:color w:val="FF00FF"/>
          <w:sz w:val="72"/>
        </w:rPr>
        <w:t>鴵</w:t>
      </w:r>
      <w:r>
        <w:rPr>
          <w:rFonts w:ascii="SimSun" w:hAnsi="SimSun"/>
          <w:color w:val="00FFFF"/>
          <w:sz w:val="72"/>
        </w:rPr>
        <w:t>勏</w:t>
      </w:r>
      <w:r>
        <w:rPr>
          <w:rFonts w:ascii="SimSun" w:hAnsi="SimSun"/>
          <w:color w:val="00FFFF"/>
          <w:sz w:val="72"/>
        </w:rPr>
        <w:t>騡</w:t>
      </w:r>
      <w:r>
        <w:rPr>
          <w:rFonts w:ascii="SimSun" w:hAnsi="SimSun"/>
          <w:color w:val="000000"/>
          <w:sz w:val="72"/>
        </w:rPr>
        <w:t>剸</w:t>
      </w:r>
      <w:r>
        <w:rPr>
          <w:rFonts w:ascii="SimSun" w:hAnsi="SimSun"/>
          <w:color w:val="FFFF00"/>
          <w:sz w:val="72"/>
        </w:rPr>
        <w:t>满</w:t>
      </w:r>
      <w:r>
        <w:rPr>
          <w:rFonts w:ascii="SimSun" w:hAnsi="SimSun"/>
          <w:color w:val="00FFFF"/>
          <w:sz w:val="72"/>
        </w:rPr>
        <w:t>鞴</w:t>
      </w:r>
      <w:r>
        <w:rPr>
          <w:rFonts w:ascii="SimSun" w:hAnsi="SimSun"/>
          <w:color w:val="000000"/>
          <w:sz w:val="72"/>
        </w:rPr>
        <w:t>裖</w:t>
      </w:r>
      <w:r>
        <w:rPr>
          <w:rFonts w:ascii="SimSun" w:hAnsi="SimSun"/>
          <w:color w:val="000000"/>
          <w:sz w:val="72"/>
        </w:rPr>
        <w:t>茵</w:t>
      </w:r>
      <w:r>
        <w:rPr>
          <w:rFonts w:ascii="SimSun" w:hAnsi="SimSun"/>
          <w:color w:val="00FFFF"/>
          <w:sz w:val="72"/>
        </w:rPr>
        <w:t>叅</w:t>
      </w:r>
      <w:r>
        <w:rPr>
          <w:rFonts w:ascii="SimSun" w:hAnsi="SimSun"/>
          <w:color w:val="FFFF00"/>
          <w:sz w:val="72"/>
        </w:rPr>
        <w:t>礪</w:t>
      </w:r>
      <w:r>
        <w:rPr>
          <w:rFonts w:ascii="SimSun" w:hAnsi="SimSun"/>
          <w:color w:val="FFFF00"/>
          <w:sz w:val="72"/>
        </w:rPr>
        <w:t>謋</w:t>
      </w:r>
      <w:r>
        <w:rPr>
          <w:rFonts w:ascii="SimSun" w:hAnsi="SimSun"/>
          <w:color w:val="FF00FF"/>
          <w:sz w:val="72"/>
        </w:rPr>
        <w:t>醐</w:t>
      </w:r>
      <w:r>
        <w:rPr>
          <w:rFonts w:ascii="SimSun" w:hAnsi="SimSun"/>
          <w:color w:val="000000"/>
          <w:sz w:val="72"/>
        </w:rPr>
        <w:t>勭</w:t>
      </w:r>
      <w:r>
        <w:rPr>
          <w:rFonts w:ascii="SimSun" w:hAnsi="SimSun"/>
          <w:color w:val="000000"/>
          <w:sz w:val="72"/>
        </w:rPr>
        <w:t>燾</w:t>
      </w:r>
      <w:r>
        <w:rPr>
          <w:rFonts w:ascii="SimSun" w:hAnsi="SimSun"/>
          <w:color w:val="00FFFF"/>
          <w:sz w:val="72"/>
        </w:rPr>
        <w:t>汳</w:t>
      </w:r>
      <w:r>
        <w:rPr>
          <w:rFonts w:ascii="SimSun" w:hAnsi="SimSun"/>
          <w:color w:val="FF00FF"/>
          <w:sz w:val="72"/>
        </w:rPr>
        <w:t>獂</w:t>
      </w:r>
      <w:r>
        <w:rPr>
          <w:rFonts w:ascii="SimSun" w:hAnsi="SimSun"/>
          <w:color w:val="FFFF00"/>
          <w:sz w:val="72"/>
        </w:rPr>
        <w:t>鿽</w:t>
      </w:r>
      <w:r>
        <w:rPr>
          <w:rFonts w:ascii="SimSun" w:hAnsi="SimSun"/>
          <w:color w:val="000000"/>
          <w:sz w:val="72"/>
        </w:rPr>
        <w:t>戩</w:t>
      </w:r>
      <w:r>
        <w:rPr>
          <w:rFonts w:ascii="SimSun" w:hAnsi="SimSun"/>
          <w:color w:val="000000"/>
          <w:sz w:val="72"/>
        </w:rPr>
        <w:t>頙</w:t>
      </w:r>
      <w:r>
        <w:rPr>
          <w:rFonts w:ascii="SimSun" w:hAnsi="SimSun"/>
          <w:color w:val="FF00FF"/>
          <w:sz w:val="72"/>
        </w:rPr>
        <w:t>诬</w:t>
      </w:r>
      <w:r>
        <w:rPr>
          <w:rFonts w:ascii="SimSun" w:hAnsi="SimSun"/>
          <w:color w:val="00FFFF"/>
          <w:sz w:val="72"/>
        </w:rPr>
        <w:t>瘥</w:t>
      </w:r>
      <w:r>
        <w:rPr>
          <w:rFonts w:ascii="SimSun" w:hAnsi="SimSun"/>
          <w:color w:val="000000"/>
          <w:sz w:val="72"/>
        </w:rPr>
        <w:t>犰</w:t>
      </w:r>
      <w:r>
        <w:rPr>
          <w:rFonts w:ascii="SimSun" w:hAnsi="SimSun"/>
          <w:color w:val="FF00FF"/>
          <w:sz w:val="72"/>
        </w:rPr>
        <w:t>怭</w:t>
      </w:r>
      <w:r>
        <w:rPr>
          <w:rFonts w:ascii="SimSun" w:hAnsi="SimSun"/>
          <w:color w:val="FFFF00"/>
          <w:sz w:val="72"/>
        </w:rPr>
        <w:t>寲</w:t>
      </w:r>
      <w:r>
        <w:rPr>
          <w:rFonts w:ascii="SimSun" w:hAnsi="SimSun"/>
          <w:color w:val="00FFFF"/>
          <w:sz w:val="72"/>
        </w:rPr>
        <w:t>舎</w:t>
      </w:r>
      <w:r>
        <w:rPr>
          <w:rFonts w:ascii="SimSun" w:hAnsi="SimSun"/>
          <w:color w:val="00FFFF"/>
          <w:sz w:val="72"/>
        </w:rPr>
        <w:t>屪</w:t>
      </w:r>
      <w:r>
        <w:rPr>
          <w:rFonts w:ascii="SimSun" w:hAnsi="SimSun"/>
          <w:color w:val="FFFF00"/>
          <w:sz w:val="72"/>
        </w:rPr>
        <w:t>躏</w:t>
      </w:r>
      <w:r>
        <w:rPr>
          <w:rFonts w:ascii="SimSun" w:hAnsi="SimSun"/>
          <w:color w:val="000000"/>
          <w:sz w:val="72"/>
        </w:rPr>
        <w:t>鰒</w:t>
      </w:r>
      <w:r>
        <w:rPr>
          <w:rFonts w:ascii="SimSun" w:hAnsi="SimSun"/>
          <w:color w:val="000000"/>
          <w:sz w:val="72"/>
        </w:rPr>
        <w:t>棻</w:t>
      </w:r>
      <w:r>
        <w:rPr>
          <w:rFonts w:ascii="SimSun" w:hAnsi="SimSun"/>
          <w:color w:val="FFFF00"/>
          <w:sz w:val="72"/>
        </w:rPr>
        <w:t>沜</w:t>
      </w:r>
      <w:r>
        <w:rPr>
          <w:rFonts w:ascii="SimSun" w:hAnsi="SimSun"/>
          <w:color w:val="000000"/>
          <w:sz w:val="72"/>
        </w:rPr>
        <w:t>痓</w:t>
      </w:r>
      <w:r>
        <w:rPr>
          <w:rFonts w:ascii="SimSun" w:hAnsi="SimSun"/>
          <w:color w:val="FF00FF"/>
          <w:sz w:val="72"/>
        </w:rPr>
        <w:t>殊</w:t>
      </w:r>
      <w:r>
        <w:rPr>
          <w:rFonts w:ascii="SimSun" w:hAnsi="SimSun"/>
          <w:color w:val="00FFFF"/>
          <w:sz w:val="72"/>
        </w:rPr>
        <w:t>檻</w:t>
      </w:r>
      <w:r>
        <w:rPr>
          <w:rFonts w:ascii="SimSun" w:hAnsi="SimSun"/>
          <w:color w:val="000000"/>
          <w:sz w:val="72"/>
        </w:rPr>
        <w:t>炯</w:t>
      </w:r>
      <w:r>
        <w:rPr>
          <w:rFonts w:ascii="SimSun" w:hAnsi="SimSun"/>
          <w:color w:val="000000"/>
          <w:sz w:val="72"/>
        </w:rPr>
        <w:t>椡</w:t>
      </w:r>
      <w:r>
        <w:rPr>
          <w:rFonts w:ascii="SimSun" w:hAnsi="SimSun"/>
          <w:color w:val="FFFF00"/>
          <w:sz w:val="72"/>
        </w:rPr>
        <w:t>峸</w:t>
      </w:r>
      <w:r>
        <w:rPr>
          <w:rFonts w:ascii="SimSun" w:hAnsi="SimSun"/>
          <w:color w:val="000000"/>
          <w:sz w:val="72"/>
        </w:rPr>
        <w:t>蚣</w:t>
      </w:r>
      <w:r>
        <w:rPr>
          <w:rFonts w:ascii="SimSun" w:hAnsi="SimSun"/>
          <w:color w:val="FFFF00"/>
          <w:sz w:val="72"/>
        </w:rPr>
        <w:t>祓</w:t>
      </w:r>
      <w:r>
        <w:rPr>
          <w:rFonts w:ascii="SimSun" w:hAnsi="SimSun"/>
          <w:color w:val="FFFF00"/>
          <w:sz w:val="72"/>
        </w:rPr>
        <w:t>盥</w:t>
      </w:r>
      <w:r>
        <w:rPr>
          <w:rFonts w:ascii="SimSun" w:hAnsi="SimSun"/>
          <w:color w:val="000000"/>
          <w:sz w:val="72"/>
        </w:rPr>
        <w:t>締</w:t>
      </w:r>
      <w:r>
        <w:rPr>
          <w:rFonts w:ascii="SimSun" w:hAnsi="SimSun"/>
          <w:color w:val="FFFF00"/>
          <w:sz w:val="72"/>
        </w:rPr>
        <w:t>壘</w:t>
      </w:r>
      <w:r>
        <w:rPr>
          <w:rFonts w:ascii="SimSun" w:hAnsi="SimSun"/>
          <w:color w:val="FF00FF"/>
          <w:sz w:val="72"/>
        </w:rPr>
        <w:t>抸</w:t>
      </w:r>
      <w:r>
        <w:rPr>
          <w:rFonts w:ascii="SimSun" w:hAnsi="SimSun"/>
          <w:color w:val="FFFF00"/>
          <w:sz w:val="72"/>
        </w:rPr>
        <w:t>繩</w:t>
      </w:r>
      <w:r>
        <w:rPr>
          <w:rFonts w:ascii="SimSun" w:hAnsi="SimSun"/>
          <w:color w:val="00FFFF"/>
          <w:sz w:val="72"/>
        </w:rPr>
        <w:t>愝</w:t>
      </w:r>
      <w:r>
        <w:rPr>
          <w:rFonts w:ascii="SimSun" w:hAnsi="SimSun"/>
          <w:color w:val="FFFF00"/>
          <w:sz w:val="72"/>
        </w:rPr>
        <w:t>挙</w:t>
      </w:r>
      <w:r>
        <w:rPr>
          <w:rFonts w:ascii="SimSun" w:hAnsi="SimSun"/>
          <w:color w:val="FF00FF"/>
          <w:sz w:val="72"/>
        </w:rPr>
        <w:t>捷</w:t>
      </w:r>
      <w:r>
        <w:rPr>
          <w:rFonts w:ascii="SimSun" w:hAnsi="SimSun"/>
          <w:color w:val="FFFF00"/>
          <w:sz w:val="72"/>
        </w:rPr>
        <w:t>艩</w:t>
      </w:r>
      <w:r>
        <w:rPr>
          <w:rFonts w:ascii="SimSun" w:hAnsi="SimSun"/>
          <w:color w:val="000000"/>
          <w:sz w:val="72"/>
        </w:rPr>
        <w:t>漧</w:t>
      </w:r>
      <w:r>
        <w:rPr>
          <w:rFonts w:ascii="SimSun" w:hAnsi="SimSun"/>
          <w:color w:val="FFFF00"/>
          <w:sz w:val="72"/>
        </w:rPr>
        <w:t>粐</w:t>
      </w:r>
      <w:r>
        <w:rPr>
          <w:rFonts w:ascii="SimSun" w:hAnsi="SimSun"/>
          <w:color w:val="000000"/>
          <w:sz w:val="72"/>
        </w:rPr>
        <w:t>猻</w:t>
      </w:r>
      <w:r>
        <w:rPr>
          <w:rFonts w:ascii="SimSun" w:hAnsi="SimSun"/>
          <w:color w:val="000000"/>
          <w:sz w:val="72"/>
        </w:rPr>
        <w:t>鰝</w:t>
      </w:r>
      <w:r>
        <w:rPr>
          <w:rFonts w:ascii="SimSun" w:hAnsi="SimSun"/>
          <w:color w:val="FFFF00"/>
          <w:sz w:val="72"/>
        </w:rPr>
        <w:t>罱</w:t>
      </w:r>
      <w:r>
        <w:rPr>
          <w:rFonts w:ascii="SimSun" w:hAnsi="SimSun"/>
          <w:color w:val="000000"/>
          <w:sz w:val="72"/>
        </w:rPr>
        <w:t>俤</w:t>
      </w:r>
      <w:r>
        <w:rPr>
          <w:rFonts w:ascii="SimSun" w:hAnsi="SimSun"/>
          <w:color w:val="000000"/>
          <w:sz w:val="72"/>
        </w:rPr>
        <w:t>伉</w:t>
      </w:r>
      <w:r>
        <w:rPr>
          <w:rFonts w:ascii="SimSun" w:hAnsi="SimSun"/>
          <w:color w:val="FFFF00"/>
          <w:sz w:val="72"/>
        </w:rPr>
        <w:t>痝</w:t>
      </w:r>
      <w:r>
        <w:rPr>
          <w:rFonts w:ascii="SimSun" w:hAnsi="SimSun"/>
          <w:color w:val="000000"/>
          <w:sz w:val="72"/>
        </w:rPr>
        <w:t>罽</w:t>
      </w:r>
      <w:r>
        <w:rPr>
          <w:rFonts w:ascii="SimSun" w:hAnsi="SimSun"/>
          <w:color w:val="000000"/>
          <w:sz w:val="72"/>
        </w:rPr>
        <w:t>蚮</w:t>
      </w:r>
      <w:r>
        <w:rPr>
          <w:rFonts w:ascii="SimSun" w:hAnsi="SimSun"/>
          <w:color w:val="000000"/>
          <w:sz w:val="72"/>
        </w:rPr>
        <w:t>偫</w:t>
      </w:r>
      <w:r>
        <w:rPr>
          <w:rFonts w:ascii="SimSun" w:hAnsi="SimSun"/>
          <w:color w:val="FF00FF"/>
          <w:sz w:val="72"/>
        </w:rPr>
        <w:t>库</w:t>
      </w:r>
      <w:r>
        <w:rPr>
          <w:rFonts w:ascii="SimSun" w:hAnsi="SimSun"/>
          <w:color w:val="00FFFF"/>
          <w:sz w:val="72"/>
        </w:rPr>
        <w:t>蔡</w:t>
      </w:r>
      <w:r>
        <w:rPr>
          <w:rFonts w:ascii="SimSun" w:hAnsi="SimSun"/>
          <w:color w:val="00FFFF"/>
          <w:sz w:val="72"/>
        </w:rPr>
        <w:t>憨</w:t>
      </w:r>
      <w:r>
        <w:rPr>
          <w:rFonts w:ascii="SimSun" w:hAnsi="SimSun"/>
          <w:color w:val="000000"/>
          <w:sz w:val="72"/>
        </w:rPr>
        <w:t>芘</w:t>
      </w:r>
      <w:r>
        <w:rPr>
          <w:rFonts w:ascii="SimSun" w:hAnsi="SimSun"/>
          <w:color w:val="FFFF00"/>
          <w:sz w:val="72"/>
        </w:rPr>
        <w:t>秿</w:t>
      </w:r>
      <w:r>
        <w:rPr>
          <w:rFonts w:ascii="SimSun" w:hAnsi="SimSun"/>
          <w:color w:val="000000"/>
          <w:sz w:val="72"/>
        </w:rPr>
        <w:t>玳</w:t>
      </w:r>
      <w:r>
        <w:rPr>
          <w:rFonts w:ascii="SimSun" w:hAnsi="SimSun"/>
          <w:color w:val="FFFF00"/>
          <w:sz w:val="72"/>
        </w:rPr>
        <w:t>坫</w:t>
      </w:r>
      <w:r>
        <w:rPr>
          <w:rFonts w:ascii="SimSun" w:hAnsi="SimSun"/>
          <w:color w:val="000000"/>
          <w:sz w:val="72"/>
        </w:rPr>
        <w:t>羊</w:t>
      </w:r>
      <w:r>
        <w:rPr>
          <w:rFonts w:ascii="SimSun" w:hAnsi="SimSun"/>
          <w:color w:val="FF00FF"/>
          <w:sz w:val="72"/>
        </w:rPr>
        <w:t>妿</w:t>
      </w:r>
      <w:r>
        <w:rPr>
          <w:rFonts w:ascii="SimSun" w:hAnsi="SimSun"/>
          <w:color w:val="000000"/>
          <w:sz w:val="72"/>
        </w:rPr>
        <w:t>暯</w:t>
      </w:r>
      <w:r>
        <w:rPr>
          <w:rFonts w:ascii="SimSun" w:hAnsi="SimSun"/>
          <w:color w:val="000000"/>
          <w:sz w:val="72"/>
        </w:rPr>
        <w:t>頗</w:t>
      </w:r>
      <w:r>
        <w:rPr>
          <w:rFonts w:ascii="SimSun" w:hAnsi="SimSun"/>
          <w:color w:val="FF00FF"/>
          <w:sz w:val="72"/>
        </w:rPr>
        <w:t>矈</w:t>
      </w:r>
      <w:r>
        <w:rPr>
          <w:rFonts w:ascii="SimSun" w:hAnsi="SimSun"/>
          <w:color w:val="000000"/>
          <w:sz w:val="72"/>
        </w:rPr>
        <w:t>园</w:t>
      </w:r>
      <w:r>
        <w:rPr>
          <w:rFonts w:ascii="SimSun" w:hAnsi="SimSun"/>
          <w:color w:val="FF00FF"/>
          <w:sz w:val="72"/>
        </w:rPr>
        <w:t>牂</w:t>
      </w:r>
      <w:r>
        <w:rPr>
          <w:rFonts w:ascii="SimSun" w:hAnsi="SimSun"/>
          <w:color w:val="FF00FF"/>
          <w:sz w:val="72"/>
        </w:rPr>
        <w:t>歜</w:t>
      </w:r>
      <w:r>
        <w:rPr>
          <w:rFonts w:ascii="SimSun" w:hAnsi="SimSun"/>
          <w:color w:val="FF00FF"/>
          <w:sz w:val="72"/>
        </w:rPr>
        <w:t>尖</w:t>
      </w:r>
      <w:r>
        <w:rPr>
          <w:rFonts w:ascii="SimSun" w:hAnsi="SimSun"/>
          <w:color w:val="00FFFF"/>
          <w:sz w:val="72"/>
        </w:rPr>
        <w:t>澆</w:t>
      </w:r>
      <w:r>
        <w:rPr>
          <w:rFonts w:ascii="SimSun" w:hAnsi="SimSun"/>
          <w:color w:val="FFFF00"/>
          <w:sz w:val="72"/>
        </w:rPr>
        <w:t>楞</w:t>
      </w:r>
      <w:r>
        <w:rPr>
          <w:rFonts w:ascii="SimSun" w:hAnsi="SimSun"/>
          <w:color w:val="FF00FF"/>
          <w:sz w:val="72"/>
        </w:rPr>
        <w:t>誰</w:t>
      </w:r>
      <w:r>
        <w:rPr>
          <w:rFonts w:ascii="SimSun" w:hAnsi="SimSun"/>
          <w:color w:val="FF00FF"/>
          <w:sz w:val="72"/>
        </w:rPr>
        <w:t>珝</w:t>
      </w:r>
      <w:r>
        <w:rPr>
          <w:rFonts w:ascii="SimSun" w:hAnsi="SimSun"/>
          <w:color w:val="000000"/>
          <w:sz w:val="72"/>
        </w:rPr>
        <w:t>梶</w:t>
      </w:r>
      <w:r>
        <w:rPr>
          <w:rFonts w:ascii="SimSun" w:hAnsi="SimSun"/>
          <w:color w:val="00FFFF"/>
          <w:sz w:val="72"/>
        </w:rPr>
        <w:t>哶</w:t>
      </w:r>
      <w:r>
        <w:rPr>
          <w:rFonts w:ascii="SimSun" w:hAnsi="SimSun"/>
          <w:color w:val="000000"/>
          <w:sz w:val="72"/>
        </w:rPr>
        <w:t>廿</w:t>
      </w:r>
      <w:r>
        <w:rPr>
          <w:rFonts w:ascii="SimSun" w:hAnsi="SimSun"/>
          <w:color w:val="FF00FF"/>
          <w:sz w:val="72"/>
        </w:rPr>
        <w:t>偡</w:t>
      </w:r>
      <w:r>
        <w:rPr>
          <w:rFonts w:ascii="SimSun" w:hAnsi="SimSun"/>
          <w:color w:val="000000"/>
          <w:sz w:val="72"/>
        </w:rPr>
        <w:t>怔</w:t>
      </w:r>
      <w:r>
        <w:rPr>
          <w:rFonts w:ascii="SimSun" w:hAnsi="SimSun"/>
          <w:color w:val="FF00FF"/>
          <w:sz w:val="72"/>
        </w:rPr>
        <w:t>蔒</w:t>
      </w:r>
      <w:r>
        <w:rPr>
          <w:rFonts w:ascii="SimSun" w:hAnsi="SimSun"/>
          <w:color w:val="000000"/>
          <w:sz w:val="72"/>
        </w:rPr>
        <w:t>呺</w:t>
      </w:r>
      <w:r>
        <w:rPr>
          <w:rFonts w:ascii="SimSun" w:hAnsi="SimSun"/>
          <w:color w:val="FF00FF"/>
          <w:sz w:val="72"/>
        </w:rPr>
        <w:t>弚</w:t>
      </w:r>
      <w:r>
        <w:rPr>
          <w:rFonts w:ascii="SimSun" w:hAnsi="SimSun"/>
          <w:color w:val="00FFFF"/>
          <w:sz w:val="72"/>
        </w:rPr>
        <w:t>餎</w:t>
      </w:r>
      <w:r>
        <w:rPr>
          <w:rFonts w:ascii="SimSun" w:hAnsi="SimSun"/>
          <w:color w:val="000000"/>
          <w:sz w:val="72"/>
        </w:rPr>
        <w:t>脞</w:t>
      </w:r>
      <w:r>
        <w:rPr>
          <w:rFonts w:ascii="SimSun" w:hAnsi="SimSun"/>
          <w:color w:val="000000"/>
          <w:sz w:val="72"/>
        </w:rPr>
        <w:t>黝</w:t>
      </w:r>
      <w:r>
        <w:rPr>
          <w:rFonts w:ascii="SimSun" w:hAnsi="SimSun"/>
          <w:color w:val="FFFF00"/>
          <w:sz w:val="72"/>
        </w:rPr>
        <w:t>孰</w:t>
      </w:r>
      <w:r>
        <w:rPr>
          <w:rFonts w:ascii="SimSun" w:hAnsi="SimSun"/>
          <w:color w:val="FFFF00"/>
          <w:sz w:val="72"/>
        </w:rPr>
        <w:t>賘</w:t>
      </w:r>
      <w:r>
        <w:rPr>
          <w:rFonts w:ascii="SimSun" w:hAnsi="SimSun"/>
          <w:color w:val="FFFF00"/>
          <w:sz w:val="72"/>
        </w:rPr>
        <w:t>結</w:t>
      </w:r>
      <w:r>
        <w:rPr>
          <w:rFonts w:ascii="SimSun" w:hAnsi="SimSun"/>
          <w:color w:val="FFFF00"/>
          <w:sz w:val="72"/>
        </w:rPr>
        <w:t>孩</w:t>
      </w:r>
      <w:r>
        <w:rPr>
          <w:rFonts w:ascii="SimSun" w:hAnsi="SimSun"/>
          <w:color w:val="00FFFF"/>
          <w:sz w:val="72"/>
        </w:rPr>
        <w:t>蓀</w:t>
      </w:r>
      <w:r>
        <w:rPr>
          <w:rFonts w:ascii="SimSun" w:hAnsi="SimSun"/>
          <w:color w:val="000000"/>
          <w:sz w:val="72"/>
        </w:rPr>
        <w:t>顪</w:t>
      </w:r>
      <w:r>
        <w:rPr>
          <w:rFonts w:ascii="SimSun" w:hAnsi="SimSun"/>
          <w:color w:val="000000"/>
          <w:sz w:val="72"/>
        </w:rPr>
        <w:t>揜</w:t>
      </w:r>
      <w:r>
        <w:rPr>
          <w:rFonts w:ascii="SimSun" w:hAnsi="SimSun"/>
          <w:color w:val="00FFFF"/>
          <w:sz w:val="72"/>
        </w:rPr>
        <w:t>筢</w:t>
      </w:r>
      <w:r>
        <w:rPr>
          <w:rFonts w:ascii="SimSun" w:hAnsi="SimSun"/>
          <w:color w:val="FF00FF"/>
          <w:sz w:val="72"/>
        </w:rPr>
        <w:t>煸</w:t>
      </w:r>
      <w:r>
        <w:rPr>
          <w:rFonts w:ascii="SimSun" w:hAnsi="SimSun"/>
          <w:color w:val="FF00FF"/>
          <w:sz w:val="72"/>
        </w:rPr>
        <w:t>倨</w:t>
      </w:r>
      <w:r>
        <w:rPr>
          <w:rFonts w:ascii="SimSun" w:hAnsi="SimSun"/>
          <w:color w:val="FF00FF"/>
          <w:sz w:val="72"/>
        </w:rPr>
        <w:t>甍</w:t>
      </w:r>
      <w:r>
        <w:rPr>
          <w:rFonts w:ascii="SimSun" w:hAnsi="SimSun"/>
          <w:color w:val="00FFFF"/>
          <w:sz w:val="72"/>
        </w:rPr>
        <w:t>錓</w:t>
      </w:r>
      <w:r>
        <w:rPr>
          <w:rFonts w:ascii="SimSun" w:hAnsi="SimSun"/>
          <w:color w:val="000000"/>
          <w:sz w:val="72"/>
        </w:rPr>
        <w:t>澚</w:t>
      </w:r>
      <w:r>
        <w:rPr>
          <w:rFonts w:ascii="SimSun" w:hAnsi="SimSun"/>
          <w:color w:val="FF00FF"/>
          <w:sz w:val="72"/>
        </w:rPr>
        <w:t>景</w:t>
      </w:r>
      <w:r>
        <w:rPr>
          <w:rFonts w:ascii="SimSun" w:hAnsi="SimSun"/>
          <w:color w:val="FFFF00"/>
          <w:sz w:val="72"/>
        </w:rPr>
        <w:t>纇</w:t>
      </w:r>
      <w:r>
        <w:rPr>
          <w:rFonts w:ascii="SimSun" w:hAnsi="SimSun"/>
          <w:color w:val="000000"/>
          <w:sz w:val="72"/>
        </w:rPr>
        <w:t>鳔</w:t>
      </w:r>
      <w:r>
        <w:rPr>
          <w:rFonts w:ascii="SimSun" w:hAnsi="SimSun"/>
          <w:color w:val="000000"/>
          <w:sz w:val="72"/>
        </w:rPr>
        <w:t>萐</w:t>
      </w:r>
      <w:r>
        <w:rPr>
          <w:rFonts w:ascii="SimSun" w:hAnsi="SimSun"/>
          <w:color w:val="000000"/>
          <w:sz w:val="72"/>
        </w:rPr>
        <w:t>嬆</w:t>
      </w:r>
      <w:r>
        <w:rPr>
          <w:rFonts w:ascii="SimSun" w:hAnsi="SimSun"/>
          <w:color w:val="FF00FF"/>
          <w:sz w:val="72"/>
        </w:rPr>
        <w:t>膼</w:t>
      </w:r>
      <w:r>
        <w:rPr>
          <w:rFonts w:ascii="SimSun" w:hAnsi="SimSun"/>
          <w:color w:val="000000"/>
          <w:sz w:val="72"/>
        </w:rPr>
        <w:t>鉋</w:t>
      </w:r>
      <w:r>
        <w:rPr>
          <w:rFonts w:ascii="SimSun" w:hAnsi="SimSun"/>
          <w:color w:val="FFFF00"/>
          <w:sz w:val="72"/>
        </w:rPr>
        <w:t>焖</w:t>
      </w:r>
      <w:r>
        <w:rPr>
          <w:rFonts w:ascii="SimSun" w:hAnsi="SimSun"/>
          <w:color w:val="000000"/>
          <w:sz w:val="72"/>
        </w:rPr>
        <w:t>豩</w:t>
      </w:r>
      <w:r>
        <w:rPr>
          <w:rFonts w:ascii="SimSun" w:hAnsi="SimSun"/>
          <w:color w:val="00FFFF"/>
          <w:sz w:val="72"/>
        </w:rPr>
        <w:t>煕</w:t>
      </w:r>
      <w:r>
        <w:rPr>
          <w:rFonts w:ascii="SimSun" w:hAnsi="SimSun"/>
          <w:color w:val="000000"/>
          <w:sz w:val="72"/>
        </w:rPr>
        <w:t>燝</w:t>
      </w:r>
      <w:r>
        <w:rPr>
          <w:rFonts w:ascii="SimSun" w:hAnsi="SimSun"/>
          <w:color w:val="FFFF00"/>
          <w:sz w:val="72"/>
        </w:rPr>
        <w:t>湎</w:t>
      </w:r>
      <w:r>
        <w:rPr>
          <w:rFonts w:ascii="SimSun" w:hAnsi="SimSun"/>
          <w:color w:val="000000"/>
          <w:sz w:val="72"/>
        </w:rPr>
        <w:t>兎</w:t>
      </w:r>
      <w:r>
        <w:rPr>
          <w:rFonts w:ascii="SimSun" w:hAnsi="SimSun"/>
          <w:color w:val="00FFFF"/>
          <w:sz w:val="72"/>
        </w:rPr>
        <w:t>蔇</w:t>
      </w:r>
      <w:r>
        <w:rPr>
          <w:rFonts w:ascii="SimSun" w:hAnsi="SimSun"/>
          <w:color w:val="000000"/>
          <w:sz w:val="72"/>
        </w:rPr>
        <w:t>阮</w:t>
      </w:r>
      <w:r>
        <w:rPr>
          <w:rFonts w:ascii="SimSun" w:hAnsi="SimSun"/>
          <w:color w:val="00FFFF"/>
          <w:sz w:val="72"/>
        </w:rPr>
        <w:t>療</w:t>
      </w:r>
      <w:r>
        <w:rPr>
          <w:rFonts w:ascii="SimSun" w:hAnsi="SimSun"/>
          <w:color w:val="000000"/>
          <w:sz w:val="72"/>
        </w:rPr>
        <w:t>咲</w:t>
      </w:r>
      <w:r>
        <w:rPr>
          <w:rFonts w:ascii="SimSun" w:hAnsi="SimSun"/>
          <w:color w:val="000000"/>
          <w:sz w:val="72"/>
        </w:rPr>
        <w:t>沔</w:t>
      </w:r>
      <w:r>
        <w:rPr>
          <w:rFonts w:ascii="SimSun" w:hAnsi="SimSun"/>
          <w:color w:val="000000"/>
          <w:sz w:val="72"/>
        </w:rPr>
        <w:t>憨</w:t>
      </w:r>
      <w:r>
        <w:rPr>
          <w:rFonts w:ascii="SimSun" w:hAnsi="SimSun"/>
          <w:color w:val="00FFFF"/>
          <w:sz w:val="72"/>
        </w:rPr>
        <w:t>賰</w:t>
      </w:r>
      <w:r>
        <w:rPr>
          <w:rFonts w:ascii="SimSun" w:hAnsi="SimSun"/>
          <w:color w:val="000000"/>
          <w:sz w:val="72"/>
        </w:rPr>
        <w:t>凹</w:t>
      </w:r>
      <w:r>
        <w:rPr>
          <w:rFonts w:ascii="SimSun" w:hAnsi="SimSun"/>
          <w:color w:val="00FFFF"/>
          <w:sz w:val="72"/>
        </w:rPr>
        <w:t>枮</w:t>
      </w:r>
      <w:r>
        <w:rPr>
          <w:rFonts w:ascii="SimSun" w:hAnsi="SimSun"/>
          <w:color w:val="00FFFF"/>
          <w:sz w:val="72"/>
        </w:rPr>
        <w:t>袔</w:t>
      </w:r>
      <w:r>
        <w:rPr>
          <w:rFonts w:ascii="SimSun" w:hAnsi="SimSun"/>
          <w:color w:val="00FFFF"/>
          <w:sz w:val="72"/>
        </w:rPr>
        <w:t>闗</w:t>
      </w:r>
      <w:r>
        <w:rPr>
          <w:rFonts w:ascii="SimSun" w:hAnsi="SimSun"/>
          <w:color w:val="00FFFF"/>
          <w:sz w:val="72"/>
        </w:rPr>
        <w:t>潣</w:t>
      </w:r>
      <w:r>
        <w:rPr>
          <w:rFonts w:ascii="SimSun" w:hAnsi="SimSun"/>
          <w:color w:val="00FFFF"/>
          <w:sz w:val="72"/>
        </w:rPr>
        <w:t>撺</w:t>
      </w:r>
      <w:r>
        <w:rPr>
          <w:rFonts w:ascii="SimSun" w:hAnsi="SimSun"/>
          <w:color w:val="000000"/>
          <w:sz w:val="72"/>
        </w:rPr>
        <w:t>濕</w:t>
      </w:r>
      <w:r>
        <w:rPr>
          <w:rFonts w:ascii="SimSun" w:hAnsi="SimSun"/>
          <w:color w:val="FF00FF"/>
          <w:sz w:val="72"/>
        </w:rPr>
        <w:t>竃</w:t>
      </w:r>
      <w:r>
        <w:rPr>
          <w:rFonts w:ascii="SimSun" w:hAnsi="SimSun"/>
          <w:color w:val="FF00FF"/>
          <w:sz w:val="72"/>
        </w:rPr>
        <w:t>犍</w:t>
      </w:r>
      <w:r>
        <w:rPr>
          <w:rFonts w:ascii="SimSun" w:hAnsi="SimSun"/>
          <w:color w:val="000000"/>
          <w:sz w:val="72"/>
        </w:rPr>
        <w:t>謙</w:t>
      </w:r>
      <w:r>
        <w:rPr>
          <w:rFonts w:ascii="SimSun" w:hAnsi="SimSun"/>
          <w:color w:val="00FFFF"/>
          <w:sz w:val="72"/>
        </w:rPr>
        <w:t>貿</w:t>
      </w:r>
      <w:r>
        <w:rPr>
          <w:rFonts w:ascii="SimSun" w:hAnsi="SimSun"/>
          <w:color w:val="000000"/>
          <w:sz w:val="72"/>
        </w:rPr>
        <w:t>莉</w:t>
      </w:r>
      <w:r>
        <w:rPr>
          <w:rFonts w:ascii="SimSun" w:hAnsi="SimSun"/>
          <w:color w:val="000000"/>
          <w:sz w:val="72"/>
        </w:rPr>
        <w:t>扻</w:t>
      </w:r>
      <w:r>
        <w:rPr>
          <w:rFonts w:ascii="SimSun" w:hAnsi="SimSun"/>
          <w:color w:val="00FFFF"/>
          <w:sz w:val="72"/>
        </w:rPr>
        <w:t>帡</w:t>
      </w:r>
      <w:r>
        <w:rPr>
          <w:rFonts w:ascii="SimSun" w:hAnsi="SimSun"/>
          <w:color w:val="FFFF00"/>
          <w:sz w:val="72"/>
        </w:rPr>
        <w:t>鸈</w:t>
      </w:r>
      <w:r>
        <w:rPr>
          <w:rFonts w:ascii="SimSun" w:hAnsi="SimSun"/>
          <w:color w:val="000000"/>
          <w:sz w:val="72"/>
        </w:rPr>
        <w:t>劸</w:t>
      </w:r>
      <w:r>
        <w:rPr>
          <w:rFonts w:ascii="SimSun" w:hAnsi="SimSun"/>
          <w:color w:val="00FFFF"/>
          <w:sz w:val="72"/>
        </w:rPr>
        <w:t>殙</w:t>
      </w:r>
      <w:r>
        <w:rPr>
          <w:rFonts w:ascii="SimSun" w:hAnsi="SimSun"/>
          <w:color w:val="000000"/>
          <w:sz w:val="72"/>
        </w:rPr>
        <w:t>簡</w:t>
      </w:r>
      <w:r>
        <w:rPr>
          <w:rFonts w:ascii="SimSun" w:hAnsi="SimSun"/>
          <w:color w:val="000000"/>
          <w:sz w:val="72"/>
        </w:rPr>
        <w:t>颙</w:t>
      </w:r>
      <w:r>
        <w:rPr>
          <w:rFonts w:ascii="SimSun" w:hAnsi="SimSun"/>
          <w:color w:val="000000"/>
          <w:sz w:val="72"/>
        </w:rPr>
        <w:t>怷</w:t>
      </w:r>
      <w:r>
        <w:rPr>
          <w:rFonts w:ascii="SimSun" w:hAnsi="SimSun"/>
          <w:color w:val="000000"/>
          <w:sz w:val="72"/>
        </w:rPr>
        <w:t>鞮</w:t>
      </w:r>
      <w:r>
        <w:rPr>
          <w:rFonts w:ascii="SimSun" w:hAnsi="SimSun"/>
          <w:color w:val="FFFF00"/>
          <w:sz w:val="72"/>
        </w:rPr>
        <w:t>麈</w:t>
      </w:r>
      <w:r>
        <w:rPr>
          <w:rFonts w:ascii="SimSun" w:hAnsi="SimSun"/>
          <w:color w:val="000000"/>
          <w:sz w:val="72"/>
        </w:rPr>
        <w:t>鑍</w:t>
      </w:r>
      <w:r>
        <w:rPr>
          <w:rFonts w:ascii="SimSun" w:hAnsi="SimSun"/>
          <w:color w:val="000000"/>
          <w:sz w:val="72"/>
        </w:rPr>
        <w:t>覚</w:t>
      </w:r>
      <w:r>
        <w:rPr>
          <w:rFonts w:ascii="SimSun" w:hAnsi="SimSun"/>
          <w:color w:val="000000"/>
          <w:sz w:val="72"/>
        </w:rPr>
        <w:t>幓</w:t>
      </w:r>
      <w:r>
        <w:rPr>
          <w:rFonts w:ascii="SimSun" w:hAnsi="SimSun"/>
          <w:color w:val="FF00FF"/>
          <w:sz w:val="72"/>
        </w:rPr>
        <w:t>烋</w:t>
      </w:r>
      <w:r>
        <w:rPr>
          <w:rFonts w:ascii="SimSun" w:hAnsi="SimSun"/>
          <w:color w:val="00FFFF"/>
          <w:sz w:val="72"/>
        </w:rPr>
        <w:t>鶃</w:t>
      </w:r>
      <w:r>
        <w:rPr>
          <w:rFonts w:ascii="SimSun" w:hAnsi="SimSun"/>
          <w:color w:val="FF00FF"/>
          <w:sz w:val="72"/>
        </w:rPr>
        <w:t>岬</w:t>
      </w:r>
      <w:r>
        <w:rPr>
          <w:rFonts w:ascii="SimSun" w:hAnsi="SimSun"/>
          <w:color w:val="000000"/>
          <w:sz w:val="72"/>
        </w:rPr>
        <w:t>颔</w:t>
      </w:r>
      <w:r>
        <w:rPr>
          <w:rFonts w:ascii="SimSun" w:hAnsi="SimSun"/>
          <w:color w:val="000000"/>
          <w:sz w:val="72"/>
        </w:rPr>
        <w:t>雾</w:t>
      </w:r>
      <w:r>
        <w:rPr>
          <w:rFonts w:ascii="SimSun" w:hAnsi="SimSun"/>
          <w:color w:val="000000"/>
          <w:sz w:val="72"/>
        </w:rPr>
        <w:t>宯</w:t>
      </w:r>
      <w:r>
        <w:rPr>
          <w:rFonts w:ascii="SimSun" w:hAnsi="SimSun"/>
          <w:color w:val="000000"/>
          <w:sz w:val="72"/>
        </w:rPr>
        <w:t>咠</w:t>
      </w:r>
      <w:r>
        <w:rPr>
          <w:rFonts w:ascii="SimSun" w:hAnsi="SimSun"/>
          <w:color w:val="FFFF00"/>
          <w:sz w:val="72"/>
        </w:rPr>
        <w:t>洀</w:t>
      </w:r>
      <w:r>
        <w:rPr>
          <w:rFonts w:ascii="SimSun" w:hAnsi="SimSun"/>
          <w:color w:val="00FFFF"/>
          <w:sz w:val="72"/>
        </w:rPr>
        <w:t>樥</w:t>
      </w:r>
      <w:r>
        <w:rPr>
          <w:rFonts w:ascii="SimSun" w:hAnsi="SimSun"/>
          <w:color w:val="000000"/>
          <w:sz w:val="72"/>
        </w:rPr>
        <w:t>铞</w:t>
      </w:r>
      <w:r>
        <w:rPr>
          <w:rFonts w:ascii="SimSun" w:hAnsi="SimSun"/>
          <w:color w:val="000000"/>
          <w:sz w:val="72"/>
        </w:rPr>
        <w:t>敳</w:t>
      </w:r>
      <w:r>
        <w:rPr>
          <w:rFonts w:ascii="SimSun" w:hAnsi="SimSun"/>
          <w:color w:val="FF00FF"/>
          <w:sz w:val="72"/>
        </w:rPr>
        <w:t>嫋</w:t>
      </w:r>
      <w:r>
        <w:rPr>
          <w:rFonts w:ascii="SimSun" w:hAnsi="SimSun"/>
          <w:color w:val="000000"/>
          <w:sz w:val="72"/>
        </w:rPr>
        <w:t>髪</w:t>
      </w:r>
      <w:r>
        <w:rPr>
          <w:rFonts w:ascii="SimSun" w:hAnsi="SimSun"/>
          <w:color w:val="000000"/>
          <w:sz w:val="72"/>
        </w:rPr>
        <w:t>硠</w:t>
      </w:r>
      <w:r>
        <w:rPr>
          <w:rFonts w:ascii="SimSun" w:hAnsi="SimSun"/>
          <w:color w:val="FFFF00"/>
          <w:sz w:val="72"/>
        </w:rPr>
        <w:t>诔</w:t>
      </w:r>
      <w:r>
        <w:rPr>
          <w:rFonts w:ascii="SimSun" w:hAnsi="SimSun"/>
          <w:color w:val="000000"/>
          <w:sz w:val="72"/>
        </w:rPr>
        <w:t>翡</w:t>
      </w:r>
      <w:r>
        <w:rPr>
          <w:rFonts w:ascii="SimSun" w:hAnsi="SimSun"/>
          <w:color w:val="FF00FF"/>
          <w:sz w:val="72"/>
        </w:rPr>
        <w:t>螲</w:t>
      </w:r>
      <w:r>
        <w:rPr>
          <w:rFonts w:ascii="SimSun" w:hAnsi="SimSun"/>
          <w:color w:val="00FFFF"/>
          <w:sz w:val="72"/>
        </w:rPr>
        <w:t>餦</w:t>
      </w:r>
      <w:r>
        <w:rPr>
          <w:rFonts w:ascii="SimSun" w:hAnsi="SimSun"/>
          <w:color w:val="000000"/>
          <w:sz w:val="72"/>
        </w:rPr>
        <w:t>丟</w:t>
      </w:r>
      <w:r>
        <w:rPr>
          <w:rFonts w:ascii="SimSun" w:hAnsi="SimSun"/>
          <w:color w:val="000000"/>
          <w:sz w:val="72"/>
        </w:rPr>
        <w:t>遳</w:t>
      </w:r>
      <w:r>
        <w:rPr>
          <w:rFonts w:ascii="SimSun" w:hAnsi="SimSun"/>
          <w:color w:val="000000"/>
          <w:sz w:val="72"/>
        </w:rPr>
        <w:t>挤</w:t>
      </w:r>
      <w:r>
        <w:rPr>
          <w:rFonts w:ascii="SimSun" w:hAnsi="SimSun"/>
          <w:color w:val="000000"/>
          <w:sz w:val="72"/>
        </w:rPr>
        <w:t>鼗</w:t>
      </w:r>
      <w:r>
        <w:rPr>
          <w:rFonts w:ascii="SimSun" w:hAnsi="SimSun"/>
          <w:color w:val="FFFF00"/>
          <w:sz w:val="72"/>
        </w:rPr>
        <w:t>幄</w:t>
      </w:r>
      <w:r>
        <w:rPr>
          <w:rFonts w:ascii="SimSun" w:hAnsi="SimSun"/>
          <w:color w:val="00FFFF"/>
          <w:sz w:val="72"/>
        </w:rPr>
        <w:t>喴</w:t>
      </w:r>
      <w:r>
        <w:rPr>
          <w:rFonts w:ascii="SimSun" w:hAnsi="SimSun"/>
          <w:color w:val="00FFFF"/>
          <w:sz w:val="72"/>
        </w:rPr>
        <w:t>曪</w:t>
      </w:r>
      <w:r>
        <w:rPr>
          <w:rFonts w:ascii="SimSun" w:hAnsi="SimSun"/>
          <w:color w:val="FF00FF"/>
          <w:sz w:val="72"/>
        </w:rPr>
        <w:t>靣</w:t>
      </w:r>
      <w:r>
        <w:rPr>
          <w:rFonts w:ascii="SimSun" w:hAnsi="SimSun"/>
          <w:color w:val="FF00FF"/>
          <w:sz w:val="72"/>
        </w:rPr>
        <w:t>倎</w:t>
      </w:r>
      <w:r>
        <w:rPr>
          <w:rFonts w:ascii="SimSun" w:hAnsi="SimSun"/>
          <w:color w:val="000000"/>
          <w:sz w:val="72"/>
        </w:rPr>
        <w:t>穩</w:t>
      </w:r>
      <w:r>
        <w:rPr>
          <w:rFonts w:ascii="SimSun" w:hAnsi="SimSun"/>
          <w:color w:val="FFFF00"/>
          <w:sz w:val="72"/>
        </w:rPr>
        <w:t>測</w:t>
      </w:r>
      <w:r>
        <w:rPr>
          <w:rFonts w:ascii="SimSun" w:hAnsi="SimSun"/>
          <w:color w:val="00FFFF"/>
          <w:sz w:val="72"/>
        </w:rPr>
        <w:t>釭</w:t>
      </w:r>
      <w:r>
        <w:rPr>
          <w:rFonts w:ascii="SimSun" w:hAnsi="SimSun"/>
          <w:color w:val="000000"/>
          <w:sz w:val="72"/>
        </w:rPr>
        <w:t>讏</w:t>
      </w:r>
      <w:r>
        <w:rPr>
          <w:rFonts w:ascii="SimSun" w:hAnsi="SimSun"/>
          <w:color w:val="00FFFF"/>
          <w:sz w:val="72"/>
        </w:rPr>
        <w:t>譔</w:t>
      </w:r>
      <w:r>
        <w:rPr>
          <w:rFonts w:ascii="SimSun" w:hAnsi="SimSun"/>
          <w:color w:val="000000"/>
          <w:sz w:val="72"/>
        </w:rPr>
        <w:t>鴣</w:t>
      </w:r>
      <w:r>
        <w:rPr>
          <w:rFonts w:ascii="SimSun" w:hAnsi="SimSun"/>
          <w:color w:val="00FFFF"/>
          <w:sz w:val="72"/>
        </w:rPr>
        <w:t>蜒</w:t>
      </w:r>
      <w:r>
        <w:rPr>
          <w:rFonts w:ascii="SimSun" w:hAnsi="SimSun"/>
          <w:color w:val="00FFFF"/>
          <w:sz w:val="72"/>
        </w:rPr>
        <w:t>渀</w:t>
      </w:r>
      <w:r>
        <w:rPr>
          <w:rFonts w:ascii="SimSun" w:hAnsi="SimSun"/>
          <w:color w:val="FF00FF"/>
          <w:sz w:val="72"/>
        </w:rPr>
        <w:t>顙</w:t>
      </w:r>
      <w:r>
        <w:rPr>
          <w:rFonts w:ascii="SimSun" w:hAnsi="SimSun"/>
          <w:color w:val="000000"/>
          <w:sz w:val="72"/>
        </w:rPr>
        <w:t>怓</w:t>
      </w:r>
      <w:r>
        <w:rPr>
          <w:rFonts w:ascii="SimSun" w:hAnsi="SimSun"/>
          <w:color w:val="000000"/>
          <w:sz w:val="72"/>
        </w:rPr>
        <w:t>覺</w:t>
      </w:r>
      <w:r>
        <w:rPr>
          <w:rFonts w:ascii="SimSun" w:hAnsi="SimSun"/>
          <w:color w:val="FFFF00"/>
          <w:sz w:val="72"/>
        </w:rPr>
        <w:t>鈁</w:t>
      </w:r>
      <w:r>
        <w:rPr>
          <w:rFonts w:ascii="SimSun" w:hAnsi="SimSun"/>
          <w:color w:val="FF00FF"/>
          <w:sz w:val="72"/>
        </w:rPr>
        <w:t>杈</w:t>
      </w:r>
      <w:r>
        <w:rPr>
          <w:rFonts w:ascii="SimSun" w:hAnsi="SimSun"/>
          <w:color w:val="000000"/>
          <w:sz w:val="72"/>
        </w:rPr>
        <w:t>戾</w:t>
      </w:r>
      <w:r>
        <w:rPr>
          <w:rFonts w:ascii="SimSun" w:hAnsi="SimSun"/>
          <w:color w:val="000000"/>
          <w:sz w:val="72"/>
        </w:rPr>
        <w:t>葈</w:t>
      </w:r>
      <w:r>
        <w:rPr>
          <w:rFonts w:ascii="SimSun" w:hAnsi="SimSun"/>
          <w:color w:val="000000"/>
          <w:sz w:val="72"/>
        </w:rPr>
        <w:t>潘</w:t>
      </w:r>
      <w:r>
        <w:rPr>
          <w:rFonts w:ascii="SimSun" w:hAnsi="SimSun"/>
          <w:color w:val="000000"/>
          <w:sz w:val="72"/>
        </w:rPr>
        <w:t>蓅</w:t>
      </w:r>
      <w:r>
        <w:rPr>
          <w:rFonts w:ascii="SimSun" w:hAnsi="SimSun"/>
          <w:color w:val="000000"/>
          <w:sz w:val="72"/>
        </w:rPr>
        <w:t>熴</w:t>
      </w:r>
      <w:r>
        <w:rPr>
          <w:rFonts w:ascii="SimSun" w:hAnsi="SimSun"/>
          <w:color w:val="000000"/>
          <w:sz w:val="72"/>
        </w:rPr>
        <w:t>靎</w:t>
      </w:r>
      <w:r>
        <w:rPr>
          <w:rFonts w:ascii="SimSun" w:hAnsi="SimSun"/>
          <w:color w:val="FFFF00"/>
          <w:sz w:val="72"/>
        </w:rPr>
        <w:t>叇</w:t>
      </w:r>
      <w:r>
        <w:rPr>
          <w:rFonts w:ascii="SimSun" w:hAnsi="SimSun"/>
          <w:color w:val="FF00FF"/>
          <w:sz w:val="72"/>
        </w:rPr>
        <w:t>提</w:t>
      </w:r>
      <w:r>
        <w:rPr>
          <w:rFonts w:ascii="SimSun" w:hAnsi="SimSun"/>
          <w:color w:val="FF00FF"/>
          <w:sz w:val="72"/>
        </w:rPr>
        <w:t>诗</w:t>
      </w:r>
      <w:r>
        <w:rPr>
          <w:rFonts w:ascii="SimSun" w:hAnsi="SimSun"/>
          <w:color w:val="000000"/>
          <w:sz w:val="72"/>
        </w:rPr>
        <w:t>颉</w:t>
      </w:r>
      <w:r>
        <w:rPr>
          <w:rFonts w:ascii="SimSun" w:hAnsi="SimSun"/>
          <w:color w:val="FF00FF"/>
          <w:sz w:val="72"/>
        </w:rPr>
        <w:t>婧</w:t>
      </w:r>
      <w:r>
        <w:rPr>
          <w:rFonts w:ascii="SimSun" w:hAnsi="SimSun"/>
          <w:color w:val="000000"/>
          <w:sz w:val="72"/>
        </w:rPr>
        <w:t>乣</w:t>
      </w:r>
      <w:r>
        <w:rPr>
          <w:rFonts w:ascii="SimSun" w:hAnsi="SimSun"/>
          <w:color w:val="00FFFF"/>
          <w:sz w:val="72"/>
        </w:rPr>
        <w:t>裤</w:t>
      </w:r>
      <w:r>
        <w:rPr>
          <w:rFonts w:ascii="SimSun" w:hAnsi="SimSun"/>
          <w:color w:val="FFFF00"/>
          <w:sz w:val="72"/>
        </w:rPr>
        <w:t>橨</w:t>
      </w:r>
      <w:r>
        <w:rPr>
          <w:rFonts w:ascii="SimSun" w:hAnsi="SimSun"/>
          <w:color w:val="000000"/>
          <w:sz w:val="72"/>
        </w:rPr>
        <w:t>犻</w:t>
      </w:r>
      <w:r>
        <w:rPr>
          <w:rFonts w:ascii="SimSun" w:hAnsi="SimSun"/>
          <w:color w:val="FF00FF"/>
          <w:sz w:val="72"/>
        </w:rPr>
        <w:t>伫</w:t>
      </w:r>
      <w:r>
        <w:rPr>
          <w:rFonts w:ascii="SimSun" w:hAnsi="SimSun"/>
          <w:color w:val="FF00FF"/>
          <w:sz w:val="72"/>
        </w:rPr>
        <w:t>掦</w:t>
      </w:r>
      <w:r>
        <w:rPr>
          <w:rFonts w:ascii="SimSun" w:hAnsi="SimSun"/>
          <w:color w:val="FF00FF"/>
          <w:sz w:val="72"/>
        </w:rPr>
        <w:t>寲</w:t>
      </w:r>
      <w:r>
        <w:rPr>
          <w:rFonts w:ascii="SimSun" w:hAnsi="SimSun"/>
          <w:color w:val="00FFFF"/>
          <w:sz w:val="72"/>
        </w:rPr>
        <w:t>需</w:t>
      </w:r>
      <w:r>
        <w:rPr>
          <w:rFonts w:ascii="SimSun" w:hAnsi="SimSun"/>
          <w:color w:val="FF00FF"/>
          <w:sz w:val="72"/>
        </w:rPr>
        <w:t>袇</w:t>
      </w:r>
      <w:r>
        <w:rPr>
          <w:rFonts w:ascii="SimSun" w:hAnsi="SimSun"/>
          <w:color w:val="FF00FF"/>
          <w:sz w:val="72"/>
        </w:rPr>
        <w:t>鄵</w:t>
      </w:r>
      <w:r>
        <w:rPr>
          <w:rFonts w:ascii="SimSun" w:hAnsi="SimSun"/>
          <w:color w:val="000000"/>
          <w:sz w:val="72"/>
        </w:rPr>
        <w:t>杄</w:t>
      </w:r>
      <w:r>
        <w:rPr>
          <w:rFonts w:ascii="SimSun" w:hAnsi="SimSun"/>
          <w:color w:val="FF00FF"/>
          <w:sz w:val="72"/>
        </w:rPr>
        <w:t>憁</w:t>
      </w:r>
      <w:r>
        <w:rPr>
          <w:rFonts w:ascii="SimSun" w:hAnsi="SimSun"/>
          <w:color w:val="00FFFF"/>
          <w:sz w:val="72"/>
        </w:rPr>
        <w:t>尧</w:t>
      </w:r>
      <w:r>
        <w:rPr>
          <w:rFonts w:ascii="SimSun" w:hAnsi="SimSun"/>
          <w:color w:val="000000"/>
          <w:sz w:val="72"/>
        </w:rPr>
        <w:t>賑</w:t>
      </w:r>
      <w:r>
        <w:rPr>
          <w:rFonts w:ascii="SimSun" w:hAnsi="SimSun"/>
          <w:color w:val="000000"/>
          <w:sz w:val="72"/>
        </w:rPr>
        <w:t>廄</w:t>
      </w:r>
      <w:r>
        <w:rPr>
          <w:rFonts w:ascii="SimSun" w:hAnsi="SimSun"/>
          <w:color w:val="000000"/>
          <w:sz w:val="72"/>
        </w:rPr>
        <w:t>漜</w:t>
      </w:r>
      <w:r>
        <w:rPr>
          <w:rFonts w:ascii="SimSun" w:hAnsi="SimSun"/>
          <w:color w:val="000000"/>
          <w:sz w:val="72"/>
        </w:rPr>
        <w:t>桉</w:t>
      </w:r>
      <w:r>
        <w:rPr>
          <w:rFonts w:ascii="SimSun" w:hAnsi="SimSun"/>
          <w:color w:val="00FFFF"/>
          <w:sz w:val="72"/>
        </w:rPr>
        <w:t>緓</w:t>
      </w:r>
      <w:r>
        <w:rPr>
          <w:rFonts w:ascii="SimSun" w:hAnsi="SimSun"/>
          <w:color w:val="FF00FF"/>
          <w:sz w:val="72"/>
        </w:rPr>
        <w:t>败</w:t>
      </w:r>
      <w:r>
        <w:rPr>
          <w:rFonts w:ascii="SimSun" w:hAnsi="SimSun"/>
          <w:color w:val="000000"/>
          <w:sz w:val="72"/>
        </w:rPr>
        <w:t>艡</w:t>
      </w:r>
      <w:r>
        <w:rPr>
          <w:rFonts w:ascii="SimSun" w:hAnsi="SimSun"/>
          <w:color w:val="000000"/>
          <w:sz w:val="72"/>
        </w:rPr>
        <w:t>皩</w:t>
      </w:r>
      <w:r>
        <w:rPr>
          <w:rFonts w:ascii="SimSun" w:hAnsi="SimSun"/>
          <w:color w:val="000000"/>
          <w:sz w:val="72"/>
        </w:rPr>
        <w:t>锶</w:t>
      </w:r>
      <w:r>
        <w:rPr>
          <w:rFonts w:ascii="SimSun" w:hAnsi="SimSun"/>
          <w:color w:val="000000"/>
          <w:sz w:val="72"/>
        </w:rPr>
        <w:t>鴛</w:t>
      </w:r>
      <w:r>
        <w:rPr>
          <w:rFonts w:ascii="SimSun" w:hAnsi="SimSun"/>
          <w:color w:val="FFFF00"/>
          <w:sz w:val="72"/>
        </w:rPr>
        <w:t>试</w:t>
      </w:r>
      <w:r>
        <w:rPr>
          <w:rFonts w:ascii="SimSun" w:hAnsi="SimSun"/>
          <w:color w:val="000000"/>
          <w:sz w:val="72"/>
        </w:rPr>
        <w:t>褄</w:t>
      </w:r>
      <w:r>
        <w:rPr>
          <w:rFonts w:ascii="SimSun" w:hAnsi="SimSun"/>
          <w:color w:val="000000"/>
          <w:sz w:val="72"/>
        </w:rPr>
        <w:t>鬋</w:t>
      </w:r>
      <w:r>
        <w:rPr>
          <w:rFonts w:ascii="SimSun" w:hAnsi="SimSun"/>
          <w:color w:val="FF00FF"/>
          <w:sz w:val="72"/>
        </w:rPr>
        <w:t>悲</w:t>
      </w:r>
      <w:r>
        <w:rPr>
          <w:rFonts w:ascii="SimSun" w:hAnsi="SimSun"/>
          <w:color w:val="000000"/>
          <w:sz w:val="72"/>
        </w:rPr>
        <w:t>湨</w:t>
      </w:r>
      <w:r>
        <w:rPr>
          <w:rFonts w:ascii="SimSun" w:hAnsi="SimSun"/>
          <w:color w:val="00FFFF"/>
          <w:sz w:val="72"/>
        </w:rPr>
        <w:t>銮</w:t>
      </w:r>
      <w:r>
        <w:rPr>
          <w:rFonts w:ascii="SimSun" w:hAnsi="SimSun"/>
          <w:color w:val="00FFFF"/>
          <w:sz w:val="72"/>
        </w:rPr>
        <w:t>栋</w:t>
      </w:r>
      <w:r>
        <w:rPr>
          <w:rFonts w:ascii="SimSun" w:hAnsi="SimSun"/>
          <w:color w:val="000000"/>
          <w:sz w:val="72"/>
        </w:rPr>
        <w:t>褽</w:t>
      </w:r>
      <w:r>
        <w:rPr>
          <w:rFonts w:ascii="SimSun" w:hAnsi="SimSun"/>
          <w:color w:val="000000"/>
          <w:sz w:val="72"/>
        </w:rPr>
        <w:t>侩</w:t>
      </w:r>
      <w:r>
        <w:rPr>
          <w:rFonts w:ascii="SimSun" w:hAnsi="SimSun"/>
          <w:color w:val="FF00FF"/>
          <w:sz w:val="72"/>
        </w:rPr>
        <w:t>痣</w:t>
      </w:r>
      <w:r>
        <w:rPr>
          <w:rFonts w:ascii="SimSun" w:hAnsi="SimSun"/>
          <w:color w:val="00FFFF"/>
          <w:sz w:val="72"/>
        </w:rPr>
        <w:t>篵</w:t>
      </w:r>
      <w:r>
        <w:rPr>
          <w:rFonts w:ascii="SimSun" w:hAnsi="SimSun"/>
          <w:color w:val="000000"/>
          <w:sz w:val="72"/>
        </w:rPr>
        <w:t>皎</w:t>
      </w:r>
      <w:r>
        <w:rPr>
          <w:rFonts w:ascii="SimSun" w:hAnsi="SimSun"/>
          <w:color w:val="000000"/>
          <w:sz w:val="72"/>
        </w:rPr>
        <w:t>伵</w:t>
      </w:r>
      <w:r>
        <w:rPr>
          <w:rFonts w:ascii="SimSun" w:hAnsi="SimSun"/>
          <w:color w:val="000000"/>
          <w:sz w:val="72"/>
        </w:rPr>
        <w:t>傗</w:t>
      </w:r>
      <w:r>
        <w:rPr>
          <w:rFonts w:ascii="SimSun" w:hAnsi="SimSun"/>
          <w:color w:val="000000"/>
          <w:sz w:val="72"/>
        </w:rPr>
        <w:t>梇</w:t>
      </w:r>
      <w:r>
        <w:rPr>
          <w:rFonts w:ascii="SimSun" w:hAnsi="SimSun"/>
          <w:color w:val="FFFF00"/>
          <w:sz w:val="72"/>
        </w:rPr>
        <w:t>覺</w:t>
      </w:r>
      <w:r>
        <w:rPr>
          <w:rFonts w:ascii="SimSun" w:hAnsi="SimSun"/>
          <w:color w:val="000000"/>
          <w:sz w:val="72"/>
        </w:rPr>
        <w:t>仿</w:t>
      </w:r>
      <w:r>
        <w:rPr>
          <w:rFonts w:ascii="SimSun" w:hAnsi="SimSun"/>
          <w:color w:val="00FFFF"/>
          <w:sz w:val="72"/>
        </w:rPr>
        <w:t>贎</w:t>
      </w:r>
      <w:r>
        <w:rPr>
          <w:rFonts w:ascii="SimSun" w:hAnsi="SimSun"/>
          <w:color w:val="000000"/>
          <w:sz w:val="72"/>
        </w:rPr>
        <w:t>鈼</w:t>
      </w:r>
      <w:r>
        <w:rPr>
          <w:rFonts w:ascii="SimSun" w:hAnsi="SimSun"/>
          <w:color w:val="FFFF00"/>
          <w:sz w:val="72"/>
        </w:rPr>
        <w:t>人</w:t>
      </w:r>
      <w:r>
        <w:rPr>
          <w:rFonts w:ascii="SimSun" w:hAnsi="SimSun"/>
          <w:color w:val="000000"/>
          <w:sz w:val="72"/>
        </w:rPr>
        <w:t>狞</w:t>
      </w:r>
      <w:r>
        <w:rPr>
          <w:rFonts w:ascii="SimSun" w:hAnsi="SimSun"/>
          <w:color w:val="000000"/>
          <w:sz w:val="72"/>
        </w:rPr>
        <w:t>鋓</w:t>
      </w:r>
      <w:r>
        <w:rPr>
          <w:rFonts w:ascii="SimSun" w:hAnsi="SimSun"/>
          <w:color w:val="00FFFF"/>
          <w:sz w:val="72"/>
        </w:rPr>
        <w:t>極</w:t>
      </w:r>
      <w:r>
        <w:rPr>
          <w:rFonts w:ascii="SimSun" w:hAnsi="SimSun"/>
          <w:color w:val="00FFFF"/>
          <w:sz w:val="72"/>
        </w:rPr>
        <w:t>帴</w:t>
      </w:r>
      <w:r>
        <w:rPr>
          <w:rFonts w:ascii="SimSun" w:hAnsi="SimSun"/>
          <w:color w:val="FF00FF"/>
          <w:sz w:val="72"/>
        </w:rPr>
        <w:t>盏</w:t>
      </w:r>
      <w:r>
        <w:rPr>
          <w:rFonts w:ascii="SimSun" w:hAnsi="SimSun"/>
          <w:color w:val="00FFFF"/>
          <w:sz w:val="72"/>
        </w:rPr>
        <w:t>璭</w:t>
      </w:r>
      <w:r>
        <w:rPr>
          <w:rFonts w:ascii="SimSun" w:hAnsi="SimSun"/>
          <w:color w:val="00FFFF"/>
          <w:sz w:val="72"/>
        </w:rPr>
        <w:t>猿</w:t>
      </w:r>
      <w:r>
        <w:rPr>
          <w:rFonts w:ascii="SimSun" w:hAnsi="SimSun"/>
          <w:color w:val="000000"/>
          <w:sz w:val="72"/>
        </w:rPr>
        <w:t>芳</w:t>
      </w:r>
      <w:r>
        <w:rPr>
          <w:rFonts w:ascii="SimSun" w:hAnsi="SimSun"/>
          <w:color w:val="000000"/>
          <w:sz w:val="72"/>
        </w:rPr>
        <w:t>頢</w:t>
      </w:r>
      <w:r>
        <w:rPr>
          <w:rFonts w:ascii="SimSun" w:hAnsi="SimSun"/>
          <w:color w:val="000000"/>
          <w:sz w:val="72"/>
        </w:rPr>
        <w:t>旼</w:t>
      </w:r>
      <w:r>
        <w:rPr>
          <w:rFonts w:ascii="SimSun" w:hAnsi="SimSun"/>
          <w:color w:val="FFFF00"/>
          <w:sz w:val="72"/>
        </w:rPr>
        <w:t>羌</w:t>
      </w:r>
      <w:r>
        <w:rPr>
          <w:rFonts w:ascii="SimSun" w:hAnsi="SimSun"/>
          <w:color w:val="FFFF00"/>
          <w:sz w:val="72"/>
        </w:rPr>
        <w:t>轲</w:t>
      </w:r>
      <w:r>
        <w:rPr>
          <w:rFonts w:ascii="SimSun" w:hAnsi="SimSun"/>
          <w:color w:val="000000"/>
          <w:sz w:val="72"/>
        </w:rPr>
        <w:t>砛</w:t>
      </w:r>
      <w:r>
        <w:rPr>
          <w:rFonts w:ascii="SimSun" w:hAnsi="SimSun"/>
          <w:color w:val="000000"/>
          <w:sz w:val="72"/>
        </w:rPr>
        <w:t>癪</w:t>
      </w:r>
      <w:r>
        <w:rPr>
          <w:rFonts w:ascii="SimSun" w:hAnsi="SimSun"/>
          <w:color w:val="000000"/>
          <w:sz w:val="72"/>
        </w:rPr>
        <w:t>悹</w:t>
      </w:r>
      <w:r>
        <w:rPr>
          <w:rFonts w:ascii="SimSun" w:hAnsi="SimSun"/>
          <w:color w:val="FF00FF"/>
          <w:sz w:val="72"/>
        </w:rPr>
        <w:t>轪</w:t>
      </w:r>
      <w:r>
        <w:rPr>
          <w:rFonts w:ascii="SimSun" w:hAnsi="SimSun"/>
          <w:color w:val="FFFF00"/>
          <w:sz w:val="72"/>
        </w:rPr>
        <w:t>涐</w:t>
      </w:r>
      <w:r>
        <w:rPr>
          <w:rFonts w:ascii="SimSun" w:hAnsi="SimSun"/>
          <w:color w:val="FF00FF"/>
          <w:sz w:val="72"/>
        </w:rPr>
        <w:t>啶</w:t>
      </w:r>
      <w:r>
        <w:rPr>
          <w:rFonts w:ascii="SimSun" w:hAnsi="SimSun"/>
          <w:color w:val="FF00FF"/>
          <w:sz w:val="72"/>
        </w:rPr>
        <w:t>约</w:t>
      </w:r>
      <w:r>
        <w:rPr>
          <w:rFonts w:ascii="SimSun" w:hAnsi="SimSun"/>
          <w:color w:val="FF00FF"/>
          <w:sz w:val="72"/>
        </w:rPr>
        <w:t>鄎</w:t>
      </w:r>
      <w:r>
        <w:rPr>
          <w:rFonts w:ascii="SimSun" w:hAnsi="SimSun"/>
          <w:color w:val="00FFFF"/>
          <w:sz w:val="72"/>
        </w:rPr>
        <w:t>傤</w:t>
      </w:r>
      <w:r>
        <w:rPr>
          <w:rFonts w:ascii="SimSun" w:hAnsi="SimSun"/>
          <w:color w:val="00FFFF"/>
          <w:sz w:val="72"/>
        </w:rPr>
        <w:t>烃</w:t>
      </w:r>
      <w:r>
        <w:rPr>
          <w:rFonts w:ascii="SimSun" w:hAnsi="SimSun"/>
          <w:color w:val="00FFFF"/>
          <w:sz w:val="72"/>
        </w:rPr>
        <w:t>祹</w:t>
      </w:r>
      <w:r>
        <w:rPr>
          <w:rFonts w:ascii="SimSun" w:hAnsi="SimSun"/>
          <w:color w:val="FFFF00"/>
          <w:sz w:val="72"/>
        </w:rPr>
        <w:t>砬</w:t>
      </w:r>
      <w:r>
        <w:rPr>
          <w:rFonts w:ascii="SimSun" w:hAnsi="SimSun"/>
          <w:color w:val="FFFF00"/>
          <w:sz w:val="72"/>
        </w:rPr>
        <w:t>硵</w:t>
      </w:r>
      <w:r>
        <w:rPr>
          <w:rFonts w:ascii="SimSun" w:hAnsi="SimSun"/>
          <w:color w:val="000000"/>
          <w:sz w:val="72"/>
        </w:rPr>
        <w:t>欔</w:t>
      </w:r>
      <w:r>
        <w:rPr>
          <w:rFonts w:ascii="SimSun" w:hAnsi="SimSun"/>
          <w:color w:val="FF00FF"/>
          <w:sz w:val="72"/>
        </w:rPr>
        <w:t>昦</w:t>
      </w:r>
      <w:r>
        <w:rPr>
          <w:rFonts w:ascii="SimSun" w:hAnsi="SimSun"/>
          <w:color w:val="000000"/>
          <w:sz w:val="72"/>
        </w:rPr>
        <w:t>燧</w:t>
      </w:r>
      <w:r>
        <w:rPr>
          <w:rFonts w:ascii="SimSun" w:hAnsi="SimSun"/>
          <w:color w:val="FFFF00"/>
          <w:sz w:val="72"/>
        </w:rPr>
        <w:t>妧</w:t>
      </w:r>
      <w:r>
        <w:rPr>
          <w:rFonts w:ascii="SimSun" w:hAnsi="SimSun"/>
          <w:color w:val="00FFFF"/>
          <w:sz w:val="72"/>
        </w:rPr>
        <w:t>鵴</w:t>
      </w:r>
      <w:r>
        <w:rPr>
          <w:rFonts w:ascii="SimSun" w:hAnsi="SimSun"/>
          <w:color w:val="000000"/>
          <w:sz w:val="72"/>
        </w:rPr>
        <w:t>篪</w:t>
      </w:r>
      <w:r>
        <w:rPr>
          <w:rFonts w:ascii="SimSun" w:hAnsi="SimSun"/>
          <w:color w:val="FFFF00"/>
          <w:sz w:val="72"/>
        </w:rPr>
        <w:t>焟</w:t>
      </w:r>
      <w:r>
        <w:rPr>
          <w:rFonts w:ascii="SimSun" w:hAnsi="SimSun"/>
          <w:color w:val="000000"/>
          <w:sz w:val="72"/>
        </w:rPr>
        <w:t>兦</w:t>
      </w:r>
      <w:r>
        <w:rPr>
          <w:rFonts w:ascii="SimSun" w:hAnsi="SimSun"/>
          <w:color w:val="00FFFF"/>
          <w:sz w:val="72"/>
        </w:rPr>
        <w:t>牯</w:t>
      </w:r>
      <w:r>
        <w:rPr>
          <w:rFonts w:ascii="SimSun" w:hAnsi="SimSun"/>
          <w:color w:val="FFFF00"/>
          <w:sz w:val="72"/>
        </w:rPr>
        <w:t>厡</w:t>
      </w:r>
      <w:r>
        <w:rPr>
          <w:rFonts w:ascii="SimSun" w:hAnsi="SimSun"/>
          <w:color w:val="00FFFF"/>
          <w:sz w:val="72"/>
        </w:rPr>
        <w:t>梃</w:t>
      </w:r>
      <w:r>
        <w:rPr>
          <w:rFonts w:ascii="SimSun" w:hAnsi="SimSun"/>
          <w:color w:val="000000"/>
          <w:sz w:val="72"/>
        </w:rPr>
        <w:t>彂</w:t>
      </w:r>
      <w:r>
        <w:rPr>
          <w:rFonts w:ascii="SimSun" w:hAnsi="SimSun"/>
          <w:color w:val="000000"/>
          <w:sz w:val="72"/>
        </w:rPr>
        <w:t>糯</w:t>
      </w:r>
      <w:r>
        <w:rPr>
          <w:rFonts w:ascii="SimSun" w:hAnsi="SimSun"/>
          <w:color w:val="000000"/>
          <w:sz w:val="72"/>
        </w:rPr>
        <w:t>杈</w:t>
      </w:r>
      <w:r>
        <w:rPr>
          <w:rFonts w:ascii="SimSun" w:hAnsi="SimSun"/>
          <w:color w:val="FF00FF"/>
          <w:sz w:val="72"/>
        </w:rPr>
        <w:t>慿</w:t>
      </w:r>
      <w:r>
        <w:rPr>
          <w:rFonts w:ascii="SimSun" w:hAnsi="SimSun"/>
          <w:color w:val="FFFF00"/>
          <w:sz w:val="72"/>
        </w:rPr>
        <w:t>丕</w:t>
      </w:r>
      <w:r>
        <w:rPr>
          <w:rFonts w:ascii="SimSun" w:hAnsi="SimSun"/>
          <w:color w:val="FF00FF"/>
          <w:sz w:val="72"/>
        </w:rPr>
        <w:t>鳡</w:t>
      </w:r>
      <w:r>
        <w:rPr>
          <w:rFonts w:ascii="SimSun" w:hAnsi="SimSun"/>
          <w:color w:val="FFFF00"/>
          <w:sz w:val="72"/>
        </w:rPr>
        <w:t>喳</w:t>
      </w:r>
      <w:r>
        <w:rPr>
          <w:rFonts w:ascii="SimSun" w:hAnsi="SimSun"/>
          <w:color w:val="FFFF00"/>
          <w:sz w:val="72"/>
        </w:rPr>
        <w:t>鸮</w:t>
      </w:r>
      <w:r>
        <w:rPr>
          <w:rFonts w:ascii="SimSun" w:hAnsi="SimSun"/>
          <w:color w:val="FF00FF"/>
          <w:sz w:val="72"/>
        </w:rPr>
        <w:t>趕</w:t>
      </w:r>
      <w:r>
        <w:rPr>
          <w:rFonts w:ascii="SimSun" w:hAnsi="SimSun"/>
          <w:color w:val="000000"/>
          <w:sz w:val="72"/>
        </w:rPr>
        <w:t>蕗</w:t>
      </w:r>
      <w:r>
        <w:rPr>
          <w:rFonts w:ascii="SimSun" w:hAnsi="SimSun"/>
          <w:color w:val="FF00FF"/>
          <w:sz w:val="72"/>
        </w:rPr>
        <w:t>悑</w:t>
      </w:r>
      <w:r>
        <w:rPr>
          <w:rFonts w:ascii="SimSun" w:hAnsi="SimSun"/>
          <w:color w:val="00FFFF"/>
          <w:sz w:val="72"/>
        </w:rPr>
        <w:t>洗</w:t>
      </w:r>
      <w:r>
        <w:rPr>
          <w:rFonts w:ascii="SimSun" w:hAnsi="SimSun"/>
          <w:color w:val="000000"/>
          <w:sz w:val="72"/>
        </w:rPr>
        <w:t>早</w:t>
      </w:r>
      <w:r>
        <w:rPr>
          <w:rFonts w:ascii="SimSun" w:hAnsi="SimSun"/>
          <w:color w:val="FFFF00"/>
          <w:sz w:val="72"/>
        </w:rPr>
        <w:t>紛</w:t>
      </w:r>
      <w:r>
        <w:rPr>
          <w:rFonts w:ascii="SimSun" w:hAnsi="SimSun"/>
          <w:color w:val="FFFF00"/>
          <w:sz w:val="72"/>
        </w:rPr>
        <w:t>賜</w:t>
      </w:r>
      <w:r>
        <w:rPr>
          <w:rFonts w:ascii="SimSun" w:hAnsi="SimSun"/>
          <w:color w:val="000000"/>
          <w:sz w:val="72"/>
        </w:rPr>
        <w:t>燣</w:t>
      </w:r>
      <w:r>
        <w:rPr>
          <w:rFonts w:ascii="SimSun" w:hAnsi="SimSun"/>
          <w:color w:val="00FFFF"/>
          <w:sz w:val="72"/>
        </w:rPr>
        <w:t>诘</w:t>
      </w:r>
      <w:r>
        <w:rPr>
          <w:rFonts w:ascii="SimSun" w:hAnsi="SimSun"/>
          <w:color w:val="FF00FF"/>
          <w:sz w:val="72"/>
        </w:rPr>
        <w:t>埗</w:t>
      </w:r>
      <w:r>
        <w:rPr>
          <w:rFonts w:ascii="SimSun" w:hAnsi="SimSun"/>
          <w:color w:val="FFFF00"/>
          <w:sz w:val="72"/>
        </w:rPr>
        <w:t>剮</w:t>
      </w:r>
      <w:r>
        <w:rPr>
          <w:rFonts w:ascii="SimSun" w:hAnsi="SimSun"/>
          <w:color w:val="000000"/>
          <w:sz w:val="72"/>
        </w:rPr>
        <w:t>蚧</w:t>
      </w:r>
      <w:r>
        <w:rPr>
          <w:rFonts w:ascii="SimSun" w:hAnsi="SimSun"/>
          <w:color w:val="000000"/>
          <w:sz w:val="72"/>
        </w:rPr>
        <w:t>奛</w:t>
      </w:r>
      <w:r>
        <w:rPr>
          <w:rFonts w:ascii="SimSun" w:hAnsi="SimSun"/>
          <w:color w:val="FFFF00"/>
          <w:sz w:val="72"/>
        </w:rPr>
        <w:t>鯝</w:t>
      </w:r>
      <w:r>
        <w:rPr>
          <w:rFonts w:ascii="SimSun" w:hAnsi="SimSun"/>
          <w:color w:val="00FFFF"/>
          <w:sz w:val="72"/>
        </w:rPr>
        <w:t>篺</w:t>
      </w:r>
      <w:r>
        <w:rPr>
          <w:rFonts w:ascii="SimSun" w:hAnsi="SimSun"/>
          <w:color w:val="FF00FF"/>
          <w:sz w:val="72"/>
        </w:rPr>
        <w:t>騕</w:t>
      </w:r>
      <w:r>
        <w:rPr>
          <w:rFonts w:ascii="SimSun" w:hAnsi="SimSun"/>
          <w:color w:val="000000"/>
          <w:sz w:val="72"/>
        </w:rPr>
        <w:t>賐</w:t>
      </w:r>
      <w:r>
        <w:rPr>
          <w:rFonts w:ascii="SimSun" w:hAnsi="SimSun"/>
          <w:color w:val="000000"/>
          <w:sz w:val="72"/>
        </w:rPr>
        <w:t>荃</w:t>
      </w:r>
      <w:r>
        <w:rPr>
          <w:rFonts w:ascii="SimSun" w:hAnsi="SimSun"/>
          <w:color w:val="FFFF00"/>
          <w:sz w:val="72"/>
        </w:rPr>
        <w:t>払</w:t>
      </w:r>
      <w:r>
        <w:rPr>
          <w:rFonts w:ascii="SimSun" w:hAnsi="SimSun"/>
          <w:color w:val="00FFFF"/>
          <w:sz w:val="72"/>
        </w:rPr>
        <w:t>鉚</w:t>
      </w:r>
      <w:r>
        <w:rPr>
          <w:rFonts w:ascii="SimSun" w:hAnsi="SimSun"/>
          <w:color w:val="000000"/>
          <w:sz w:val="72"/>
        </w:rPr>
        <w:t>络</w:t>
      </w:r>
      <w:r>
        <w:rPr>
          <w:rFonts w:ascii="SimSun" w:hAnsi="SimSun"/>
          <w:color w:val="000000"/>
          <w:sz w:val="72"/>
        </w:rPr>
        <w:t>輔</w:t>
      </w:r>
      <w:r>
        <w:rPr>
          <w:rFonts w:ascii="SimSun" w:hAnsi="SimSun"/>
          <w:color w:val="FF00FF"/>
          <w:sz w:val="72"/>
        </w:rPr>
        <w:t>鴵</w:t>
      </w:r>
      <w:r>
        <w:rPr>
          <w:rFonts w:ascii="SimSun" w:hAnsi="SimSun"/>
          <w:color w:val="00FFFF"/>
          <w:sz w:val="72"/>
        </w:rPr>
        <w:t>羡</w:t>
      </w:r>
      <w:r>
        <w:rPr>
          <w:rFonts w:ascii="SimSun" w:hAnsi="SimSun"/>
          <w:color w:val="000000"/>
          <w:sz w:val="72"/>
        </w:rPr>
        <w:t>諘</w:t>
      </w:r>
      <w:r>
        <w:rPr>
          <w:rFonts w:ascii="SimSun" w:hAnsi="SimSun"/>
          <w:color w:val="000000"/>
          <w:sz w:val="72"/>
        </w:rPr>
        <w:t>爣</w:t>
      </w:r>
      <w:r>
        <w:rPr>
          <w:rFonts w:ascii="SimSun" w:hAnsi="SimSun"/>
          <w:color w:val="FFFF00"/>
          <w:sz w:val="72"/>
        </w:rPr>
        <w:t>苄</w:t>
      </w:r>
      <w:r>
        <w:rPr>
          <w:rFonts w:ascii="SimSun" w:hAnsi="SimSun"/>
          <w:color w:val="00FFFF"/>
          <w:sz w:val="72"/>
        </w:rPr>
        <w:t>匬</w:t>
      </w:r>
      <w:r>
        <w:rPr>
          <w:rFonts w:ascii="SimSun" w:hAnsi="SimSun"/>
          <w:color w:val="000000"/>
          <w:sz w:val="72"/>
        </w:rPr>
        <w:t>寃</w:t>
      </w:r>
      <w:r>
        <w:rPr>
          <w:rFonts w:ascii="SimSun" w:hAnsi="SimSun"/>
          <w:color w:val="FF00FF"/>
          <w:sz w:val="72"/>
        </w:rPr>
        <w:t>傀</w:t>
      </w:r>
      <w:r>
        <w:rPr>
          <w:rFonts w:ascii="SimSun" w:hAnsi="SimSun"/>
          <w:color w:val="00FFFF"/>
          <w:sz w:val="72"/>
        </w:rPr>
        <w:t>犾</w:t>
      </w:r>
      <w:r>
        <w:rPr>
          <w:rFonts w:ascii="SimSun" w:hAnsi="SimSun"/>
          <w:color w:val="000000"/>
          <w:sz w:val="72"/>
        </w:rPr>
        <w:t>馔</w:t>
      </w:r>
      <w:r>
        <w:rPr>
          <w:rFonts w:ascii="SimSun" w:hAnsi="SimSun"/>
          <w:color w:val="000000"/>
          <w:sz w:val="72"/>
        </w:rPr>
        <w:t>槖</w:t>
      </w:r>
      <w:r>
        <w:rPr>
          <w:rFonts w:ascii="SimSun" w:hAnsi="SimSun"/>
          <w:color w:val="00FFFF"/>
          <w:sz w:val="72"/>
        </w:rPr>
        <w:t>菞</w:t>
      </w:r>
      <w:r>
        <w:rPr>
          <w:rFonts w:ascii="SimSun" w:hAnsi="SimSun"/>
          <w:color w:val="000000"/>
          <w:sz w:val="72"/>
        </w:rPr>
        <w:t>偒</w:t>
      </w:r>
      <w:r>
        <w:rPr>
          <w:rFonts w:ascii="SimSun" w:hAnsi="SimSun"/>
          <w:color w:val="FFFF00"/>
          <w:sz w:val="72"/>
        </w:rPr>
        <w:t>靉</w:t>
      </w:r>
      <w:r>
        <w:rPr>
          <w:rFonts w:ascii="SimSun" w:hAnsi="SimSun"/>
          <w:color w:val="FF00FF"/>
          <w:sz w:val="72"/>
        </w:rPr>
        <w:t>譅</w:t>
      </w:r>
      <w:r>
        <w:rPr>
          <w:rFonts w:ascii="SimSun" w:hAnsi="SimSun"/>
          <w:color w:val="00FFFF"/>
          <w:sz w:val="72"/>
        </w:rPr>
        <w:t>薉</w:t>
      </w:r>
      <w:r>
        <w:rPr>
          <w:rFonts w:ascii="SimSun" w:hAnsi="SimSun"/>
          <w:color w:val="000000"/>
          <w:sz w:val="72"/>
        </w:rPr>
        <w:t>鰧</w:t>
      </w:r>
      <w:r>
        <w:rPr>
          <w:rFonts w:ascii="SimSun" w:hAnsi="SimSun"/>
          <w:color w:val="000000"/>
          <w:sz w:val="72"/>
        </w:rPr>
        <w:t>繬</w:t>
      </w:r>
      <w:r>
        <w:rPr>
          <w:rFonts w:ascii="SimSun" w:hAnsi="SimSun"/>
          <w:color w:val="000000"/>
          <w:sz w:val="72"/>
        </w:rPr>
        <w:t>痸</w:t>
      </w:r>
      <w:r>
        <w:rPr>
          <w:rFonts w:ascii="SimSun" w:hAnsi="SimSun"/>
          <w:color w:val="00FFFF"/>
          <w:sz w:val="72"/>
        </w:rPr>
        <w:t>絡</w:t>
      </w:r>
      <w:r>
        <w:rPr>
          <w:rFonts w:ascii="SimSun" w:hAnsi="SimSun"/>
          <w:color w:val="000000"/>
          <w:sz w:val="72"/>
        </w:rPr>
        <w:t>嬥</w:t>
      </w:r>
      <w:r>
        <w:rPr>
          <w:rFonts w:ascii="SimSun" w:hAnsi="SimSun"/>
          <w:color w:val="000000"/>
          <w:sz w:val="72"/>
        </w:rPr>
        <w:t>皩</w:t>
      </w:r>
      <w:r>
        <w:rPr>
          <w:rFonts w:ascii="SimSun" w:hAnsi="SimSun"/>
          <w:color w:val="FFFF00"/>
          <w:sz w:val="72"/>
        </w:rPr>
        <w:t>韖</w:t>
      </w:r>
      <w:r>
        <w:rPr>
          <w:rFonts w:ascii="SimSun" w:hAnsi="SimSun"/>
          <w:color w:val="000000"/>
          <w:sz w:val="72"/>
        </w:rPr>
        <w:t>磬</w:t>
      </w:r>
      <w:r>
        <w:rPr>
          <w:rFonts w:ascii="SimSun" w:hAnsi="SimSun"/>
          <w:color w:val="00FFFF"/>
          <w:sz w:val="72"/>
        </w:rPr>
        <w:t>棥</w:t>
      </w:r>
      <w:r>
        <w:rPr>
          <w:rFonts w:ascii="SimSun" w:hAnsi="SimSun"/>
          <w:color w:val="00FFFF"/>
          <w:sz w:val="72"/>
        </w:rPr>
        <w:t>喭</w:t>
      </w:r>
      <w:r>
        <w:rPr>
          <w:rFonts w:ascii="SimSun" w:hAnsi="SimSun"/>
          <w:color w:val="00FFFF"/>
          <w:sz w:val="72"/>
        </w:rPr>
        <w:t>鿹</w:t>
      </w:r>
      <w:r>
        <w:rPr>
          <w:rFonts w:ascii="SimSun" w:hAnsi="SimSun"/>
          <w:color w:val="FF00FF"/>
          <w:sz w:val="72"/>
        </w:rPr>
        <w:t>喌</w:t>
      </w:r>
      <w:r>
        <w:rPr>
          <w:rFonts w:ascii="SimSun" w:hAnsi="SimSun"/>
          <w:color w:val="FF00FF"/>
          <w:sz w:val="72"/>
        </w:rPr>
        <w:t>箇</w:t>
      </w:r>
      <w:r>
        <w:rPr>
          <w:rFonts w:ascii="SimSun" w:hAnsi="SimSun"/>
          <w:color w:val="FF00FF"/>
          <w:sz w:val="72"/>
        </w:rPr>
        <w:t>悾</w:t>
      </w:r>
      <w:r>
        <w:rPr>
          <w:rFonts w:ascii="SimSun" w:hAnsi="SimSun"/>
          <w:color w:val="000000"/>
          <w:sz w:val="72"/>
        </w:rPr>
        <w:t>敦</w:t>
      </w:r>
      <w:r>
        <w:rPr>
          <w:rFonts w:ascii="SimSun" w:hAnsi="SimSun"/>
          <w:color w:val="00FFFF"/>
          <w:sz w:val="72"/>
        </w:rPr>
        <w:t>徘</w:t>
      </w:r>
      <w:r>
        <w:rPr>
          <w:rFonts w:ascii="SimSun" w:hAnsi="SimSun"/>
          <w:color w:val="00FFFF"/>
          <w:sz w:val="72"/>
        </w:rPr>
        <w:t>絡</w:t>
      </w:r>
      <w:r>
        <w:rPr>
          <w:rFonts w:ascii="SimSun" w:hAnsi="SimSun"/>
          <w:color w:val="000000"/>
          <w:sz w:val="72"/>
        </w:rPr>
        <w:t>龏</w:t>
      </w:r>
      <w:r>
        <w:rPr>
          <w:rFonts w:ascii="SimSun" w:hAnsi="SimSun"/>
          <w:color w:val="000000"/>
          <w:sz w:val="72"/>
        </w:rPr>
        <w:t>豑</w:t>
      </w:r>
      <w:r>
        <w:rPr>
          <w:rFonts w:ascii="SimSun" w:hAnsi="SimSun"/>
          <w:color w:val="000000"/>
          <w:sz w:val="72"/>
        </w:rPr>
        <w:t>諷</w:t>
      </w:r>
      <w:r>
        <w:rPr>
          <w:rFonts w:ascii="SimSun" w:hAnsi="SimSun"/>
          <w:color w:val="FF00FF"/>
          <w:sz w:val="72"/>
        </w:rPr>
        <w:t>寺</w:t>
      </w:r>
      <w:r>
        <w:rPr>
          <w:rFonts w:ascii="SimSun" w:hAnsi="SimSun"/>
          <w:color w:val="FF00FF"/>
          <w:sz w:val="72"/>
        </w:rPr>
        <w:t>瘲</w:t>
      </w:r>
      <w:r>
        <w:rPr>
          <w:rFonts w:ascii="SimSun" w:hAnsi="SimSun"/>
          <w:color w:val="000000"/>
          <w:sz w:val="72"/>
        </w:rPr>
        <w:t>羰</w:t>
      </w:r>
      <w:r>
        <w:rPr>
          <w:rFonts w:ascii="SimSun" w:hAnsi="SimSun"/>
          <w:color w:val="000000"/>
          <w:sz w:val="72"/>
        </w:rPr>
        <w:t>婎</w:t>
      </w:r>
      <w:r>
        <w:rPr>
          <w:rFonts w:ascii="SimSun" w:hAnsi="SimSun"/>
          <w:color w:val="00FFFF"/>
          <w:sz w:val="72"/>
        </w:rPr>
        <w:t>棬</w:t>
      </w:r>
      <w:r>
        <w:rPr>
          <w:rFonts w:ascii="SimSun" w:hAnsi="SimSun"/>
          <w:color w:val="000000"/>
          <w:sz w:val="72"/>
        </w:rPr>
        <w:t>荨</w:t>
      </w:r>
      <w:r>
        <w:rPr>
          <w:rFonts w:ascii="SimSun" w:hAnsi="SimSun"/>
          <w:color w:val="FF00FF"/>
          <w:sz w:val="72"/>
        </w:rPr>
        <w:t>断</w:t>
      </w:r>
      <w:r>
        <w:rPr>
          <w:rFonts w:ascii="SimSun" w:hAnsi="SimSun"/>
          <w:color w:val="000000"/>
          <w:sz w:val="72"/>
        </w:rPr>
        <w:t>偑</w:t>
      </w:r>
      <w:r>
        <w:rPr>
          <w:rFonts w:ascii="SimSun" w:hAnsi="SimSun"/>
          <w:color w:val="000000"/>
          <w:sz w:val="72"/>
        </w:rPr>
        <w:t>炚</w:t>
      </w:r>
      <w:r>
        <w:rPr>
          <w:rFonts w:ascii="SimSun" w:hAnsi="SimSun"/>
          <w:color w:val="000000"/>
          <w:sz w:val="72"/>
        </w:rPr>
        <w:t>礑</w:t>
      </w:r>
      <w:r>
        <w:rPr>
          <w:rFonts w:ascii="SimSun" w:hAnsi="SimSun"/>
          <w:color w:val="FFFF00"/>
          <w:sz w:val="72"/>
        </w:rPr>
        <w:t>謃</w:t>
      </w:r>
      <w:r>
        <w:rPr>
          <w:rFonts w:ascii="SimSun" w:hAnsi="SimSun"/>
          <w:color w:val="000000"/>
          <w:sz w:val="72"/>
        </w:rPr>
        <w:t>閧</w:t>
      </w:r>
      <w:r>
        <w:rPr>
          <w:rFonts w:ascii="SimSun" w:hAnsi="SimSun"/>
          <w:color w:val="000000"/>
          <w:sz w:val="72"/>
        </w:rPr>
        <w:t>顔</w:t>
      </w:r>
      <w:r>
        <w:rPr>
          <w:rFonts w:ascii="SimSun" w:hAnsi="SimSun"/>
          <w:color w:val="FF00FF"/>
          <w:sz w:val="72"/>
        </w:rPr>
        <w:t>硗</w:t>
      </w:r>
      <w:r>
        <w:rPr>
          <w:rFonts w:ascii="SimSun" w:hAnsi="SimSun"/>
          <w:color w:val="000000"/>
          <w:sz w:val="72"/>
        </w:rPr>
        <w:t>琸</w:t>
      </w:r>
      <w:r>
        <w:rPr>
          <w:rFonts w:ascii="SimSun" w:hAnsi="SimSun"/>
          <w:color w:val="000000"/>
          <w:sz w:val="72"/>
        </w:rPr>
        <w:t>冺</w:t>
      </w:r>
      <w:r>
        <w:rPr>
          <w:rFonts w:ascii="SimSun" w:hAnsi="SimSun"/>
          <w:color w:val="000000"/>
          <w:sz w:val="72"/>
        </w:rPr>
        <w:t>绸</w:t>
      </w:r>
      <w:r>
        <w:rPr>
          <w:rFonts w:ascii="SimSun" w:hAnsi="SimSun"/>
          <w:color w:val="00FFFF"/>
          <w:sz w:val="72"/>
        </w:rPr>
        <w:t>莳</w:t>
      </w:r>
      <w:r>
        <w:rPr>
          <w:rFonts w:ascii="SimSun" w:hAnsi="SimSun"/>
          <w:color w:val="FFFF00"/>
          <w:sz w:val="72"/>
        </w:rPr>
        <w:t>皷</w:t>
      </w:r>
      <w:r>
        <w:rPr>
          <w:rFonts w:ascii="SimSun" w:hAnsi="SimSun"/>
          <w:color w:val="000000"/>
          <w:sz w:val="72"/>
        </w:rPr>
        <w:t>埽</w:t>
      </w:r>
      <w:r>
        <w:rPr>
          <w:rFonts w:ascii="SimSun" w:hAnsi="SimSun"/>
          <w:color w:val="FF00FF"/>
          <w:sz w:val="72"/>
        </w:rPr>
        <w:t>矵</w:t>
      </w:r>
      <w:r>
        <w:rPr>
          <w:rFonts w:ascii="SimSun" w:hAnsi="SimSun"/>
          <w:color w:val="FFFF00"/>
          <w:sz w:val="72"/>
        </w:rPr>
        <w:t>鷎</w:t>
      </w:r>
      <w:r>
        <w:rPr>
          <w:rFonts w:ascii="SimSun" w:hAnsi="SimSun"/>
          <w:color w:val="00FFFF"/>
          <w:sz w:val="72"/>
        </w:rPr>
        <w:t>欷</w:t>
      </w:r>
      <w:r>
        <w:rPr>
          <w:rFonts w:ascii="SimSun" w:hAnsi="SimSun"/>
          <w:color w:val="FF00FF"/>
          <w:sz w:val="72"/>
        </w:rPr>
        <w:t>山</w:t>
      </w:r>
      <w:r>
        <w:rPr>
          <w:rFonts w:ascii="SimSun" w:hAnsi="SimSun"/>
          <w:color w:val="FFFF00"/>
          <w:sz w:val="72"/>
        </w:rPr>
        <w:t>跃</w:t>
      </w:r>
      <w:r>
        <w:rPr>
          <w:rFonts w:ascii="SimSun" w:hAnsi="SimSun"/>
          <w:color w:val="000000"/>
          <w:sz w:val="72"/>
        </w:rPr>
        <w:t>怫</w:t>
      </w:r>
      <w:r>
        <w:rPr>
          <w:rFonts w:ascii="SimSun" w:hAnsi="SimSun"/>
          <w:color w:val="00FFFF"/>
          <w:sz w:val="72"/>
        </w:rPr>
        <w:t>攱</w:t>
      </w:r>
      <w:r>
        <w:rPr>
          <w:rFonts w:ascii="SimSun" w:hAnsi="SimSun"/>
          <w:color w:val="000000"/>
          <w:sz w:val="72"/>
        </w:rPr>
        <w:t>愸</w:t>
      </w:r>
      <w:r>
        <w:rPr>
          <w:rFonts w:ascii="SimSun" w:hAnsi="SimSun"/>
          <w:color w:val="FFFF00"/>
          <w:sz w:val="72"/>
        </w:rPr>
        <w:t>碇</w:t>
      </w:r>
      <w:r>
        <w:rPr>
          <w:rFonts w:ascii="SimSun" w:hAnsi="SimSun"/>
          <w:color w:val="000000"/>
          <w:sz w:val="72"/>
        </w:rPr>
        <w:t>窡</w:t>
      </w:r>
      <w:r>
        <w:rPr>
          <w:rFonts w:ascii="SimSun" w:hAnsi="SimSun"/>
          <w:color w:val="FFFF00"/>
          <w:sz w:val="72"/>
        </w:rPr>
        <w:t>哌</w:t>
      </w:r>
      <w:r>
        <w:rPr>
          <w:rFonts w:ascii="SimSun" w:hAnsi="SimSun"/>
          <w:color w:val="FFFF00"/>
          <w:sz w:val="72"/>
        </w:rPr>
        <w:t>怬</w:t>
      </w:r>
      <w:r>
        <w:rPr>
          <w:rFonts w:ascii="SimSun" w:hAnsi="SimSun"/>
          <w:color w:val="00FFFF"/>
          <w:sz w:val="72"/>
        </w:rPr>
        <w:t>綈</w:t>
      </w:r>
      <w:r>
        <w:rPr>
          <w:rFonts w:ascii="SimSun" w:hAnsi="SimSun"/>
          <w:color w:val="FFFF00"/>
          <w:sz w:val="72"/>
        </w:rPr>
        <w:t>攜</w:t>
      </w:r>
      <w:r>
        <w:rPr>
          <w:rFonts w:ascii="SimSun" w:hAnsi="SimSun"/>
          <w:color w:val="000000"/>
          <w:sz w:val="72"/>
        </w:rPr>
        <w:t>俈</w:t>
      </w:r>
      <w:r>
        <w:rPr>
          <w:rFonts w:ascii="SimSun" w:hAnsi="SimSun"/>
          <w:color w:val="000000"/>
          <w:sz w:val="72"/>
        </w:rPr>
        <w:t>湞</w:t>
      </w:r>
      <w:r>
        <w:rPr>
          <w:rFonts w:ascii="SimSun" w:hAnsi="SimSun"/>
          <w:color w:val="00FFFF"/>
          <w:sz w:val="72"/>
        </w:rPr>
        <w:t>赔</w:t>
      </w:r>
      <w:r>
        <w:rPr>
          <w:rFonts w:ascii="SimSun" w:hAnsi="SimSun"/>
          <w:color w:val="000000"/>
          <w:sz w:val="72"/>
        </w:rPr>
        <w:t>嫞</w:t>
      </w:r>
      <w:r>
        <w:rPr>
          <w:rFonts w:ascii="SimSun" w:hAnsi="SimSun"/>
          <w:color w:val="00FFFF"/>
          <w:sz w:val="72"/>
        </w:rPr>
        <w:t>靹</w:t>
      </w:r>
      <w:r>
        <w:rPr>
          <w:rFonts w:ascii="SimSun" w:hAnsi="SimSun"/>
          <w:color w:val="000000"/>
          <w:sz w:val="72"/>
        </w:rPr>
        <w:t>殠</w:t>
      </w:r>
      <w:r>
        <w:rPr>
          <w:rFonts w:ascii="SimSun" w:hAnsi="SimSun"/>
          <w:color w:val="000000"/>
          <w:sz w:val="72"/>
        </w:rPr>
        <w:t>盫</w:t>
      </w:r>
      <w:r>
        <w:rPr>
          <w:rFonts w:ascii="SimSun" w:hAnsi="SimSun"/>
          <w:color w:val="000000"/>
          <w:sz w:val="72"/>
        </w:rPr>
        <w:t>兺</w:t>
      </w:r>
      <w:r>
        <w:rPr>
          <w:rFonts w:ascii="SimSun" w:hAnsi="SimSun"/>
          <w:color w:val="FF00FF"/>
          <w:sz w:val="72"/>
        </w:rPr>
        <w:t>炩</w:t>
      </w:r>
      <w:r>
        <w:rPr>
          <w:rFonts w:ascii="SimSun" w:hAnsi="SimSun"/>
          <w:color w:val="000000"/>
          <w:sz w:val="72"/>
        </w:rPr>
        <w:t>捾</w:t>
      </w:r>
      <w:r>
        <w:rPr>
          <w:rFonts w:ascii="SimSun" w:hAnsi="SimSun"/>
          <w:color w:val="000000"/>
          <w:sz w:val="72"/>
        </w:rPr>
        <w:t>蕄</w:t>
      </w:r>
      <w:r>
        <w:rPr>
          <w:rFonts w:ascii="SimSun" w:hAnsi="SimSun"/>
          <w:color w:val="000000"/>
          <w:sz w:val="72"/>
        </w:rPr>
        <w:t>蹕</w:t>
      </w:r>
      <w:r>
        <w:rPr>
          <w:rFonts w:ascii="SimSun" w:hAnsi="SimSun"/>
          <w:color w:val="FFFF00"/>
          <w:sz w:val="72"/>
        </w:rPr>
        <w:t>別</w:t>
      </w:r>
      <w:r>
        <w:rPr>
          <w:rFonts w:ascii="SimSun" w:hAnsi="SimSun"/>
          <w:color w:val="00FFFF"/>
          <w:sz w:val="72"/>
        </w:rPr>
        <w:t>刓</w:t>
      </w:r>
      <w:r>
        <w:rPr>
          <w:rFonts w:ascii="SimSun" w:hAnsi="SimSun"/>
          <w:color w:val="000000"/>
          <w:sz w:val="72"/>
        </w:rPr>
        <w:t>謎</w:t>
      </w:r>
      <w:r>
        <w:rPr>
          <w:rFonts w:ascii="SimSun" w:hAnsi="SimSun"/>
          <w:color w:val="00FFFF"/>
          <w:sz w:val="72"/>
        </w:rPr>
        <w:t>暺</w:t>
      </w:r>
      <w:r>
        <w:rPr>
          <w:rFonts w:ascii="SimSun" w:hAnsi="SimSun"/>
          <w:color w:val="000000"/>
          <w:sz w:val="72"/>
        </w:rPr>
        <w:t>摱</w:t>
      </w:r>
      <w:r>
        <w:rPr>
          <w:rFonts w:ascii="SimSun" w:hAnsi="SimSun"/>
          <w:color w:val="FFFF00"/>
          <w:sz w:val="72"/>
        </w:rPr>
        <w:t>鲈</w:t>
      </w:r>
      <w:r>
        <w:rPr>
          <w:rFonts w:ascii="SimSun" w:hAnsi="SimSun"/>
          <w:color w:val="FFFF00"/>
          <w:sz w:val="72"/>
        </w:rPr>
        <w:t>蜡</w:t>
      </w:r>
      <w:r>
        <w:rPr>
          <w:rFonts w:ascii="SimSun" w:hAnsi="SimSun"/>
          <w:color w:val="00FFFF"/>
          <w:sz w:val="72"/>
        </w:rPr>
        <w:t>騶</w:t>
      </w:r>
      <w:r>
        <w:rPr>
          <w:rFonts w:ascii="SimSun" w:hAnsi="SimSun"/>
          <w:color w:val="FFFF00"/>
          <w:sz w:val="72"/>
        </w:rPr>
        <w:t>注</w:t>
      </w:r>
      <w:r>
        <w:rPr>
          <w:rFonts w:ascii="SimSun" w:hAnsi="SimSun"/>
          <w:color w:val="FFFF00"/>
          <w:sz w:val="72"/>
        </w:rPr>
        <w:t>垓</w:t>
      </w:r>
      <w:r>
        <w:rPr>
          <w:rFonts w:ascii="SimSun" w:hAnsi="SimSun"/>
          <w:color w:val="FF00FF"/>
          <w:sz w:val="72"/>
        </w:rPr>
        <w:t>髦</w:t>
      </w:r>
      <w:r>
        <w:rPr>
          <w:rFonts w:ascii="SimSun" w:hAnsi="SimSun"/>
          <w:color w:val="FF00FF"/>
          <w:sz w:val="72"/>
        </w:rPr>
        <w:t>濽</w:t>
      </w:r>
      <w:r>
        <w:rPr>
          <w:rFonts w:ascii="SimSun" w:hAnsi="SimSun"/>
          <w:color w:val="00FFFF"/>
          <w:sz w:val="72"/>
        </w:rPr>
        <w:t>鎪</w:t>
      </w:r>
      <w:r>
        <w:rPr>
          <w:rFonts w:ascii="SimSun" w:hAnsi="SimSun"/>
          <w:color w:val="FF00FF"/>
          <w:sz w:val="72"/>
        </w:rPr>
        <w:t>炤</w:t>
      </w:r>
      <w:r>
        <w:rPr>
          <w:rFonts w:ascii="SimSun" w:hAnsi="SimSun"/>
          <w:color w:val="000000"/>
          <w:sz w:val="72"/>
        </w:rPr>
        <w:t>颬</w:t>
      </w:r>
      <w:r>
        <w:rPr>
          <w:rFonts w:ascii="SimSun" w:hAnsi="SimSun"/>
          <w:color w:val="FFFF00"/>
          <w:sz w:val="72"/>
        </w:rPr>
        <w:t>幭</w:t>
      </w:r>
      <w:r>
        <w:rPr>
          <w:rFonts w:ascii="SimSun" w:hAnsi="SimSun"/>
          <w:color w:val="FFFF00"/>
          <w:sz w:val="72"/>
        </w:rPr>
        <w:t>讲</w:t>
      </w:r>
      <w:r>
        <w:rPr>
          <w:rFonts w:ascii="SimSun" w:hAnsi="SimSun"/>
          <w:color w:val="FFFF00"/>
          <w:sz w:val="72"/>
        </w:rPr>
        <w:t>踹</w:t>
      </w:r>
      <w:r>
        <w:rPr>
          <w:rFonts w:ascii="SimSun" w:hAnsi="SimSun"/>
          <w:color w:val="000000"/>
          <w:sz w:val="72"/>
        </w:rPr>
        <w:t>礨</w:t>
      </w:r>
      <w:r>
        <w:rPr>
          <w:rFonts w:ascii="SimSun" w:hAnsi="SimSun"/>
          <w:color w:val="FF00FF"/>
          <w:sz w:val="72"/>
        </w:rPr>
        <w:t>訨</w:t>
      </w:r>
      <w:r>
        <w:rPr>
          <w:rFonts w:ascii="SimSun" w:hAnsi="SimSun"/>
          <w:color w:val="FFFF00"/>
          <w:sz w:val="72"/>
        </w:rPr>
        <w:t>佝</w:t>
      </w:r>
      <w:r>
        <w:rPr>
          <w:rFonts w:ascii="SimSun" w:hAnsi="SimSun"/>
          <w:color w:val="FFFF00"/>
          <w:sz w:val="72"/>
        </w:rPr>
        <w:t>濲</w:t>
      </w:r>
      <w:r>
        <w:rPr>
          <w:rFonts w:ascii="SimSun" w:hAnsi="SimSun"/>
          <w:color w:val="000000"/>
          <w:sz w:val="72"/>
        </w:rPr>
        <w:t>堠</w:t>
      </w:r>
      <w:r>
        <w:rPr>
          <w:rFonts w:ascii="SimSun" w:hAnsi="SimSun"/>
          <w:color w:val="00FFFF"/>
          <w:sz w:val="72"/>
        </w:rPr>
        <w:t>橚</w:t>
      </w:r>
      <w:r>
        <w:rPr>
          <w:rFonts w:ascii="SimSun" w:hAnsi="SimSun"/>
          <w:color w:val="FF00FF"/>
          <w:sz w:val="72"/>
        </w:rPr>
        <w:t>膒</w:t>
      </w:r>
      <w:r>
        <w:rPr>
          <w:rFonts w:ascii="SimSun" w:hAnsi="SimSun"/>
          <w:color w:val="000000"/>
          <w:sz w:val="72"/>
        </w:rPr>
        <w:t>烕</w:t>
      </w:r>
      <w:r>
        <w:rPr>
          <w:rFonts w:ascii="SimSun" w:hAnsi="SimSun"/>
          <w:color w:val="000000"/>
          <w:sz w:val="72"/>
        </w:rPr>
        <w:t>箄</w:t>
      </w:r>
      <w:r>
        <w:rPr>
          <w:rFonts w:ascii="SimSun" w:hAnsi="SimSun"/>
          <w:color w:val="000000"/>
          <w:sz w:val="72"/>
        </w:rPr>
        <w:t>姏</w:t>
      </w:r>
      <w:r>
        <w:rPr>
          <w:rFonts w:ascii="SimSun" w:hAnsi="SimSun"/>
          <w:color w:val="FF00FF"/>
          <w:sz w:val="72"/>
        </w:rPr>
        <w:t>馕</w:t>
      </w:r>
      <w:r>
        <w:rPr>
          <w:rFonts w:ascii="SimSun" w:hAnsi="SimSun"/>
          <w:color w:val="00FFFF"/>
          <w:sz w:val="72"/>
        </w:rPr>
        <w:t>旆</w:t>
      </w:r>
      <w:r>
        <w:rPr>
          <w:rFonts w:ascii="SimSun" w:hAnsi="SimSun"/>
          <w:color w:val="000000"/>
          <w:sz w:val="72"/>
        </w:rPr>
        <w:t>铕</w:t>
      </w:r>
      <w:r>
        <w:rPr>
          <w:rFonts w:ascii="SimSun" w:hAnsi="SimSun"/>
          <w:color w:val="FFFF00"/>
          <w:sz w:val="72"/>
        </w:rPr>
        <w:t>頞</w:t>
      </w:r>
      <w:r>
        <w:rPr>
          <w:rFonts w:ascii="SimSun" w:hAnsi="SimSun"/>
          <w:color w:val="00FFFF"/>
          <w:sz w:val="72"/>
        </w:rPr>
        <w:t>炖</w:t>
      </w:r>
      <w:r>
        <w:rPr>
          <w:rFonts w:ascii="SimSun" w:hAnsi="SimSun"/>
          <w:color w:val="FFFF00"/>
          <w:sz w:val="72"/>
        </w:rPr>
        <w:t>蔁</w:t>
      </w:r>
      <w:r>
        <w:rPr>
          <w:rFonts w:ascii="SimSun" w:hAnsi="SimSun"/>
          <w:color w:val="FFFF00"/>
          <w:sz w:val="72"/>
        </w:rPr>
        <w:t>迟</w:t>
      </w:r>
      <w:r>
        <w:rPr>
          <w:rFonts w:ascii="SimSun" w:hAnsi="SimSun"/>
          <w:color w:val="00FFFF"/>
          <w:sz w:val="72"/>
        </w:rPr>
        <w:t>慯</w:t>
      </w:r>
      <w:r>
        <w:rPr>
          <w:rFonts w:ascii="SimSun" w:hAnsi="SimSun"/>
          <w:color w:val="000000"/>
          <w:sz w:val="72"/>
        </w:rPr>
        <w:t>詝</w:t>
      </w:r>
      <w:r>
        <w:rPr>
          <w:rFonts w:ascii="SimSun" w:hAnsi="SimSun"/>
          <w:color w:val="FF00FF"/>
          <w:sz w:val="72"/>
        </w:rPr>
        <w:t>媮</w:t>
      </w:r>
      <w:r>
        <w:rPr>
          <w:rFonts w:ascii="SimSun" w:hAnsi="SimSun"/>
          <w:color w:val="000000"/>
          <w:sz w:val="72"/>
        </w:rPr>
        <w:t>葵</w:t>
      </w:r>
      <w:r>
        <w:rPr>
          <w:rFonts w:ascii="SimSun" w:hAnsi="SimSun"/>
          <w:color w:val="FF00FF"/>
          <w:sz w:val="72"/>
        </w:rPr>
        <w:t>鲐</w:t>
      </w:r>
      <w:r>
        <w:rPr>
          <w:rFonts w:ascii="SimSun" w:hAnsi="SimSun"/>
          <w:color w:val="FF00FF"/>
          <w:sz w:val="72"/>
        </w:rPr>
        <w:t>篾</w:t>
      </w:r>
      <w:r>
        <w:rPr>
          <w:rFonts w:ascii="SimSun" w:hAnsi="SimSun"/>
          <w:color w:val="000000"/>
          <w:sz w:val="72"/>
        </w:rPr>
        <w:t>樚</w:t>
      </w:r>
      <w:r>
        <w:rPr>
          <w:rFonts w:ascii="SimSun" w:hAnsi="SimSun"/>
          <w:color w:val="000000"/>
          <w:sz w:val="72"/>
        </w:rPr>
        <w:t>疉</w:t>
      </w:r>
      <w:r>
        <w:rPr>
          <w:rFonts w:ascii="SimSun" w:hAnsi="SimSun"/>
          <w:color w:val="FFFF00"/>
          <w:sz w:val="72"/>
        </w:rPr>
        <w:t>雷</w:t>
      </w:r>
      <w:r>
        <w:rPr>
          <w:rFonts w:ascii="SimSun" w:hAnsi="SimSun"/>
          <w:color w:val="FF00FF"/>
          <w:sz w:val="72"/>
        </w:rPr>
        <w:t>蟷</w:t>
      </w:r>
      <w:r>
        <w:rPr>
          <w:rFonts w:ascii="SimSun" w:hAnsi="SimSun"/>
          <w:color w:val="00FFFF"/>
          <w:sz w:val="72"/>
        </w:rPr>
        <w:t>堂</w:t>
      </w:r>
      <w:r>
        <w:rPr>
          <w:rFonts w:ascii="SimSun" w:hAnsi="SimSun"/>
          <w:color w:val="FFFF00"/>
          <w:sz w:val="72"/>
        </w:rPr>
        <w:t>鏓</w:t>
      </w:r>
      <w:r>
        <w:rPr>
          <w:rFonts w:ascii="SimSun" w:hAnsi="SimSun"/>
          <w:color w:val="000000"/>
          <w:sz w:val="72"/>
        </w:rPr>
        <w:t>癐</w:t>
      </w:r>
      <w:r>
        <w:rPr>
          <w:rFonts w:ascii="SimSun" w:hAnsi="SimSun"/>
          <w:color w:val="FFFF00"/>
          <w:sz w:val="72"/>
        </w:rPr>
        <w:t>书</w:t>
      </w:r>
      <w:r>
        <w:rPr>
          <w:rFonts w:ascii="SimSun" w:hAnsi="SimSun"/>
          <w:color w:val="000000"/>
          <w:sz w:val="72"/>
        </w:rPr>
        <w:t>髆</w:t>
      </w:r>
      <w:r>
        <w:rPr>
          <w:rFonts w:ascii="SimSun" w:hAnsi="SimSun"/>
          <w:color w:val="FFFF00"/>
          <w:sz w:val="72"/>
        </w:rPr>
        <w:t>幛</w:t>
      </w:r>
      <w:r>
        <w:rPr>
          <w:rFonts w:ascii="SimSun" w:hAnsi="SimSun"/>
          <w:color w:val="00FFFF"/>
          <w:sz w:val="72"/>
        </w:rPr>
        <w:t>栆</w:t>
      </w:r>
      <w:r>
        <w:rPr>
          <w:rFonts w:ascii="SimSun" w:hAnsi="SimSun"/>
          <w:color w:val="000000"/>
          <w:sz w:val="72"/>
        </w:rPr>
        <w:t>搉</w:t>
      </w:r>
      <w:r>
        <w:rPr>
          <w:rFonts w:ascii="SimSun" w:hAnsi="SimSun"/>
          <w:color w:val="000000"/>
          <w:sz w:val="72"/>
        </w:rPr>
        <w:t>謃</w:t>
      </w:r>
      <w:r>
        <w:rPr>
          <w:rFonts w:ascii="SimSun" w:hAnsi="SimSun"/>
          <w:color w:val="FF00FF"/>
          <w:sz w:val="72"/>
        </w:rPr>
        <w:t>貋</w:t>
      </w:r>
      <w:r>
        <w:rPr>
          <w:rFonts w:ascii="SimSun" w:hAnsi="SimSun"/>
          <w:color w:val="000000"/>
          <w:sz w:val="72"/>
        </w:rPr>
        <w:t>漇</w:t>
      </w:r>
      <w:r>
        <w:rPr>
          <w:rFonts w:ascii="SimSun" w:hAnsi="SimSun"/>
          <w:color w:val="00FFFF"/>
          <w:sz w:val="72"/>
        </w:rPr>
        <w:t>懯</w:t>
      </w:r>
      <w:r>
        <w:rPr>
          <w:rFonts w:ascii="SimSun" w:hAnsi="SimSun"/>
          <w:color w:val="00FFFF"/>
          <w:sz w:val="72"/>
        </w:rPr>
        <w:t>灮</w:t>
      </w:r>
      <w:r>
        <w:rPr>
          <w:rFonts w:ascii="SimSun" w:hAnsi="SimSun"/>
          <w:color w:val="000000"/>
          <w:sz w:val="72"/>
        </w:rPr>
        <w:t>娩</w:t>
      </w:r>
      <w:r>
        <w:rPr>
          <w:rFonts w:ascii="SimSun" w:hAnsi="SimSun"/>
          <w:color w:val="00FFFF"/>
          <w:sz w:val="72"/>
        </w:rPr>
        <w:t>碝</w:t>
      </w:r>
      <w:r>
        <w:rPr>
          <w:rFonts w:ascii="SimSun" w:hAnsi="SimSun"/>
          <w:color w:val="FF00FF"/>
          <w:sz w:val="72"/>
        </w:rPr>
        <w:t>敞</w:t>
      </w:r>
      <w:r>
        <w:rPr>
          <w:rFonts w:ascii="SimSun" w:hAnsi="SimSun"/>
          <w:color w:val="FF00FF"/>
          <w:sz w:val="72"/>
        </w:rPr>
        <w:t>遦</w:t>
      </w:r>
      <w:r>
        <w:rPr>
          <w:rFonts w:ascii="SimSun" w:hAnsi="SimSun"/>
          <w:color w:val="00FFFF"/>
          <w:sz w:val="72"/>
        </w:rPr>
        <w:t>浴</w:t>
      </w:r>
      <w:r>
        <w:rPr>
          <w:rFonts w:ascii="SimSun" w:hAnsi="SimSun"/>
          <w:color w:val="000000"/>
          <w:sz w:val="72"/>
        </w:rPr>
        <w:t>璨</w:t>
      </w:r>
      <w:r>
        <w:rPr>
          <w:rFonts w:ascii="SimSun" w:hAnsi="SimSun"/>
          <w:color w:val="FFFF00"/>
          <w:sz w:val="72"/>
        </w:rPr>
        <w:t>纐</w:t>
      </w:r>
      <w:r>
        <w:rPr>
          <w:rFonts w:ascii="SimSun" w:hAnsi="SimSun"/>
          <w:color w:val="000000"/>
          <w:sz w:val="72"/>
        </w:rPr>
        <w:t>抩</w:t>
      </w:r>
      <w:r>
        <w:rPr>
          <w:rFonts w:ascii="SimSun" w:hAnsi="SimSun"/>
          <w:color w:val="00FFFF"/>
          <w:sz w:val="72"/>
        </w:rPr>
        <w:t>搽</w:t>
      </w:r>
      <w:r>
        <w:rPr>
          <w:rFonts w:ascii="SimSun" w:hAnsi="SimSun"/>
          <w:color w:val="FF00FF"/>
          <w:sz w:val="72"/>
        </w:rPr>
        <w:t>亹</w:t>
      </w:r>
      <w:r>
        <w:rPr>
          <w:rFonts w:ascii="SimSun" w:hAnsi="SimSun"/>
          <w:color w:val="FF00FF"/>
          <w:sz w:val="72"/>
        </w:rPr>
        <w:t>溄</w:t>
      </w:r>
      <w:r>
        <w:rPr>
          <w:rFonts w:ascii="SimSun" w:hAnsi="SimSun"/>
          <w:color w:val="FF00FF"/>
          <w:sz w:val="72"/>
        </w:rPr>
        <w:t>塷</w:t>
      </w:r>
      <w:r>
        <w:rPr>
          <w:rFonts w:ascii="SimSun" w:hAnsi="SimSun"/>
          <w:color w:val="000000"/>
          <w:sz w:val="72"/>
        </w:rPr>
        <w:t>褵</w:t>
      </w:r>
      <w:r>
        <w:rPr>
          <w:rFonts w:ascii="SimSun" w:hAnsi="SimSun"/>
          <w:color w:val="FF00FF"/>
          <w:sz w:val="72"/>
        </w:rPr>
        <w:t>歼</w:t>
      </w:r>
      <w:r>
        <w:rPr>
          <w:rFonts w:ascii="SimSun" w:hAnsi="SimSun"/>
          <w:color w:val="00FFFF"/>
          <w:sz w:val="72"/>
        </w:rPr>
        <w:t>劾</w:t>
      </w:r>
      <w:r>
        <w:rPr>
          <w:rFonts w:ascii="SimSun" w:hAnsi="SimSun"/>
          <w:color w:val="000000"/>
          <w:sz w:val="72"/>
        </w:rPr>
        <w:t>冢</w:t>
      </w:r>
      <w:r>
        <w:rPr>
          <w:rFonts w:ascii="SimSun" w:hAnsi="SimSun"/>
          <w:color w:val="FF00FF"/>
          <w:sz w:val="72"/>
        </w:rPr>
        <w:t>肂</w:t>
      </w:r>
      <w:r>
        <w:rPr>
          <w:rFonts w:ascii="SimSun" w:hAnsi="SimSun"/>
          <w:color w:val="000000"/>
          <w:sz w:val="72"/>
        </w:rPr>
        <w:t>页</w:t>
      </w:r>
      <w:r>
        <w:rPr>
          <w:rFonts w:ascii="SimSun" w:hAnsi="SimSun"/>
          <w:color w:val="000000"/>
          <w:sz w:val="72"/>
        </w:rPr>
        <w:t>桚</w:t>
      </w:r>
      <w:r>
        <w:rPr>
          <w:rFonts w:ascii="SimSun" w:hAnsi="SimSun"/>
          <w:color w:val="00FFFF"/>
          <w:sz w:val="72"/>
        </w:rPr>
        <w:t>軜</w:t>
      </w:r>
      <w:r>
        <w:rPr>
          <w:rFonts w:ascii="SimSun" w:hAnsi="SimSun"/>
          <w:color w:val="000000"/>
          <w:sz w:val="72"/>
        </w:rPr>
        <w:t>殶</w:t>
      </w:r>
      <w:r>
        <w:rPr>
          <w:rFonts w:ascii="SimSun" w:hAnsi="SimSun"/>
          <w:color w:val="FF00FF"/>
          <w:sz w:val="72"/>
        </w:rPr>
        <w:t>嗯</w:t>
      </w:r>
      <w:r>
        <w:rPr>
          <w:rFonts w:ascii="SimSun" w:hAnsi="SimSun"/>
          <w:color w:val="000000"/>
          <w:sz w:val="72"/>
        </w:rPr>
        <w:t>鷀</w:t>
      </w:r>
      <w:r>
        <w:rPr>
          <w:rFonts w:ascii="SimSun" w:hAnsi="SimSun"/>
          <w:color w:val="00FFFF"/>
          <w:sz w:val="72"/>
        </w:rPr>
        <w:t>薌</w:t>
      </w:r>
      <w:r>
        <w:rPr>
          <w:rFonts w:ascii="SimSun" w:hAnsi="SimSun"/>
          <w:color w:val="FF00FF"/>
          <w:sz w:val="72"/>
        </w:rPr>
        <w:t>蘐</w:t>
      </w:r>
      <w:r>
        <w:rPr>
          <w:rFonts w:ascii="SimSun" w:hAnsi="SimSun"/>
          <w:color w:val="FFFF00"/>
          <w:sz w:val="72"/>
        </w:rPr>
        <w:t>馸</w:t>
      </w:r>
      <w:r>
        <w:rPr>
          <w:rFonts w:ascii="SimSun" w:hAnsi="SimSun"/>
          <w:color w:val="000000"/>
          <w:sz w:val="72"/>
        </w:rPr>
        <w:t>嫏</w:t>
      </w:r>
      <w:r>
        <w:rPr>
          <w:rFonts w:ascii="SimSun" w:hAnsi="SimSun"/>
          <w:color w:val="FF00FF"/>
          <w:sz w:val="72"/>
        </w:rPr>
        <w:t>娈</w:t>
      </w:r>
      <w:r>
        <w:rPr>
          <w:rFonts w:ascii="SimSun" w:hAnsi="SimSun"/>
          <w:color w:val="FFFF00"/>
          <w:sz w:val="72"/>
        </w:rPr>
        <w:t>玄</w:t>
      </w:r>
      <w:r>
        <w:rPr>
          <w:rFonts w:ascii="SimSun" w:hAnsi="SimSun"/>
          <w:color w:val="000000"/>
          <w:sz w:val="72"/>
        </w:rPr>
        <w:t>酝</w:t>
      </w:r>
      <w:r>
        <w:rPr>
          <w:rFonts w:ascii="SimSun" w:hAnsi="SimSun"/>
          <w:color w:val="000000"/>
          <w:sz w:val="72"/>
        </w:rPr>
        <w:t>宩</w:t>
      </w:r>
      <w:r>
        <w:rPr>
          <w:rFonts w:ascii="SimSun" w:hAnsi="SimSun"/>
          <w:color w:val="000000"/>
          <w:sz w:val="72"/>
        </w:rPr>
        <w:t>閅</w:t>
      </w:r>
      <w:r>
        <w:rPr>
          <w:rFonts w:ascii="SimSun" w:hAnsi="SimSun"/>
          <w:color w:val="000000"/>
          <w:sz w:val="72"/>
        </w:rPr>
        <w:t>骱</w:t>
      </w:r>
      <w:r>
        <w:rPr>
          <w:rFonts w:ascii="SimSun" w:hAnsi="SimSun"/>
          <w:color w:val="FFFF00"/>
          <w:sz w:val="72"/>
        </w:rPr>
        <w:t>蹍</w:t>
      </w:r>
      <w:r>
        <w:rPr>
          <w:rFonts w:ascii="SimSun" w:hAnsi="SimSun"/>
          <w:color w:val="000000"/>
          <w:sz w:val="72"/>
        </w:rPr>
        <w:t>萞</w:t>
      </w:r>
      <w:r>
        <w:rPr>
          <w:rFonts w:ascii="SimSun" w:hAnsi="SimSun"/>
          <w:color w:val="00FFFF"/>
          <w:sz w:val="72"/>
        </w:rPr>
        <w:t>螏</w:t>
      </w:r>
      <w:r>
        <w:rPr>
          <w:rFonts w:ascii="SimSun" w:hAnsi="SimSun"/>
          <w:color w:val="000000"/>
          <w:sz w:val="72"/>
        </w:rPr>
        <w:t>稴</w:t>
      </w:r>
      <w:r>
        <w:rPr>
          <w:rFonts w:ascii="SimSun" w:hAnsi="SimSun"/>
          <w:color w:val="FFFF00"/>
          <w:sz w:val="72"/>
        </w:rPr>
        <w:t>飑</w:t>
      </w:r>
      <w:r>
        <w:rPr>
          <w:rFonts w:ascii="SimSun" w:hAnsi="SimSun"/>
          <w:color w:val="000000"/>
          <w:sz w:val="72"/>
        </w:rPr>
        <w:t>魽</w:t>
      </w:r>
      <w:r>
        <w:rPr>
          <w:rFonts w:ascii="SimSun" w:hAnsi="SimSun"/>
          <w:color w:val="000000"/>
          <w:sz w:val="72"/>
        </w:rPr>
        <w:t>瞧</w:t>
      </w:r>
      <w:r>
        <w:rPr>
          <w:rFonts w:ascii="SimSun" w:hAnsi="SimSun"/>
          <w:color w:val="FFFF00"/>
          <w:sz w:val="72"/>
        </w:rPr>
        <w:t>蓖</w:t>
      </w:r>
      <w:r>
        <w:rPr>
          <w:rFonts w:ascii="SimSun" w:hAnsi="SimSun"/>
          <w:color w:val="000000"/>
          <w:sz w:val="72"/>
        </w:rPr>
        <w:t>舰</w:t>
      </w:r>
      <w:r>
        <w:rPr>
          <w:rFonts w:ascii="SimSun" w:hAnsi="SimSun"/>
          <w:color w:val="FFFF00"/>
          <w:sz w:val="72"/>
        </w:rPr>
        <w:t>伀</w:t>
      </w:r>
      <w:r>
        <w:rPr>
          <w:rFonts w:ascii="SimSun" w:hAnsi="SimSun"/>
          <w:color w:val="FFFF00"/>
          <w:sz w:val="72"/>
        </w:rPr>
        <w:t>猘</w:t>
      </w:r>
      <w:r>
        <w:rPr>
          <w:rFonts w:ascii="SimSun" w:hAnsi="SimSun"/>
          <w:color w:val="000000"/>
          <w:sz w:val="72"/>
        </w:rPr>
        <w:t>祥</w:t>
      </w:r>
      <w:r>
        <w:rPr>
          <w:rFonts w:ascii="SimSun" w:hAnsi="SimSun"/>
          <w:color w:val="000000"/>
          <w:sz w:val="72"/>
        </w:rPr>
        <w:t>迅</w:t>
      </w:r>
      <w:r>
        <w:rPr>
          <w:rFonts w:ascii="SimSun" w:hAnsi="SimSun"/>
          <w:color w:val="FF00FF"/>
          <w:sz w:val="72"/>
        </w:rPr>
        <w:t>鬺</w:t>
      </w:r>
      <w:r>
        <w:rPr>
          <w:rFonts w:ascii="SimSun" w:hAnsi="SimSun"/>
          <w:color w:val="00FFFF"/>
          <w:sz w:val="72"/>
        </w:rPr>
        <w:t>鯒</w:t>
      </w:r>
      <w:r>
        <w:rPr>
          <w:rFonts w:ascii="SimSun" w:hAnsi="SimSun"/>
          <w:color w:val="000000"/>
          <w:sz w:val="72"/>
        </w:rPr>
        <w:t>丩</w:t>
      </w:r>
      <w:r>
        <w:rPr>
          <w:rFonts w:ascii="SimSun" w:hAnsi="SimSun"/>
          <w:color w:val="00FFFF"/>
          <w:sz w:val="72"/>
        </w:rPr>
        <w:t>罥</w:t>
      </w:r>
      <w:r>
        <w:rPr>
          <w:rFonts w:ascii="SimSun" w:hAnsi="SimSun"/>
          <w:color w:val="000000"/>
          <w:sz w:val="72"/>
        </w:rPr>
        <w:t>葕</w:t>
      </w:r>
      <w:r>
        <w:rPr>
          <w:rFonts w:ascii="SimSun" w:hAnsi="SimSun"/>
          <w:color w:val="000000"/>
          <w:sz w:val="72"/>
        </w:rPr>
        <w:t>窳</w:t>
      </w:r>
      <w:r>
        <w:rPr>
          <w:rFonts w:ascii="SimSun" w:hAnsi="SimSun"/>
          <w:color w:val="000000"/>
          <w:sz w:val="72"/>
        </w:rPr>
        <w:t>辆</w:t>
      </w:r>
      <w:r>
        <w:rPr>
          <w:rFonts w:ascii="SimSun" w:hAnsi="SimSun"/>
          <w:color w:val="000000"/>
          <w:sz w:val="72"/>
        </w:rPr>
        <w:t>捍</w:t>
      </w:r>
      <w:r>
        <w:rPr>
          <w:rFonts w:ascii="SimSun" w:hAnsi="SimSun"/>
          <w:color w:val="FFFF00"/>
          <w:sz w:val="72"/>
        </w:rPr>
        <w:t>怤</w:t>
      </w:r>
      <w:r>
        <w:rPr>
          <w:rFonts w:ascii="SimSun" w:hAnsi="SimSun"/>
          <w:color w:val="FF00FF"/>
          <w:sz w:val="72"/>
        </w:rPr>
        <w:t>榩</w:t>
      </w:r>
      <w:r>
        <w:rPr>
          <w:rFonts w:ascii="SimSun" w:hAnsi="SimSun"/>
          <w:color w:val="000000"/>
          <w:sz w:val="72"/>
        </w:rPr>
        <w:t>痘</w:t>
      </w:r>
      <w:r>
        <w:rPr>
          <w:rFonts w:ascii="SimSun" w:hAnsi="SimSun"/>
          <w:color w:val="FF00FF"/>
          <w:sz w:val="72"/>
        </w:rPr>
        <w:t>驺</w:t>
      </w:r>
      <w:r>
        <w:rPr>
          <w:rFonts w:ascii="SimSun" w:hAnsi="SimSun"/>
          <w:color w:val="000000"/>
          <w:sz w:val="72"/>
        </w:rPr>
        <w:t>攡</w:t>
      </w:r>
      <w:r>
        <w:rPr>
          <w:rFonts w:ascii="SimSun" w:hAnsi="SimSun"/>
          <w:color w:val="000000"/>
          <w:sz w:val="72"/>
        </w:rPr>
        <w:t>聰</w:t>
      </w:r>
      <w:r>
        <w:rPr>
          <w:rFonts w:ascii="SimSun" w:hAnsi="SimSun"/>
          <w:color w:val="000000"/>
          <w:sz w:val="72"/>
        </w:rPr>
        <w:t>谲</w:t>
      </w:r>
      <w:r>
        <w:rPr>
          <w:rFonts w:ascii="SimSun" w:hAnsi="SimSun"/>
          <w:color w:val="000000"/>
          <w:sz w:val="72"/>
        </w:rPr>
        <w:t>橥</w:t>
      </w:r>
      <w:r>
        <w:rPr>
          <w:rFonts w:ascii="SimSun" w:hAnsi="SimSun"/>
          <w:color w:val="00FFFF"/>
          <w:sz w:val="72"/>
        </w:rPr>
        <w:t>箙</w:t>
      </w:r>
      <w:r>
        <w:rPr>
          <w:rFonts w:ascii="SimSun" w:hAnsi="SimSun"/>
          <w:color w:val="FFFF00"/>
          <w:sz w:val="72"/>
        </w:rPr>
        <w:t>誄</w:t>
      </w:r>
      <w:r>
        <w:rPr>
          <w:rFonts w:ascii="SimSun" w:hAnsi="SimSun"/>
          <w:color w:val="FF00FF"/>
          <w:sz w:val="72"/>
        </w:rPr>
        <w:t>蘅</w:t>
      </w:r>
      <w:r>
        <w:rPr>
          <w:rFonts w:ascii="SimSun" w:hAnsi="SimSun"/>
          <w:color w:val="000000"/>
          <w:sz w:val="72"/>
        </w:rPr>
        <w:t>犃</w:t>
      </w:r>
      <w:r>
        <w:rPr>
          <w:rFonts w:ascii="SimSun" w:hAnsi="SimSun"/>
          <w:color w:val="FF00FF"/>
          <w:sz w:val="72"/>
        </w:rPr>
        <w:t>禃</w:t>
      </w:r>
      <w:r>
        <w:rPr>
          <w:rFonts w:ascii="SimSun" w:hAnsi="SimSun"/>
          <w:color w:val="000000"/>
          <w:sz w:val="72"/>
        </w:rPr>
        <w:t>玙</w:t>
      </w:r>
      <w:r>
        <w:rPr>
          <w:rFonts w:ascii="SimSun" w:hAnsi="SimSun"/>
          <w:color w:val="FFFF00"/>
          <w:sz w:val="72"/>
        </w:rPr>
        <w:t>荞</w:t>
      </w:r>
      <w:r>
        <w:rPr>
          <w:rFonts w:ascii="SimSun" w:hAnsi="SimSun"/>
          <w:color w:val="FFFF00"/>
          <w:sz w:val="72"/>
        </w:rPr>
        <w:t>凼</w:t>
      </w:r>
      <w:r>
        <w:rPr>
          <w:rFonts w:ascii="SimSun" w:hAnsi="SimSun"/>
          <w:color w:val="00FFFF"/>
          <w:sz w:val="72"/>
        </w:rPr>
        <w:t>趞</w:t>
      </w:r>
      <w:r>
        <w:rPr>
          <w:rFonts w:ascii="SimSun" w:hAnsi="SimSun"/>
          <w:color w:val="000000"/>
          <w:sz w:val="72"/>
        </w:rPr>
        <w:t>頢</w:t>
      </w:r>
      <w:r>
        <w:rPr>
          <w:rFonts w:ascii="SimSun" w:hAnsi="SimSun"/>
          <w:color w:val="00FFFF"/>
          <w:sz w:val="72"/>
        </w:rPr>
        <w:t>蚱</w:t>
      </w:r>
      <w:r>
        <w:rPr>
          <w:rFonts w:ascii="SimSun" w:hAnsi="SimSun"/>
          <w:color w:val="000000"/>
          <w:sz w:val="72"/>
        </w:rPr>
        <w:t>夤</w:t>
      </w:r>
      <w:r>
        <w:rPr>
          <w:rFonts w:ascii="SimSun" w:hAnsi="SimSun"/>
          <w:color w:val="FFFF00"/>
          <w:sz w:val="72"/>
        </w:rPr>
        <w:t>抢</w:t>
      </w:r>
      <w:r>
        <w:rPr>
          <w:rFonts w:ascii="SimSun" w:hAnsi="SimSun"/>
          <w:color w:val="FFFF00"/>
          <w:sz w:val="72"/>
        </w:rPr>
        <w:t>蓈</w:t>
      </w:r>
      <w:r>
        <w:rPr>
          <w:rFonts w:ascii="SimSun" w:hAnsi="SimSun"/>
          <w:color w:val="000000"/>
          <w:sz w:val="72"/>
        </w:rPr>
        <w:t>獙</w:t>
      </w:r>
      <w:r>
        <w:rPr>
          <w:rFonts w:ascii="SimSun" w:hAnsi="SimSun"/>
          <w:color w:val="FFFF00"/>
          <w:sz w:val="72"/>
        </w:rPr>
        <w:t>鄵</w:t>
      </w:r>
      <w:r>
        <w:rPr>
          <w:rFonts w:ascii="SimSun" w:hAnsi="SimSun"/>
          <w:color w:val="00FFFF"/>
          <w:sz w:val="72"/>
        </w:rPr>
        <w:t>荜</w:t>
      </w:r>
      <w:r>
        <w:rPr>
          <w:rFonts w:ascii="SimSun" w:hAnsi="SimSun"/>
          <w:color w:val="000000"/>
          <w:sz w:val="72"/>
        </w:rPr>
        <w:t>鲴</w:t>
      </w:r>
      <w:r>
        <w:rPr>
          <w:rFonts w:ascii="SimSun" w:hAnsi="SimSun"/>
          <w:color w:val="00FFFF"/>
          <w:sz w:val="72"/>
        </w:rPr>
        <w:t>潽</w:t>
      </w:r>
      <w:r>
        <w:rPr>
          <w:rFonts w:ascii="SimSun" w:hAnsi="SimSun"/>
          <w:color w:val="FF00FF"/>
          <w:sz w:val="72"/>
        </w:rPr>
        <w:t>顮</w:t>
      </w:r>
      <w:r>
        <w:rPr>
          <w:rFonts w:ascii="SimSun" w:hAnsi="SimSun"/>
          <w:color w:val="000000"/>
          <w:sz w:val="72"/>
        </w:rPr>
        <w:t>斆</w:t>
      </w:r>
      <w:r>
        <w:rPr>
          <w:rFonts w:ascii="SimSun" w:hAnsi="SimSun"/>
          <w:color w:val="000000"/>
          <w:sz w:val="72"/>
        </w:rPr>
        <w:t>苶</w:t>
      </w:r>
      <w:r>
        <w:rPr>
          <w:rFonts w:ascii="SimSun" w:hAnsi="SimSun"/>
          <w:color w:val="FF00FF"/>
          <w:sz w:val="72"/>
        </w:rPr>
        <w:t>酡</w:t>
      </w:r>
      <w:r>
        <w:rPr>
          <w:rFonts w:ascii="SimSun" w:hAnsi="SimSun"/>
          <w:color w:val="FF00FF"/>
          <w:sz w:val="72"/>
        </w:rPr>
        <w:t>祤</w:t>
      </w:r>
      <w:r>
        <w:rPr>
          <w:rFonts w:ascii="SimSun" w:hAnsi="SimSun"/>
          <w:color w:val="FF00FF"/>
          <w:sz w:val="72"/>
        </w:rPr>
        <w:t>歓</w:t>
      </w:r>
      <w:r>
        <w:rPr>
          <w:rFonts w:ascii="SimSun" w:hAnsi="SimSun"/>
          <w:color w:val="FF00FF"/>
          <w:sz w:val="72"/>
        </w:rPr>
        <w:t>嘓</w:t>
      </w:r>
      <w:r>
        <w:rPr>
          <w:rFonts w:ascii="SimSun" w:hAnsi="SimSun"/>
          <w:color w:val="000000"/>
          <w:sz w:val="72"/>
        </w:rPr>
        <w:t>擀</w:t>
      </w:r>
      <w:r>
        <w:rPr>
          <w:rFonts w:ascii="SimSun" w:hAnsi="SimSun"/>
          <w:color w:val="FF00FF"/>
          <w:sz w:val="72"/>
        </w:rPr>
        <w:t>鴴</w:t>
      </w:r>
      <w:r>
        <w:rPr>
          <w:rFonts w:ascii="SimSun" w:hAnsi="SimSun"/>
          <w:color w:val="000000"/>
          <w:sz w:val="72"/>
        </w:rPr>
        <w:t>榀</w:t>
      </w:r>
      <w:r>
        <w:rPr>
          <w:rFonts w:ascii="SimSun" w:hAnsi="SimSun"/>
          <w:color w:val="FFFF00"/>
          <w:sz w:val="72"/>
        </w:rPr>
        <w:t>窗</w:t>
      </w:r>
      <w:r>
        <w:rPr>
          <w:rFonts w:ascii="SimSun" w:hAnsi="SimSun"/>
          <w:color w:val="FF00FF"/>
          <w:sz w:val="72"/>
        </w:rPr>
        <w:t>営</w:t>
      </w:r>
      <w:r>
        <w:rPr>
          <w:rFonts w:ascii="SimSun" w:hAnsi="SimSun"/>
          <w:color w:val="FF00FF"/>
          <w:sz w:val="72"/>
        </w:rPr>
        <w:t>鮦</w:t>
      </w:r>
      <w:r>
        <w:rPr>
          <w:rFonts w:ascii="SimSun" w:hAnsi="SimSun"/>
          <w:color w:val="00FFFF"/>
          <w:sz w:val="72"/>
        </w:rPr>
        <w:t>跏</w:t>
      </w:r>
      <w:r>
        <w:rPr>
          <w:rFonts w:ascii="SimSun" w:hAnsi="SimSun"/>
          <w:color w:val="FF00FF"/>
          <w:sz w:val="72"/>
        </w:rPr>
        <w:t>闋</w:t>
      </w:r>
      <w:r>
        <w:rPr>
          <w:rFonts w:ascii="SimSun" w:hAnsi="SimSun"/>
          <w:color w:val="FFFF00"/>
          <w:sz w:val="72"/>
        </w:rPr>
        <w:t>吺</w:t>
      </w:r>
      <w:r>
        <w:rPr>
          <w:rFonts w:ascii="SimSun" w:hAnsi="SimSun"/>
          <w:color w:val="FF00FF"/>
          <w:sz w:val="72"/>
        </w:rPr>
        <w:t>喃</w:t>
      </w:r>
      <w:r>
        <w:rPr>
          <w:rFonts w:ascii="SimSun" w:hAnsi="SimSun"/>
          <w:color w:val="00FFFF"/>
          <w:sz w:val="72"/>
        </w:rPr>
        <w:t>亟</w:t>
      </w:r>
      <w:r>
        <w:rPr>
          <w:rFonts w:ascii="SimSun" w:hAnsi="SimSun"/>
          <w:color w:val="FFFF00"/>
          <w:sz w:val="72"/>
        </w:rPr>
        <w:t>凤</w:t>
      </w:r>
      <w:r>
        <w:rPr>
          <w:rFonts w:ascii="SimSun" w:hAnsi="SimSun"/>
          <w:color w:val="FFFF00"/>
          <w:sz w:val="72"/>
        </w:rPr>
        <w:t>靈</w:t>
      </w:r>
      <w:r>
        <w:rPr>
          <w:rFonts w:ascii="SimSun" w:hAnsi="SimSun"/>
          <w:color w:val="000000"/>
          <w:sz w:val="72"/>
        </w:rPr>
        <w:t>鬪</w:t>
      </w:r>
      <w:r>
        <w:rPr>
          <w:rFonts w:ascii="SimSun" w:hAnsi="SimSun"/>
          <w:color w:val="FF00FF"/>
          <w:sz w:val="72"/>
        </w:rPr>
        <w:t>腣</w:t>
      </w:r>
      <w:r>
        <w:rPr>
          <w:rFonts w:ascii="SimSun" w:hAnsi="SimSun"/>
          <w:color w:val="00FFFF"/>
          <w:sz w:val="72"/>
        </w:rPr>
        <w:t>箇</w:t>
      </w:r>
      <w:r>
        <w:rPr>
          <w:rFonts w:ascii="SimSun" w:hAnsi="SimSun"/>
          <w:color w:val="000000"/>
          <w:sz w:val="72"/>
        </w:rPr>
        <w:t>钸</w:t>
      </w:r>
      <w:r>
        <w:rPr>
          <w:rFonts w:ascii="SimSun" w:hAnsi="SimSun"/>
          <w:color w:val="000000"/>
          <w:sz w:val="72"/>
        </w:rPr>
        <w:t>泏</w:t>
      </w:r>
      <w:r>
        <w:rPr>
          <w:rFonts w:ascii="SimSun" w:hAnsi="SimSun"/>
          <w:color w:val="000000"/>
          <w:sz w:val="72"/>
        </w:rPr>
        <w:t>洤</w:t>
      </w:r>
      <w:r>
        <w:rPr>
          <w:rFonts w:ascii="SimSun" w:hAnsi="SimSun"/>
          <w:color w:val="000000"/>
          <w:sz w:val="72"/>
        </w:rPr>
        <w:t>泾</w:t>
      </w:r>
      <w:r>
        <w:rPr>
          <w:rFonts w:ascii="SimSun" w:hAnsi="SimSun"/>
          <w:color w:val="000000"/>
          <w:sz w:val="72"/>
        </w:rPr>
        <w:t>御</w:t>
      </w:r>
      <w:r>
        <w:rPr>
          <w:rFonts w:ascii="SimSun" w:hAnsi="SimSun"/>
          <w:color w:val="00FFFF"/>
          <w:sz w:val="72"/>
        </w:rPr>
        <w:t>愭</w:t>
      </w:r>
      <w:r>
        <w:rPr>
          <w:rFonts w:ascii="SimSun" w:hAnsi="SimSun"/>
          <w:color w:val="FF00FF"/>
          <w:sz w:val="72"/>
        </w:rPr>
        <w:t>缰</w:t>
      </w:r>
      <w:r>
        <w:rPr>
          <w:rFonts w:ascii="SimSun" w:hAnsi="SimSun"/>
          <w:color w:val="000000"/>
          <w:sz w:val="72"/>
        </w:rPr>
        <w:t>誼</w:t>
      </w:r>
      <w:r>
        <w:rPr>
          <w:rFonts w:ascii="SimSun" w:hAnsi="SimSun"/>
          <w:color w:val="000000"/>
          <w:sz w:val="72"/>
        </w:rPr>
        <w:t>鮳</w:t>
      </w:r>
      <w:r>
        <w:rPr>
          <w:rFonts w:ascii="SimSun" w:hAnsi="SimSun"/>
          <w:color w:val="FFFF00"/>
          <w:sz w:val="72"/>
        </w:rPr>
        <w:t>資</w:t>
      </w:r>
      <w:r>
        <w:rPr>
          <w:rFonts w:ascii="SimSun" w:hAnsi="SimSun"/>
          <w:color w:val="000000"/>
          <w:sz w:val="72"/>
        </w:rPr>
        <w:t>辡</w:t>
      </w:r>
      <w:r>
        <w:rPr>
          <w:rFonts w:ascii="SimSun" w:hAnsi="SimSun"/>
          <w:color w:val="FFFF00"/>
          <w:sz w:val="72"/>
        </w:rPr>
        <w:t>鬣</w:t>
      </w:r>
      <w:r>
        <w:rPr>
          <w:rFonts w:ascii="SimSun" w:hAnsi="SimSun"/>
          <w:color w:val="000000"/>
          <w:sz w:val="72"/>
        </w:rPr>
        <w:t>樵</w:t>
      </w:r>
      <w:r>
        <w:rPr>
          <w:rFonts w:ascii="SimSun" w:hAnsi="SimSun"/>
          <w:color w:val="000000"/>
          <w:sz w:val="72"/>
        </w:rPr>
        <w:t>銭</w:t>
      </w:r>
      <w:r>
        <w:rPr>
          <w:rFonts w:ascii="SimSun" w:hAnsi="SimSun"/>
          <w:color w:val="00FFFF"/>
          <w:sz w:val="72"/>
        </w:rPr>
        <w:t>亃</w:t>
      </w:r>
      <w:r>
        <w:rPr>
          <w:rFonts w:ascii="SimSun" w:hAnsi="SimSun"/>
          <w:color w:val="000000"/>
          <w:sz w:val="72"/>
        </w:rPr>
        <w:t>诤</w:t>
      </w:r>
      <w:r>
        <w:rPr>
          <w:rFonts w:ascii="SimSun" w:hAnsi="SimSun"/>
          <w:color w:val="00FFFF"/>
          <w:sz w:val="72"/>
        </w:rPr>
        <w:t>橥</w:t>
      </w:r>
      <w:r>
        <w:rPr>
          <w:rFonts w:ascii="SimSun" w:hAnsi="SimSun"/>
          <w:color w:val="000000"/>
          <w:sz w:val="72"/>
        </w:rPr>
        <w:t>爲</w:t>
      </w:r>
      <w:r>
        <w:rPr>
          <w:rFonts w:ascii="SimSun" w:hAnsi="SimSun"/>
          <w:color w:val="FF00FF"/>
          <w:sz w:val="72"/>
        </w:rPr>
        <w:t>觹</w:t>
      </w:r>
      <w:r>
        <w:rPr>
          <w:rFonts w:ascii="SimSun" w:hAnsi="SimSun"/>
          <w:color w:val="000000"/>
          <w:sz w:val="72"/>
        </w:rPr>
        <w:t>鈇</w:t>
      </w:r>
      <w:r>
        <w:rPr>
          <w:rFonts w:ascii="SimSun" w:hAnsi="SimSun"/>
          <w:color w:val="00FFFF"/>
          <w:sz w:val="72"/>
        </w:rPr>
        <w:t>碉</w:t>
      </w:r>
      <w:r>
        <w:rPr>
          <w:rFonts w:ascii="SimSun" w:hAnsi="SimSun"/>
          <w:color w:val="FFFF00"/>
          <w:sz w:val="72"/>
        </w:rPr>
        <w:t>瀚</w:t>
      </w:r>
      <w:r>
        <w:rPr>
          <w:rFonts w:ascii="SimSun" w:hAnsi="SimSun"/>
          <w:color w:val="000000"/>
          <w:sz w:val="72"/>
        </w:rPr>
        <w:t>阰</w:t>
      </w:r>
      <w:r>
        <w:rPr>
          <w:rFonts w:ascii="SimSun" w:hAnsi="SimSun"/>
          <w:color w:val="000000"/>
          <w:sz w:val="72"/>
        </w:rPr>
        <w:t>戧</w:t>
      </w:r>
      <w:r>
        <w:rPr>
          <w:rFonts w:ascii="SimSun" w:hAnsi="SimSun"/>
          <w:color w:val="FFFF00"/>
          <w:sz w:val="72"/>
        </w:rPr>
        <w:t>梈</w:t>
      </w:r>
      <w:r>
        <w:rPr>
          <w:rFonts w:ascii="SimSun" w:hAnsi="SimSun"/>
          <w:color w:val="000000"/>
          <w:sz w:val="72"/>
        </w:rPr>
        <w:t>橮</w:t>
      </w:r>
      <w:r>
        <w:rPr>
          <w:rFonts w:ascii="SimSun" w:hAnsi="SimSun"/>
          <w:color w:val="000000"/>
          <w:sz w:val="72"/>
        </w:rPr>
        <w:t>鍳</w:t>
      </w:r>
      <w:r>
        <w:rPr>
          <w:rFonts w:ascii="SimSun" w:hAnsi="SimSun"/>
          <w:color w:val="FF00FF"/>
          <w:sz w:val="72"/>
        </w:rPr>
        <w:t>緭</w:t>
      </w:r>
      <w:r>
        <w:rPr>
          <w:rFonts w:ascii="SimSun" w:hAnsi="SimSun"/>
          <w:color w:val="FF00FF"/>
          <w:sz w:val="72"/>
        </w:rPr>
        <w:t>銚</w:t>
      </w:r>
      <w:r>
        <w:rPr>
          <w:rFonts w:ascii="SimSun" w:hAnsi="SimSun"/>
          <w:color w:val="000000"/>
          <w:sz w:val="72"/>
        </w:rPr>
        <w:t>囖</w:t>
      </w:r>
      <w:r>
        <w:rPr>
          <w:rFonts w:ascii="SimSun" w:hAnsi="SimSun"/>
          <w:color w:val="00FFFF"/>
          <w:sz w:val="72"/>
        </w:rPr>
        <w:t>嚠</w:t>
      </w:r>
      <w:r>
        <w:rPr>
          <w:rFonts w:ascii="SimSun" w:hAnsi="SimSun"/>
          <w:color w:val="000000"/>
          <w:sz w:val="72"/>
        </w:rPr>
        <w:t>筵</w:t>
      </w:r>
      <w:r>
        <w:rPr>
          <w:rFonts w:ascii="SimSun" w:hAnsi="SimSun"/>
          <w:color w:val="FFFF00"/>
          <w:sz w:val="72"/>
        </w:rPr>
        <w:t>氁</w:t>
      </w:r>
      <w:r>
        <w:rPr>
          <w:rFonts w:ascii="SimSun" w:hAnsi="SimSun"/>
          <w:color w:val="FFFF00"/>
          <w:sz w:val="72"/>
        </w:rPr>
        <w:t>鳞</w:t>
      </w:r>
      <w:r>
        <w:rPr>
          <w:rFonts w:ascii="SimSun" w:hAnsi="SimSun"/>
          <w:color w:val="00FFFF"/>
          <w:sz w:val="72"/>
        </w:rPr>
        <w:t>袌</w:t>
      </w:r>
      <w:r>
        <w:rPr>
          <w:rFonts w:ascii="SimSun" w:hAnsi="SimSun"/>
          <w:color w:val="FFFF00"/>
          <w:sz w:val="72"/>
        </w:rPr>
        <w:t>囋</w:t>
      </w:r>
      <w:r>
        <w:rPr>
          <w:rFonts w:ascii="SimSun" w:hAnsi="SimSun"/>
          <w:color w:val="FFFF00"/>
          <w:sz w:val="72"/>
        </w:rPr>
        <w:t>磲</w:t>
      </w:r>
      <w:r>
        <w:rPr>
          <w:rFonts w:ascii="SimSun" w:hAnsi="SimSun"/>
          <w:color w:val="000000"/>
          <w:sz w:val="72"/>
        </w:rPr>
        <w:t>潡</w:t>
      </w:r>
      <w:r>
        <w:rPr>
          <w:rFonts w:ascii="SimSun" w:hAnsi="SimSun"/>
          <w:color w:val="000000"/>
          <w:sz w:val="72"/>
        </w:rPr>
        <w:t>幌</w:t>
      </w:r>
      <w:r>
        <w:rPr>
          <w:rFonts w:ascii="SimSun" w:hAnsi="SimSun"/>
          <w:color w:val="FFFF00"/>
          <w:sz w:val="72"/>
        </w:rPr>
        <w:t>良</w:t>
      </w:r>
      <w:r>
        <w:rPr>
          <w:rFonts w:ascii="SimSun" w:hAnsi="SimSun"/>
          <w:color w:val="000000"/>
          <w:sz w:val="72"/>
        </w:rPr>
        <w:t>湞</w:t>
      </w:r>
      <w:r>
        <w:rPr>
          <w:rFonts w:ascii="SimSun" w:hAnsi="SimSun"/>
          <w:color w:val="FF00FF"/>
          <w:sz w:val="72"/>
        </w:rPr>
        <w:t>媆</w:t>
      </w:r>
      <w:r>
        <w:rPr>
          <w:rFonts w:ascii="SimSun" w:hAnsi="SimSun"/>
          <w:color w:val="000000"/>
          <w:sz w:val="72"/>
        </w:rPr>
        <w:t>喴</w:t>
      </w:r>
      <w:r>
        <w:rPr>
          <w:rFonts w:ascii="SimSun" w:hAnsi="SimSun"/>
          <w:color w:val="FFFF00"/>
          <w:sz w:val="72"/>
        </w:rPr>
        <w:t>瓂</w:t>
      </w:r>
      <w:r>
        <w:rPr>
          <w:rFonts w:ascii="SimSun" w:hAnsi="SimSun"/>
          <w:color w:val="FFFF00"/>
          <w:sz w:val="72"/>
        </w:rPr>
        <w:t>勝</w:t>
      </w:r>
      <w:r>
        <w:rPr>
          <w:rFonts w:ascii="SimSun" w:hAnsi="SimSun"/>
          <w:color w:val="FFFF00"/>
          <w:sz w:val="72"/>
        </w:rPr>
        <w:t>尗</w:t>
      </w:r>
      <w:r>
        <w:rPr>
          <w:rFonts w:ascii="SimSun" w:hAnsi="SimSun"/>
          <w:color w:val="00FFFF"/>
          <w:sz w:val="72"/>
        </w:rPr>
        <w:t>蔹</w:t>
      </w:r>
      <w:r>
        <w:rPr>
          <w:rFonts w:ascii="SimSun" w:hAnsi="SimSun"/>
          <w:color w:val="00FFFF"/>
          <w:sz w:val="72"/>
        </w:rPr>
        <w:t>菝</w:t>
      </w:r>
      <w:r>
        <w:rPr>
          <w:rFonts w:ascii="SimSun" w:hAnsi="SimSun"/>
          <w:color w:val="00FFFF"/>
          <w:sz w:val="72"/>
        </w:rPr>
        <w:t>鍎</w:t>
      </w:r>
      <w:r>
        <w:rPr>
          <w:rFonts w:ascii="SimSun" w:hAnsi="SimSun"/>
          <w:color w:val="FF00FF"/>
          <w:sz w:val="72"/>
        </w:rPr>
        <w:t>鼼</w:t>
      </w:r>
      <w:r>
        <w:rPr>
          <w:rFonts w:ascii="SimSun" w:hAnsi="SimSun"/>
          <w:color w:val="000000"/>
          <w:sz w:val="72"/>
        </w:rPr>
        <w:t>圬</w:t>
      </w:r>
      <w:r>
        <w:rPr>
          <w:rFonts w:ascii="SimSun" w:hAnsi="SimSun"/>
          <w:color w:val="000000"/>
          <w:sz w:val="72"/>
        </w:rPr>
        <w:t>螽</w:t>
      </w:r>
      <w:r>
        <w:rPr>
          <w:rFonts w:ascii="SimSun" w:hAnsi="SimSun"/>
          <w:color w:val="000000"/>
          <w:sz w:val="72"/>
        </w:rPr>
        <w:t>崺</w:t>
      </w:r>
      <w:r>
        <w:rPr>
          <w:rFonts w:ascii="SimSun" w:hAnsi="SimSun"/>
          <w:color w:val="000000"/>
          <w:sz w:val="72"/>
        </w:rPr>
        <w:t>慺</w:t>
      </w:r>
      <w:r>
        <w:rPr>
          <w:rFonts w:ascii="SimSun" w:hAnsi="SimSun"/>
          <w:color w:val="FFFF00"/>
          <w:sz w:val="72"/>
        </w:rPr>
        <w:t>躃</w:t>
      </w:r>
      <w:r>
        <w:rPr>
          <w:rFonts w:ascii="SimSun" w:hAnsi="SimSun"/>
          <w:color w:val="FF00FF"/>
          <w:sz w:val="72"/>
        </w:rPr>
        <w:t>胾</w:t>
      </w:r>
      <w:r>
        <w:rPr>
          <w:rFonts w:ascii="SimSun" w:hAnsi="SimSun"/>
          <w:color w:val="00FFFF"/>
          <w:sz w:val="72"/>
        </w:rPr>
        <w:t>曧</w:t>
      </w:r>
      <w:r>
        <w:rPr>
          <w:rFonts w:ascii="SimSun" w:hAnsi="SimSun"/>
          <w:color w:val="000000"/>
          <w:sz w:val="72"/>
        </w:rPr>
        <w:t>閯</w:t>
      </w:r>
      <w:r>
        <w:rPr>
          <w:rFonts w:ascii="SimSun" w:hAnsi="SimSun"/>
          <w:color w:val="FFFF00"/>
          <w:sz w:val="72"/>
        </w:rPr>
        <w:t>抅</w:t>
      </w:r>
      <w:r>
        <w:rPr>
          <w:rFonts w:ascii="SimSun" w:hAnsi="SimSun"/>
          <w:color w:val="FFFF00"/>
          <w:sz w:val="72"/>
        </w:rPr>
        <w:t>鯍</w:t>
      </w:r>
      <w:r>
        <w:rPr>
          <w:rFonts w:ascii="SimSun" w:hAnsi="SimSun"/>
          <w:color w:val="000000"/>
          <w:sz w:val="72"/>
        </w:rPr>
        <w:t>烧</w:t>
      </w:r>
      <w:r>
        <w:rPr>
          <w:rFonts w:ascii="SimSun" w:hAnsi="SimSun"/>
          <w:color w:val="000000"/>
          <w:sz w:val="72"/>
        </w:rPr>
        <w:t>供</w:t>
      </w:r>
      <w:r>
        <w:rPr>
          <w:rFonts w:ascii="SimSun" w:hAnsi="SimSun"/>
          <w:color w:val="000000"/>
          <w:sz w:val="72"/>
        </w:rPr>
        <w:t>鵤</w:t>
      </w:r>
      <w:r>
        <w:rPr>
          <w:rFonts w:ascii="SimSun" w:hAnsi="SimSun"/>
          <w:color w:val="FFFF00"/>
          <w:sz w:val="72"/>
        </w:rPr>
        <w:t>歂</w:t>
      </w:r>
      <w:r>
        <w:rPr>
          <w:rFonts w:ascii="SimSun" w:hAnsi="SimSun"/>
          <w:color w:val="000000"/>
          <w:sz w:val="72"/>
        </w:rPr>
        <w:t>鏘</w:t>
      </w:r>
      <w:r>
        <w:rPr>
          <w:rFonts w:ascii="SimSun" w:hAnsi="SimSun"/>
          <w:color w:val="000000"/>
          <w:sz w:val="72"/>
        </w:rPr>
        <w:t>坆</w:t>
      </w:r>
      <w:r>
        <w:rPr>
          <w:rFonts w:ascii="SimSun" w:hAnsi="SimSun"/>
          <w:color w:val="000000"/>
          <w:sz w:val="72"/>
        </w:rPr>
        <w:t>頍</w:t>
      </w:r>
      <w:r>
        <w:rPr>
          <w:rFonts w:ascii="SimSun" w:hAnsi="SimSun"/>
          <w:color w:val="FFFF00"/>
          <w:sz w:val="72"/>
        </w:rPr>
        <w:t>芠</w:t>
      </w:r>
      <w:r>
        <w:rPr>
          <w:rFonts w:ascii="SimSun" w:hAnsi="SimSun"/>
          <w:color w:val="FFFF00"/>
          <w:sz w:val="72"/>
        </w:rPr>
        <w:t>凌</w:t>
      </w:r>
      <w:r>
        <w:rPr>
          <w:rFonts w:ascii="SimSun" w:hAnsi="SimSun"/>
          <w:color w:val="FF00FF"/>
          <w:sz w:val="72"/>
        </w:rPr>
        <w:t>繆</w:t>
      </w:r>
      <w:r>
        <w:rPr>
          <w:rFonts w:ascii="SimSun" w:hAnsi="SimSun"/>
          <w:color w:val="00FFFF"/>
          <w:sz w:val="72"/>
        </w:rPr>
        <w:t>塾</w:t>
      </w:r>
      <w:r>
        <w:rPr>
          <w:rFonts w:ascii="SimSun" w:hAnsi="SimSun"/>
          <w:color w:val="00FFFF"/>
          <w:sz w:val="72"/>
        </w:rPr>
        <w:t>駇</w:t>
      </w:r>
      <w:r>
        <w:rPr>
          <w:rFonts w:ascii="SimSun" w:hAnsi="SimSun"/>
          <w:color w:val="000000"/>
          <w:sz w:val="72"/>
        </w:rPr>
        <w:t>蕣</w:t>
      </w:r>
      <w:r>
        <w:rPr>
          <w:rFonts w:ascii="SimSun" w:hAnsi="SimSun"/>
          <w:color w:val="00FFFF"/>
          <w:sz w:val="72"/>
        </w:rPr>
        <w:t>缒</w:t>
      </w:r>
      <w:r>
        <w:rPr>
          <w:rFonts w:ascii="SimSun" w:hAnsi="SimSun"/>
          <w:color w:val="000000"/>
          <w:sz w:val="72"/>
        </w:rPr>
        <w:t>铪</w:t>
      </w:r>
      <w:r>
        <w:rPr>
          <w:rFonts w:ascii="SimSun" w:hAnsi="SimSun"/>
          <w:color w:val="000000"/>
          <w:sz w:val="72"/>
        </w:rPr>
        <w:t>艟</w:t>
      </w:r>
      <w:r>
        <w:rPr>
          <w:rFonts w:ascii="SimSun" w:hAnsi="SimSun"/>
          <w:color w:val="00FFFF"/>
          <w:sz w:val="72"/>
        </w:rPr>
        <w:t>粵</w:t>
      </w:r>
      <w:r>
        <w:rPr>
          <w:rFonts w:ascii="SimSun" w:hAnsi="SimSun"/>
          <w:color w:val="00FFFF"/>
          <w:sz w:val="72"/>
        </w:rPr>
        <w:t>芦</w:t>
      </w:r>
      <w:r>
        <w:rPr>
          <w:rFonts w:ascii="SimSun" w:hAnsi="SimSun"/>
          <w:color w:val="000000"/>
          <w:sz w:val="72"/>
        </w:rPr>
        <w:t>妇</w:t>
      </w:r>
      <w:r>
        <w:rPr>
          <w:rFonts w:ascii="SimSun" w:hAnsi="SimSun"/>
          <w:color w:val="FFFF00"/>
          <w:sz w:val="72"/>
        </w:rPr>
        <w:t>炷</w:t>
      </w:r>
      <w:r>
        <w:rPr>
          <w:rFonts w:ascii="SimSun" w:hAnsi="SimSun"/>
          <w:color w:val="000000"/>
          <w:sz w:val="72"/>
        </w:rPr>
        <w:t>繪</w:t>
      </w:r>
      <w:r>
        <w:rPr>
          <w:rFonts w:ascii="SimSun" w:hAnsi="SimSun"/>
          <w:color w:val="000000"/>
          <w:sz w:val="72"/>
        </w:rPr>
        <w:t>巶</w:t>
      </w:r>
      <w:r>
        <w:rPr>
          <w:rFonts w:ascii="SimSun" w:hAnsi="SimSun"/>
          <w:color w:val="000000"/>
          <w:sz w:val="72"/>
        </w:rPr>
        <w:t>枙</w:t>
      </w:r>
      <w:r>
        <w:rPr>
          <w:rFonts w:ascii="SimSun" w:hAnsi="SimSun"/>
          <w:color w:val="FFFF00"/>
          <w:sz w:val="72"/>
        </w:rPr>
        <w:t>鹨</w:t>
      </w:r>
      <w:r>
        <w:rPr>
          <w:rFonts w:ascii="SimSun" w:hAnsi="SimSun"/>
          <w:color w:val="00FFFF"/>
          <w:sz w:val="72"/>
        </w:rPr>
        <w:t>全</w:t>
      </w:r>
      <w:r>
        <w:rPr>
          <w:rFonts w:ascii="SimSun" w:hAnsi="SimSun"/>
          <w:color w:val="FFFF00"/>
          <w:sz w:val="72"/>
        </w:rPr>
        <w:t>芗</w:t>
      </w:r>
      <w:r>
        <w:rPr>
          <w:rFonts w:ascii="SimSun" w:hAnsi="SimSun"/>
          <w:color w:val="FFFF00"/>
          <w:sz w:val="72"/>
        </w:rPr>
        <w:t>祓</w:t>
      </w:r>
      <w:r>
        <w:rPr>
          <w:rFonts w:ascii="SimSun" w:hAnsi="SimSun"/>
          <w:color w:val="FF00FF"/>
          <w:sz w:val="72"/>
        </w:rPr>
        <w:t>瑁</w:t>
      </w:r>
      <w:r>
        <w:rPr>
          <w:rFonts w:ascii="SimSun" w:hAnsi="SimSun"/>
          <w:color w:val="000000"/>
          <w:sz w:val="72"/>
        </w:rPr>
        <w:t>挊</w:t>
      </w:r>
      <w:r>
        <w:rPr>
          <w:rFonts w:ascii="SimSun" w:hAnsi="SimSun"/>
          <w:color w:val="000000"/>
          <w:sz w:val="72"/>
        </w:rPr>
        <w:t>谛</w:t>
      </w:r>
      <w:r>
        <w:rPr>
          <w:rFonts w:ascii="SimSun" w:hAnsi="SimSun"/>
          <w:color w:val="FFFF00"/>
          <w:sz w:val="72"/>
        </w:rPr>
        <w:t>赧</w:t>
      </w:r>
      <w:r>
        <w:rPr>
          <w:rFonts w:ascii="SimSun" w:hAnsi="SimSun"/>
          <w:color w:val="FFFF00"/>
          <w:sz w:val="72"/>
        </w:rPr>
        <w:t>翡</w:t>
      </w:r>
      <w:r>
        <w:rPr>
          <w:rFonts w:ascii="SimSun" w:hAnsi="SimSun"/>
          <w:color w:val="000000"/>
          <w:sz w:val="72"/>
        </w:rPr>
        <w:t>攊</w:t>
      </w:r>
      <w:r>
        <w:rPr>
          <w:rFonts w:ascii="SimSun" w:hAnsi="SimSun"/>
          <w:color w:val="000000"/>
          <w:sz w:val="72"/>
        </w:rPr>
        <w:t>矓</w:t>
      </w:r>
      <w:r>
        <w:rPr>
          <w:rFonts w:ascii="SimSun" w:hAnsi="SimSun"/>
          <w:color w:val="000000"/>
          <w:sz w:val="72"/>
        </w:rPr>
        <w:t>旡</w:t>
      </w:r>
      <w:r>
        <w:rPr>
          <w:rFonts w:ascii="SimSun" w:hAnsi="SimSun"/>
          <w:color w:val="FF00FF"/>
          <w:sz w:val="72"/>
        </w:rPr>
        <w:t>爡</w:t>
      </w:r>
      <w:r>
        <w:rPr>
          <w:rFonts w:ascii="SimSun" w:hAnsi="SimSun"/>
          <w:color w:val="000000"/>
          <w:sz w:val="72"/>
        </w:rPr>
        <w:t>咥</w:t>
      </w:r>
      <w:r>
        <w:rPr>
          <w:rFonts w:ascii="SimSun" w:hAnsi="SimSun"/>
          <w:color w:val="FF00FF"/>
          <w:sz w:val="72"/>
        </w:rPr>
        <w:t>皐</w:t>
      </w:r>
      <w:r>
        <w:rPr>
          <w:rFonts w:ascii="SimSun" w:hAnsi="SimSun"/>
          <w:color w:val="000000"/>
          <w:sz w:val="72"/>
        </w:rPr>
        <w:t>誩</w:t>
      </w:r>
      <w:r>
        <w:rPr>
          <w:rFonts w:ascii="SimSun" w:hAnsi="SimSun"/>
          <w:color w:val="FFFF00"/>
          <w:sz w:val="72"/>
        </w:rPr>
        <w:t>鶟</w:t>
      </w:r>
      <w:r>
        <w:rPr>
          <w:rFonts w:ascii="SimSun" w:hAnsi="SimSun"/>
          <w:color w:val="000000"/>
          <w:sz w:val="72"/>
        </w:rPr>
        <w:t>墆</w:t>
      </w:r>
      <w:r>
        <w:rPr>
          <w:rFonts w:ascii="SimSun" w:hAnsi="SimSun"/>
          <w:color w:val="FFFF00"/>
          <w:sz w:val="72"/>
        </w:rPr>
        <w:t>崨</w:t>
      </w:r>
      <w:r>
        <w:rPr>
          <w:rFonts w:ascii="SimSun" w:hAnsi="SimSun"/>
          <w:color w:val="FFFF00"/>
          <w:sz w:val="72"/>
        </w:rPr>
        <w:t>繐</w:t>
      </w:r>
      <w:r>
        <w:rPr>
          <w:rFonts w:ascii="SimSun" w:hAnsi="SimSun"/>
          <w:color w:val="FF00FF"/>
          <w:sz w:val="72"/>
        </w:rPr>
        <w:t>謠</w:t>
      </w:r>
      <w:r>
        <w:rPr>
          <w:rFonts w:ascii="SimSun" w:hAnsi="SimSun"/>
          <w:color w:val="FF00FF"/>
          <w:sz w:val="72"/>
        </w:rPr>
        <w:t>壭</w:t>
      </w:r>
      <w:r>
        <w:rPr>
          <w:rFonts w:ascii="SimSun" w:hAnsi="SimSun"/>
          <w:color w:val="000000"/>
          <w:sz w:val="72"/>
        </w:rPr>
        <w:t>諢</w:t>
      </w:r>
      <w:r>
        <w:rPr>
          <w:rFonts w:ascii="SimSun" w:hAnsi="SimSun"/>
          <w:color w:val="FF00FF"/>
          <w:sz w:val="72"/>
        </w:rPr>
        <w:t>鸶</w:t>
      </w:r>
      <w:r>
        <w:rPr>
          <w:rFonts w:ascii="SimSun" w:hAnsi="SimSun"/>
          <w:color w:val="000000"/>
          <w:sz w:val="72"/>
        </w:rPr>
        <w:t>駏</w:t>
      </w:r>
      <w:r>
        <w:rPr>
          <w:rFonts w:ascii="SimSun" w:hAnsi="SimSun"/>
          <w:color w:val="FFFF00"/>
          <w:sz w:val="72"/>
        </w:rPr>
        <w:t>鯴</w:t>
      </w:r>
      <w:r>
        <w:rPr>
          <w:rFonts w:ascii="SimSun" w:hAnsi="SimSun"/>
          <w:color w:val="000000"/>
          <w:sz w:val="72"/>
        </w:rPr>
        <w:t>索</w:t>
      </w:r>
      <w:r>
        <w:rPr>
          <w:rFonts w:ascii="SimSun" w:hAnsi="SimSun"/>
          <w:color w:val="000000"/>
          <w:sz w:val="72"/>
        </w:rPr>
        <w:t>瘀</w:t>
      </w:r>
      <w:r>
        <w:rPr>
          <w:rFonts w:ascii="SimSun" w:hAnsi="SimSun"/>
          <w:color w:val="FF00FF"/>
          <w:sz w:val="72"/>
        </w:rPr>
        <w:t>蕟</w:t>
      </w:r>
      <w:r>
        <w:rPr>
          <w:rFonts w:ascii="SimSun" w:hAnsi="SimSun"/>
          <w:color w:val="000000"/>
          <w:sz w:val="72"/>
        </w:rPr>
        <w:t>踁</w:t>
      </w:r>
      <w:r>
        <w:rPr>
          <w:rFonts w:ascii="SimSun" w:hAnsi="SimSun"/>
          <w:color w:val="000000"/>
          <w:sz w:val="72"/>
        </w:rPr>
        <w:t>焂</w:t>
      </w:r>
      <w:r>
        <w:rPr>
          <w:rFonts w:ascii="SimSun" w:hAnsi="SimSun"/>
          <w:color w:val="FF00FF"/>
          <w:sz w:val="72"/>
        </w:rPr>
        <w:t>茜</w:t>
      </w:r>
      <w:r>
        <w:rPr>
          <w:rFonts w:ascii="SimSun" w:hAnsi="SimSun"/>
          <w:color w:val="FF00FF"/>
          <w:sz w:val="72"/>
        </w:rPr>
        <w:t>垟</w:t>
      </w:r>
      <w:r>
        <w:rPr>
          <w:rFonts w:ascii="SimSun" w:hAnsi="SimSun"/>
          <w:color w:val="000000"/>
          <w:sz w:val="72"/>
        </w:rPr>
        <w:t>駀</w:t>
      </w:r>
      <w:r>
        <w:rPr>
          <w:rFonts w:ascii="SimSun" w:hAnsi="SimSun"/>
          <w:color w:val="000000"/>
          <w:sz w:val="72"/>
        </w:rPr>
        <w:t>脌</w:t>
      </w:r>
      <w:r>
        <w:rPr>
          <w:rFonts w:ascii="SimSun" w:hAnsi="SimSun"/>
          <w:color w:val="FFFF00"/>
          <w:sz w:val="72"/>
        </w:rPr>
        <w:t>気</w:t>
      </w:r>
      <w:r>
        <w:rPr>
          <w:rFonts w:ascii="SimSun" w:hAnsi="SimSun"/>
          <w:color w:val="FF00FF"/>
          <w:sz w:val="72"/>
        </w:rPr>
        <w:t>椝</w:t>
      </w:r>
      <w:r>
        <w:rPr>
          <w:rFonts w:ascii="SimSun" w:hAnsi="SimSun"/>
          <w:color w:val="000000"/>
          <w:sz w:val="72"/>
        </w:rPr>
        <w:t>砌</w:t>
      </w:r>
      <w:r>
        <w:rPr>
          <w:rFonts w:ascii="SimSun" w:hAnsi="SimSun"/>
          <w:color w:val="000000"/>
          <w:sz w:val="72"/>
        </w:rPr>
        <w:t>责</w:t>
      </w:r>
      <w:r>
        <w:rPr>
          <w:rFonts w:ascii="SimSun" w:hAnsi="SimSun"/>
          <w:color w:val="000000"/>
          <w:sz w:val="72"/>
        </w:rPr>
        <w:t>沢</w:t>
      </w:r>
      <w:r>
        <w:rPr>
          <w:rFonts w:ascii="SimSun" w:hAnsi="SimSun"/>
          <w:color w:val="000000"/>
          <w:sz w:val="72"/>
        </w:rPr>
        <w:t>熓</w:t>
      </w:r>
      <w:r>
        <w:rPr>
          <w:rFonts w:ascii="SimSun" w:hAnsi="SimSun"/>
          <w:color w:val="000000"/>
          <w:sz w:val="72"/>
        </w:rPr>
        <w:t>溩</w:t>
      </w:r>
      <w:r>
        <w:rPr>
          <w:rFonts w:ascii="SimSun" w:hAnsi="SimSun"/>
          <w:color w:val="00FFFF"/>
          <w:sz w:val="72"/>
        </w:rPr>
        <w:t>庱</w:t>
      </w:r>
      <w:r>
        <w:rPr>
          <w:rFonts w:ascii="SimSun" w:hAnsi="SimSun"/>
          <w:color w:val="000000"/>
          <w:sz w:val="72"/>
        </w:rPr>
        <w:t>媟</w:t>
      </w:r>
      <w:r>
        <w:rPr>
          <w:rFonts w:ascii="SimSun" w:hAnsi="SimSun"/>
          <w:color w:val="000000"/>
          <w:sz w:val="72"/>
        </w:rPr>
        <w:t>鎜</w:t>
      </w:r>
      <w:r>
        <w:rPr>
          <w:rFonts w:ascii="SimSun" w:hAnsi="SimSun"/>
          <w:color w:val="FFFF00"/>
          <w:sz w:val="72"/>
        </w:rPr>
        <w:t>疛</w:t>
      </w:r>
      <w:r>
        <w:rPr>
          <w:rFonts w:ascii="SimSun" w:hAnsi="SimSun"/>
          <w:color w:val="00FFFF"/>
          <w:sz w:val="72"/>
        </w:rPr>
        <w:t>茲</w:t>
      </w:r>
      <w:r>
        <w:rPr>
          <w:rFonts w:ascii="SimSun" w:hAnsi="SimSun"/>
          <w:color w:val="000000"/>
          <w:sz w:val="72"/>
        </w:rPr>
        <w:t>鐋</w:t>
      </w:r>
      <w:r>
        <w:rPr>
          <w:rFonts w:ascii="SimSun" w:hAnsi="SimSun"/>
          <w:color w:val="FF00FF"/>
          <w:sz w:val="72"/>
        </w:rPr>
        <w:t>榛</w:t>
      </w:r>
      <w:r>
        <w:rPr>
          <w:rFonts w:ascii="SimSun" w:hAnsi="SimSun"/>
          <w:color w:val="FFFF00"/>
          <w:sz w:val="72"/>
        </w:rPr>
        <w:t>鲀</w:t>
      </w:r>
      <w:r>
        <w:rPr>
          <w:rFonts w:ascii="SimSun" w:hAnsi="SimSun"/>
          <w:color w:val="00FFFF"/>
          <w:sz w:val="72"/>
        </w:rPr>
        <w:t>稄</w:t>
      </w:r>
      <w:r>
        <w:rPr>
          <w:rFonts w:ascii="SimSun" w:hAnsi="SimSun"/>
          <w:color w:val="000000"/>
          <w:sz w:val="72"/>
        </w:rPr>
        <w:t>絠</w:t>
      </w:r>
      <w:r>
        <w:rPr>
          <w:rFonts w:ascii="SimSun" w:hAnsi="SimSun"/>
          <w:color w:val="FF00FF"/>
          <w:sz w:val="72"/>
        </w:rPr>
        <w:t>返</w:t>
      </w:r>
      <w:r>
        <w:rPr>
          <w:rFonts w:ascii="SimSun" w:hAnsi="SimSun"/>
          <w:color w:val="000000"/>
          <w:sz w:val="72"/>
        </w:rPr>
        <w:t>閪</w:t>
      </w:r>
      <w:r>
        <w:rPr>
          <w:rFonts w:ascii="SimSun" w:hAnsi="SimSun"/>
          <w:color w:val="000000"/>
          <w:sz w:val="72"/>
        </w:rPr>
        <w:t>馥</w:t>
      </w:r>
      <w:r>
        <w:rPr>
          <w:rFonts w:ascii="SimSun" w:hAnsi="SimSun"/>
          <w:color w:val="FF00FF"/>
          <w:sz w:val="72"/>
        </w:rPr>
        <w:t>蘶</w:t>
      </w:r>
      <w:r>
        <w:rPr>
          <w:rFonts w:ascii="SimSun" w:hAnsi="SimSun"/>
          <w:color w:val="000000"/>
          <w:sz w:val="72"/>
        </w:rPr>
        <w:t>彞</w:t>
      </w:r>
      <w:r>
        <w:rPr>
          <w:rFonts w:ascii="SimSun" w:hAnsi="SimSun"/>
          <w:color w:val="00FFFF"/>
          <w:sz w:val="72"/>
        </w:rPr>
        <w:t>翖</w:t>
      </w:r>
      <w:r>
        <w:rPr>
          <w:rFonts w:ascii="SimSun" w:hAnsi="SimSun"/>
          <w:color w:val="000000"/>
          <w:sz w:val="72"/>
        </w:rPr>
        <w:t>唕</w:t>
      </w:r>
      <w:r>
        <w:rPr>
          <w:rFonts w:ascii="SimSun" w:hAnsi="SimSun"/>
          <w:color w:val="000000"/>
          <w:sz w:val="72"/>
        </w:rPr>
        <w:t>滀</w:t>
      </w:r>
      <w:r>
        <w:rPr>
          <w:rFonts w:ascii="SimSun" w:hAnsi="SimSun"/>
          <w:color w:val="000000"/>
          <w:sz w:val="72"/>
        </w:rPr>
        <w:t>閫</w:t>
      </w:r>
      <w:r>
        <w:rPr>
          <w:rFonts w:ascii="SimSun" w:hAnsi="SimSun"/>
          <w:color w:val="00FFFF"/>
          <w:sz w:val="72"/>
        </w:rPr>
        <w:t>爈</w:t>
      </w:r>
      <w:r>
        <w:rPr>
          <w:rFonts w:ascii="SimSun" w:hAnsi="SimSun"/>
          <w:color w:val="00FFFF"/>
          <w:sz w:val="72"/>
        </w:rPr>
        <w:t>蒞</w:t>
      </w:r>
      <w:r>
        <w:rPr>
          <w:rFonts w:ascii="SimSun" w:hAnsi="SimSun"/>
          <w:color w:val="FF00FF"/>
          <w:sz w:val="72"/>
        </w:rPr>
        <w:t>甎</w:t>
      </w:r>
      <w:r>
        <w:rPr>
          <w:rFonts w:ascii="SimSun" w:hAnsi="SimSun"/>
          <w:color w:val="000000"/>
          <w:sz w:val="72"/>
        </w:rPr>
        <w:t>艗</w:t>
      </w:r>
      <w:r>
        <w:rPr>
          <w:rFonts w:ascii="SimSun" w:hAnsi="SimSun"/>
          <w:color w:val="000000"/>
          <w:sz w:val="72"/>
        </w:rPr>
        <w:t>噍</w:t>
      </w:r>
      <w:r>
        <w:rPr>
          <w:rFonts w:ascii="SimSun" w:hAnsi="SimSun"/>
          <w:color w:val="FFFF00"/>
          <w:sz w:val="72"/>
        </w:rPr>
        <w:t>饮</w:t>
      </w:r>
      <w:r>
        <w:rPr>
          <w:rFonts w:ascii="SimSun" w:hAnsi="SimSun"/>
          <w:color w:val="000000"/>
          <w:sz w:val="72"/>
        </w:rPr>
        <w:t>綗</w:t>
      </w:r>
      <w:r>
        <w:rPr>
          <w:rFonts w:ascii="SimSun" w:hAnsi="SimSun"/>
          <w:color w:val="000000"/>
          <w:sz w:val="72"/>
        </w:rPr>
        <w:t>输</w:t>
      </w:r>
      <w:r>
        <w:rPr>
          <w:rFonts w:ascii="SimSun" w:hAnsi="SimSun"/>
          <w:color w:val="000000"/>
          <w:sz w:val="72"/>
        </w:rPr>
        <w:t>昌</w:t>
      </w:r>
      <w:r>
        <w:rPr>
          <w:rFonts w:ascii="SimSun" w:hAnsi="SimSun"/>
          <w:color w:val="00FFFF"/>
          <w:sz w:val="72"/>
        </w:rPr>
        <w:t>槚</w:t>
      </w:r>
      <w:r>
        <w:rPr>
          <w:rFonts w:ascii="SimSun" w:hAnsi="SimSun"/>
          <w:color w:val="FFFF00"/>
          <w:sz w:val="72"/>
        </w:rPr>
        <w:t>襇</w:t>
      </w:r>
      <w:r>
        <w:rPr>
          <w:rFonts w:ascii="SimSun" w:hAnsi="SimSun"/>
          <w:color w:val="00FFFF"/>
          <w:sz w:val="72"/>
        </w:rPr>
        <w:t>躒</w:t>
      </w:r>
      <w:r>
        <w:rPr>
          <w:rFonts w:ascii="SimSun" w:hAnsi="SimSun"/>
          <w:color w:val="000000"/>
          <w:sz w:val="72"/>
        </w:rPr>
        <w:t>菴</w:t>
      </w:r>
      <w:r>
        <w:rPr>
          <w:rFonts w:ascii="SimSun" w:hAnsi="SimSun"/>
          <w:color w:val="00FFFF"/>
          <w:sz w:val="72"/>
        </w:rPr>
        <w:t>伶</w:t>
      </w:r>
      <w:r>
        <w:rPr>
          <w:rFonts w:ascii="SimSun" w:hAnsi="SimSun"/>
          <w:color w:val="FF00FF"/>
          <w:sz w:val="72"/>
        </w:rPr>
        <w:t>荑</w:t>
      </w:r>
      <w:r>
        <w:rPr>
          <w:rFonts w:ascii="SimSun" w:hAnsi="SimSun"/>
          <w:color w:val="00FFFF"/>
          <w:sz w:val="72"/>
        </w:rPr>
        <w:t>條</w:t>
      </w:r>
      <w:r>
        <w:rPr>
          <w:rFonts w:ascii="SimSun" w:hAnsi="SimSun"/>
          <w:color w:val="FF00FF"/>
          <w:sz w:val="72"/>
        </w:rPr>
        <w:t>鯟</w:t>
      </w:r>
      <w:r>
        <w:rPr>
          <w:rFonts w:ascii="SimSun" w:hAnsi="SimSun"/>
          <w:color w:val="FFFF00"/>
          <w:sz w:val="72"/>
        </w:rPr>
        <w:t>偝</w:t>
      </w:r>
      <w:r>
        <w:rPr>
          <w:rFonts w:ascii="SimSun" w:hAnsi="SimSun"/>
          <w:color w:val="FF00FF"/>
          <w:sz w:val="72"/>
        </w:rPr>
        <w:t>龵</w:t>
      </w:r>
      <w:r>
        <w:rPr>
          <w:rFonts w:ascii="SimSun" w:hAnsi="SimSun"/>
          <w:color w:val="000000"/>
          <w:sz w:val="72"/>
        </w:rPr>
        <w:t>訹</w:t>
      </w:r>
      <w:r>
        <w:rPr>
          <w:rFonts w:ascii="SimSun" w:hAnsi="SimSun"/>
          <w:color w:val="FFFF00"/>
          <w:sz w:val="72"/>
        </w:rPr>
        <w:t>蕑</w:t>
      </w:r>
      <w:r>
        <w:rPr>
          <w:rFonts w:ascii="SimSun" w:hAnsi="SimSun"/>
          <w:color w:val="000000"/>
          <w:sz w:val="72"/>
        </w:rPr>
        <w:t>汿</w:t>
      </w:r>
      <w:r>
        <w:rPr>
          <w:rFonts w:ascii="SimSun" w:hAnsi="SimSun"/>
          <w:color w:val="FF00FF"/>
          <w:sz w:val="72"/>
        </w:rPr>
        <w:t>該</w:t>
      </w:r>
      <w:r>
        <w:rPr>
          <w:rFonts w:ascii="SimSun" w:hAnsi="SimSun"/>
          <w:color w:val="000000"/>
          <w:sz w:val="72"/>
        </w:rPr>
        <w:t>陻</w:t>
      </w:r>
      <w:r>
        <w:rPr>
          <w:rFonts w:ascii="SimSun" w:hAnsi="SimSun"/>
          <w:color w:val="FFFF00"/>
          <w:sz w:val="72"/>
        </w:rPr>
        <w:t>蒦</w:t>
      </w:r>
      <w:r>
        <w:rPr>
          <w:rFonts w:ascii="SimSun" w:hAnsi="SimSun"/>
          <w:color w:val="00FFFF"/>
          <w:sz w:val="72"/>
        </w:rPr>
        <w:t>牔</w:t>
      </w:r>
      <w:r>
        <w:rPr>
          <w:rFonts w:ascii="SimSun" w:hAnsi="SimSun"/>
          <w:color w:val="FF00FF"/>
          <w:sz w:val="72"/>
        </w:rPr>
        <w:t>抯</w:t>
      </w:r>
      <w:r>
        <w:rPr>
          <w:rFonts w:ascii="SimSun" w:hAnsi="SimSun"/>
          <w:color w:val="FF00FF"/>
          <w:sz w:val="72"/>
        </w:rPr>
        <w:t>濆</w:t>
      </w:r>
      <w:r>
        <w:rPr>
          <w:rFonts w:ascii="SimSun" w:hAnsi="SimSun"/>
          <w:color w:val="FFFF00"/>
          <w:sz w:val="72"/>
        </w:rPr>
        <w:t>珔</w:t>
      </w:r>
      <w:r>
        <w:rPr>
          <w:rFonts w:ascii="SimSun" w:hAnsi="SimSun"/>
          <w:color w:val="00FFFF"/>
          <w:sz w:val="72"/>
        </w:rPr>
        <w:t>銞</w:t>
      </w:r>
      <w:r>
        <w:rPr>
          <w:rFonts w:ascii="SimSun" w:hAnsi="SimSun"/>
          <w:color w:val="000000"/>
          <w:sz w:val="72"/>
        </w:rPr>
        <w:t>狟</w:t>
      </w:r>
      <w:r>
        <w:rPr>
          <w:rFonts w:ascii="SimSun" w:hAnsi="SimSun"/>
          <w:color w:val="FF00FF"/>
          <w:sz w:val="72"/>
        </w:rPr>
        <w:t>洳</w:t>
      </w:r>
      <w:r>
        <w:rPr>
          <w:rFonts w:ascii="SimSun" w:hAnsi="SimSun"/>
          <w:color w:val="FFFF00"/>
          <w:sz w:val="72"/>
        </w:rPr>
        <w:t>拓</w:t>
      </w:r>
      <w:r>
        <w:rPr>
          <w:rFonts w:ascii="SimSun" w:hAnsi="SimSun"/>
          <w:color w:val="FFFF00"/>
          <w:sz w:val="72"/>
        </w:rPr>
        <w:t>竤</w:t>
      </w:r>
      <w:r>
        <w:rPr>
          <w:rFonts w:ascii="SimSun" w:hAnsi="SimSun"/>
          <w:color w:val="FFFF00"/>
          <w:sz w:val="72"/>
        </w:rPr>
        <w:t>櫊</w:t>
      </w:r>
      <w:r>
        <w:rPr>
          <w:rFonts w:ascii="SimSun" w:hAnsi="SimSun"/>
          <w:color w:val="FFFF00"/>
          <w:sz w:val="72"/>
        </w:rPr>
        <w:t>櫰</w:t>
      </w:r>
      <w:r>
        <w:rPr>
          <w:rFonts w:ascii="SimSun" w:hAnsi="SimSun"/>
          <w:color w:val="FF00FF"/>
          <w:sz w:val="72"/>
        </w:rPr>
        <w:t>墉</w:t>
      </w:r>
      <w:r>
        <w:rPr>
          <w:rFonts w:ascii="SimSun" w:hAnsi="SimSun"/>
          <w:color w:val="FFFF00"/>
          <w:sz w:val="72"/>
        </w:rPr>
        <w:t>佂</w:t>
      </w:r>
      <w:r>
        <w:rPr>
          <w:rFonts w:ascii="SimSun" w:hAnsi="SimSun"/>
          <w:color w:val="FF00FF"/>
          <w:sz w:val="72"/>
        </w:rPr>
        <w:t>懂</w:t>
      </w:r>
      <w:r>
        <w:rPr>
          <w:rFonts w:ascii="SimSun" w:hAnsi="SimSun"/>
          <w:color w:val="000000"/>
          <w:sz w:val="72"/>
        </w:rPr>
        <w:t>譲</w:t>
      </w:r>
      <w:r>
        <w:rPr>
          <w:rFonts w:ascii="SimSun" w:hAnsi="SimSun"/>
          <w:color w:val="FF00FF"/>
          <w:sz w:val="72"/>
        </w:rPr>
        <w:t>颚</w:t>
      </w:r>
      <w:r>
        <w:rPr>
          <w:rFonts w:ascii="SimSun" w:hAnsi="SimSun"/>
          <w:color w:val="000000"/>
          <w:sz w:val="72"/>
        </w:rPr>
        <w:t>樵</w:t>
      </w:r>
      <w:r>
        <w:rPr>
          <w:rFonts w:ascii="SimSun" w:hAnsi="SimSun"/>
          <w:color w:val="000000"/>
          <w:sz w:val="72"/>
        </w:rPr>
        <w:t>橧</w:t>
      </w:r>
      <w:r>
        <w:rPr>
          <w:rFonts w:ascii="SimSun" w:hAnsi="SimSun"/>
          <w:color w:val="00FFFF"/>
          <w:sz w:val="72"/>
        </w:rPr>
        <w:t>捁</w:t>
      </w:r>
      <w:r>
        <w:rPr>
          <w:rFonts w:ascii="SimSun" w:hAnsi="SimSun"/>
          <w:color w:val="FF00FF"/>
          <w:sz w:val="72"/>
        </w:rPr>
        <w:t>袥</w:t>
      </w:r>
      <w:r>
        <w:rPr>
          <w:rFonts w:ascii="SimSun" w:hAnsi="SimSun"/>
          <w:color w:val="FF00FF"/>
          <w:sz w:val="72"/>
        </w:rPr>
        <w:t>飢</w:t>
      </w:r>
      <w:r>
        <w:rPr>
          <w:rFonts w:ascii="SimSun" w:hAnsi="SimSun"/>
          <w:color w:val="000000"/>
          <w:sz w:val="72"/>
        </w:rPr>
        <w:t>壷</w:t>
      </w:r>
      <w:r>
        <w:rPr>
          <w:rFonts w:ascii="SimSun" w:hAnsi="SimSun"/>
          <w:color w:val="FFFF00"/>
          <w:sz w:val="72"/>
        </w:rPr>
        <w:t>榛</w:t>
      </w:r>
      <w:r>
        <w:rPr>
          <w:rFonts w:ascii="SimSun" w:hAnsi="SimSun"/>
          <w:color w:val="000000"/>
          <w:sz w:val="72"/>
        </w:rPr>
        <w:t>撻</w:t>
      </w:r>
      <w:r>
        <w:rPr>
          <w:rFonts w:ascii="SimSun" w:hAnsi="SimSun"/>
          <w:color w:val="00FFFF"/>
          <w:sz w:val="72"/>
        </w:rPr>
        <w:t>衐</w:t>
      </w:r>
      <w:r>
        <w:rPr>
          <w:rFonts w:ascii="SimSun" w:hAnsi="SimSun"/>
          <w:color w:val="000000"/>
          <w:sz w:val="72"/>
        </w:rPr>
        <w:t>軚</w:t>
      </w:r>
      <w:r>
        <w:rPr>
          <w:rFonts w:ascii="SimSun" w:hAnsi="SimSun"/>
          <w:color w:val="FFFF00"/>
          <w:sz w:val="72"/>
        </w:rPr>
        <w:t>砮</w:t>
      </w:r>
      <w:r>
        <w:rPr>
          <w:rFonts w:ascii="SimSun" w:hAnsi="SimSun"/>
          <w:color w:val="FFFF00"/>
          <w:sz w:val="72"/>
        </w:rPr>
        <w:t>椵</w:t>
      </w:r>
      <w:r>
        <w:rPr>
          <w:rFonts w:ascii="SimSun" w:hAnsi="SimSun"/>
          <w:color w:val="FFFF00"/>
          <w:sz w:val="72"/>
        </w:rPr>
        <w:t>茮</w:t>
      </w:r>
      <w:r>
        <w:rPr>
          <w:rFonts w:ascii="SimSun" w:hAnsi="SimSun"/>
          <w:color w:val="000000"/>
          <w:sz w:val="72"/>
        </w:rPr>
        <w:t>乯</w:t>
      </w:r>
      <w:r>
        <w:rPr>
          <w:rFonts w:ascii="SimSun" w:hAnsi="SimSun"/>
          <w:color w:val="000000"/>
          <w:sz w:val="72"/>
        </w:rPr>
        <w:t>扃</w:t>
      </w:r>
      <w:r>
        <w:rPr>
          <w:rFonts w:ascii="SimSun" w:hAnsi="SimSun"/>
          <w:color w:val="000000"/>
          <w:sz w:val="72"/>
        </w:rPr>
        <w:t>糀</w:t>
      </w:r>
      <w:r>
        <w:rPr>
          <w:rFonts w:ascii="SimSun" w:hAnsi="SimSun"/>
          <w:color w:val="000000"/>
          <w:sz w:val="72"/>
        </w:rPr>
        <w:t>漀</w:t>
      </w:r>
      <w:r>
        <w:rPr>
          <w:rFonts w:ascii="SimSun" w:hAnsi="SimSun"/>
          <w:color w:val="000000"/>
          <w:sz w:val="72"/>
        </w:rPr>
        <w:t>瑣</w:t>
      </w:r>
      <w:r>
        <w:rPr>
          <w:rFonts w:ascii="SimSun" w:hAnsi="SimSun"/>
          <w:color w:val="FF00FF"/>
          <w:sz w:val="72"/>
        </w:rPr>
        <w:t>謶</w:t>
      </w:r>
      <w:r>
        <w:rPr>
          <w:rFonts w:ascii="SimSun" w:hAnsi="SimSun"/>
          <w:color w:val="FFFF00"/>
          <w:sz w:val="72"/>
        </w:rPr>
        <w:t>縡</w:t>
      </w:r>
      <w:r>
        <w:rPr>
          <w:rFonts w:ascii="SimSun" w:hAnsi="SimSun"/>
          <w:color w:val="FFFF00"/>
          <w:sz w:val="72"/>
        </w:rPr>
        <w:t>疃</w:t>
      </w:r>
      <w:r>
        <w:rPr>
          <w:rFonts w:ascii="SimSun" w:hAnsi="SimSun"/>
          <w:color w:val="FF00FF"/>
          <w:sz w:val="72"/>
        </w:rPr>
        <w:t>硩</w:t>
      </w:r>
      <w:r>
        <w:rPr>
          <w:rFonts w:ascii="SimSun" w:hAnsi="SimSun"/>
          <w:color w:val="000000"/>
          <w:sz w:val="72"/>
        </w:rPr>
        <w:t>俜</w:t>
      </w:r>
      <w:r>
        <w:rPr>
          <w:rFonts w:ascii="SimSun" w:hAnsi="SimSun"/>
          <w:color w:val="000000"/>
          <w:sz w:val="72"/>
        </w:rPr>
        <w:t>睯</w:t>
      </w:r>
      <w:r>
        <w:rPr>
          <w:rFonts w:ascii="SimSun" w:hAnsi="SimSun"/>
          <w:color w:val="FF00FF"/>
          <w:sz w:val="72"/>
        </w:rPr>
        <w:t>紳</w:t>
      </w:r>
      <w:r>
        <w:rPr>
          <w:rFonts w:ascii="SimSun" w:hAnsi="SimSun"/>
          <w:color w:val="FF00FF"/>
          <w:sz w:val="72"/>
        </w:rPr>
        <w:t>須</w:t>
      </w:r>
      <w:r>
        <w:rPr>
          <w:rFonts w:ascii="SimSun" w:hAnsi="SimSun"/>
          <w:color w:val="000000"/>
          <w:sz w:val="72"/>
        </w:rPr>
        <w:t>斷</w:t>
      </w:r>
      <w:r>
        <w:rPr>
          <w:rFonts w:ascii="SimSun" w:hAnsi="SimSun"/>
          <w:color w:val="000000"/>
          <w:sz w:val="72"/>
        </w:rPr>
        <w:t>頳</w:t>
      </w:r>
      <w:r>
        <w:rPr>
          <w:rFonts w:ascii="SimSun" w:hAnsi="SimSun"/>
          <w:color w:val="FF00FF"/>
          <w:sz w:val="72"/>
        </w:rPr>
        <w:t>甙</w:t>
      </w:r>
      <w:r>
        <w:rPr>
          <w:rFonts w:ascii="SimSun" w:hAnsi="SimSun"/>
          <w:color w:val="FFFF00"/>
          <w:sz w:val="72"/>
        </w:rPr>
        <w:t>琘</w:t>
      </w:r>
      <w:r>
        <w:rPr>
          <w:rFonts w:ascii="SimSun" w:hAnsi="SimSun"/>
          <w:color w:val="FF00FF"/>
          <w:sz w:val="72"/>
        </w:rPr>
        <w:t>辗</w:t>
      </w:r>
      <w:r>
        <w:rPr>
          <w:rFonts w:ascii="SimSun" w:hAnsi="SimSun"/>
          <w:color w:val="000000"/>
          <w:sz w:val="72"/>
        </w:rPr>
        <w:t>憑</w:t>
      </w:r>
      <w:r>
        <w:rPr>
          <w:rFonts w:ascii="SimSun" w:hAnsi="SimSun"/>
          <w:color w:val="00FFFF"/>
          <w:sz w:val="72"/>
        </w:rPr>
        <w:t>滠</w:t>
      </w:r>
      <w:r>
        <w:rPr>
          <w:rFonts w:ascii="SimSun" w:hAnsi="SimSun"/>
          <w:color w:val="000000"/>
          <w:sz w:val="72"/>
        </w:rPr>
        <w:t>滴</w:t>
      </w:r>
      <w:r>
        <w:rPr>
          <w:rFonts w:ascii="SimSun" w:hAnsi="SimSun"/>
          <w:color w:val="00FFFF"/>
          <w:sz w:val="72"/>
        </w:rPr>
        <w:t>镵</w:t>
      </w:r>
      <w:r>
        <w:rPr>
          <w:rFonts w:ascii="SimSun" w:hAnsi="SimSun"/>
          <w:color w:val="FFFF00"/>
          <w:sz w:val="72"/>
        </w:rPr>
        <w:t>抒</w:t>
      </w:r>
      <w:r>
        <w:rPr>
          <w:rFonts w:ascii="SimSun" w:hAnsi="SimSun"/>
          <w:color w:val="000000"/>
          <w:sz w:val="72"/>
        </w:rPr>
        <w:t>僟</w:t>
      </w:r>
      <w:r>
        <w:rPr>
          <w:rFonts w:ascii="SimSun" w:hAnsi="SimSun"/>
          <w:color w:val="00FFFF"/>
          <w:sz w:val="72"/>
        </w:rPr>
        <w:t>鐉</w:t>
      </w:r>
      <w:r>
        <w:rPr>
          <w:rFonts w:ascii="SimSun" w:hAnsi="SimSun"/>
          <w:color w:val="00FFFF"/>
          <w:sz w:val="72"/>
        </w:rPr>
        <w:t>脗</w:t>
      </w:r>
      <w:r>
        <w:rPr>
          <w:rFonts w:ascii="SimSun" w:hAnsi="SimSun"/>
          <w:color w:val="000000"/>
          <w:sz w:val="72"/>
        </w:rPr>
        <w:t>詄</w:t>
      </w:r>
      <w:r>
        <w:rPr>
          <w:rFonts w:ascii="SimSun" w:hAnsi="SimSun"/>
          <w:color w:val="000000"/>
          <w:sz w:val="72"/>
        </w:rPr>
        <w:t>捦</w:t>
      </w:r>
      <w:r>
        <w:rPr>
          <w:rFonts w:ascii="SimSun" w:hAnsi="SimSun"/>
          <w:color w:val="000000"/>
          <w:sz w:val="72"/>
        </w:rPr>
        <w:t>债</w:t>
      </w:r>
      <w:r>
        <w:rPr>
          <w:rFonts w:ascii="SimSun" w:hAnsi="SimSun"/>
          <w:color w:val="FF00FF"/>
          <w:sz w:val="72"/>
        </w:rPr>
        <w:t>鰭</w:t>
      </w:r>
      <w:r>
        <w:rPr>
          <w:rFonts w:ascii="SimSun" w:hAnsi="SimSun"/>
          <w:color w:val="000000"/>
          <w:sz w:val="72"/>
        </w:rPr>
        <w:t>鞑</w:t>
      </w:r>
      <w:r>
        <w:rPr>
          <w:rFonts w:ascii="SimSun" w:hAnsi="SimSun"/>
          <w:color w:val="FFFF00"/>
          <w:sz w:val="72"/>
        </w:rPr>
        <w:t>韅</w:t>
      </w:r>
      <w:r>
        <w:rPr>
          <w:rFonts w:ascii="SimSun" w:hAnsi="SimSun"/>
          <w:color w:val="FF00FF"/>
          <w:sz w:val="72"/>
        </w:rPr>
        <w:t>靸</w:t>
      </w:r>
      <w:r>
        <w:rPr>
          <w:rFonts w:ascii="SimSun" w:hAnsi="SimSun"/>
          <w:color w:val="FFFF00"/>
          <w:sz w:val="72"/>
        </w:rPr>
        <w:t>澧</w:t>
      </w:r>
      <w:r>
        <w:rPr>
          <w:rFonts w:ascii="SimSun" w:hAnsi="SimSun"/>
          <w:color w:val="00FFFF"/>
          <w:sz w:val="72"/>
        </w:rPr>
        <w:t>侊</w:t>
      </w:r>
      <w:r>
        <w:rPr>
          <w:rFonts w:ascii="SimSun" w:hAnsi="SimSun"/>
          <w:color w:val="000000"/>
          <w:sz w:val="72"/>
        </w:rPr>
        <w:t>繯</w:t>
      </w:r>
      <w:r>
        <w:rPr>
          <w:rFonts w:ascii="SimSun" w:hAnsi="SimSun"/>
          <w:color w:val="FFFF00"/>
          <w:sz w:val="72"/>
        </w:rPr>
        <w:t>餄</w:t>
      </w:r>
      <w:r>
        <w:rPr>
          <w:rFonts w:ascii="SimSun" w:hAnsi="SimSun"/>
          <w:color w:val="000000"/>
          <w:sz w:val="72"/>
        </w:rPr>
        <w:t>啤</w:t>
      </w:r>
      <w:r>
        <w:rPr>
          <w:rFonts w:ascii="SimSun" w:hAnsi="SimSun"/>
          <w:color w:val="000000"/>
          <w:sz w:val="72"/>
        </w:rPr>
        <w:t>厯</w:t>
      </w:r>
      <w:r>
        <w:rPr>
          <w:rFonts w:ascii="SimSun" w:hAnsi="SimSun"/>
          <w:color w:val="00FFFF"/>
          <w:sz w:val="72"/>
        </w:rPr>
        <w:t>錙</w:t>
      </w:r>
      <w:r>
        <w:rPr>
          <w:rFonts w:ascii="SimSun" w:hAnsi="SimSun"/>
          <w:color w:val="FF00FF"/>
          <w:sz w:val="72"/>
        </w:rPr>
        <w:t>抣</w:t>
      </w:r>
      <w:r>
        <w:rPr>
          <w:rFonts w:ascii="SimSun" w:hAnsi="SimSun"/>
          <w:color w:val="00FFFF"/>
          <w:sz w:val="72"/>
        </w:rPr>
        <w:t>梎</w:t>
      </w:r>
      <w:r>
        <w:rPr>
          <w:rFonts w:ascii="SimSun" w:hAnsi="SimSun"/>
          <w:color w:val="FFFF00"/>
          <w:sz w:val="72"/>
        </w:rPr>
        <w:t>猡</w:t>
      </w:r>
      <w:r>
        <w:rPr>
          <w:rFonts w:ascii="SimSun" w:hAnsi="SimSun"/>
          <w:color w:val="000000"/>
          <w:sz w:val="72"/>
        </w:rPr>
        <w:t>闌</w:t>
      </w:r>
      <w:r>
        <w:rPr>
          <w:rFonts w:ascii="SimSun" w:hAnsi="SimSun"/>
          <w:color w:val="FF00FF"/>
          <w:sz w:val="72"/>
        </w:rPr>
        <w:t>藼</w:t>
      </w:r>
      <w:r>
        <w:rPr>
          <w:rFonts w:ascii="SimSun" w:hAnsi="SimSun"/>
          <w:color w:val="000000"/>
          <w:sz w:val="72"/>
        </w:rPr>
        <w:t>舞</w:t>
      </w:r>
      <w:r>
        <w:rPr>
          <w:rFonts w:ascii="SimSun" w:hAnsi="SimSun"/>
          <w:color w:val="FFFF00"/>
          <w:sz w:val="72"/>
        </w:rPr>
        <w:t>塥</w:t>
      </w:r>
      <w:r>
        <w:rPr>
          <w:rFonts w:ascii="SimSun" w:hAnsi="SimSun"/>
          <w:color w:val="FF00FF"/>
          <w:sz w:val="72"/>
        </w:rPr>
        <w:t>晱</w:t>
      </w:r>
      <w:r>
        <w:rPr>
          <w:rFonts w:ascii="SimSun" w:hAnsi="SimSun"/>
          <w:color w:val="FFFF00"/>
          <w:sz w:val="72"/>
        </w:rPr>
        <w:t>櫾</w:t>
      </w:r>
      <w:r>
        <w:rPr>
          <w:rFonts w:ascii="SimSun" w:hAnsi="SimSun"/>
          <w:color w:val="000000"/>
          <w:sz w:val="72"/>
        </w:rPr>
        <w:t>滢</w:t>
      </w:r>
      <w:r>
        <w:rPr>
          <w:rFonts w:ascii="SimSun" w:hAnsi="SimSun"/>
          <w:color w:val="FF00FF"/>
          <w:sz w:val="72"/>
        </w:rPr>
        <w:t>賿</w:t>
      </w:r>
      <w:r>
        <w:rPr>
          <w:rFonts w:ascii="SimSun" w:hAnsi="SimSun"/>
          <w:color w:val="FFFF00"/>
          <w:sz w:val="72"/>
        </w:rPr>
        <w:t>叝</w:t>
      </w:r>
      <w:r>
        <w:rPr>
          <w:rFonts w:ascii="SimSun" w:hAnsi="SimSun"/>
          <w:color w:val="00FFFF"/>
          <w:sz w:val="72"/>
        </w:rPr>
        <w:t>鬢</w:t>
      </w:r>
      <w:r>
        <w:rPr>
          <w:rFonts w:ascii="SimSun" w:hAnsi="SimSun"/>
          <w:color w:val="000000"/>
          <w:sz w:val="72"/>
        </w:rPr>
        <w:t>謬</w:t>
      </w:r>
      <w:r>
        <w:rPr>
          <w:rFonts w:ascii="SimSun" w:hAnsi="SimSun"/>
          <w:color w:val="000000"/>
          <w:sz w:val="72"/>
        </w:rPr>
        <w:t>嬆</w:t>
      </w:r>
      <w:r>
        <w:rPr>
          <w:rFonts w:ascii="SimSun" w:hAnsi="SimSun"/>
          <w:color w:val="000000"/>
          <w:sz w:val="72"/>
        </w:rPr>
        <w:t>睽</w:t>
      </w:r>
      <w:r>
        <w:rPr>
          <w:rFonts w:ascii="SimSun" w:hAnsi="SimSun"/>
          <w:color w:val="00FFFF"/>
          <w:sz w:val="72"/>
        </w:rPr>
        <w:t>瓠</w:t>
      </w:r>
      <w:r>
        <w:rPr>
          <w:rFonts w:ascii="SimSun" w:hAnsi="SimSun"/>
          <w:color w:val="000000"/>
          <w:sz w:val="72"/>
        </w:rPr>
        <w:t>譨</w:t>
      </w:r>
      <w:r>
        <w:rPr>
          <w:rFonts w:ascii="SimSun" w:hAnsi="SimSun"/>
          <w:color w:val="000000"/>
          <w:sz w:val="72"/>
        </w:rPr>
        <w:t>遃</w:t>
      </w:r>
      <w:r>
        <w:rPr>
          <w:rFonts w:ascii="SimSun" w:hAnsi="SimSun"/>
          <w:color w:val="FFFF00"/>
          <w:sz w:val="72"/>
        </w:rPr>
        <w:t>孤</w:t>
      </w:r>
      <w:r>
        <w:rPr>
          <w:rFonts w:ascii="SimSun" w:hAnsi="SimSun"/>
          <w:color w:val="000000"/>
          <w:sz w:val="72"/>
        </w:rPr>
        <w:t>颧</w:t>
      </w:r>
      <w:r>
        <w:rPr>
          <w:rFonts w:ascii="SimSun" w:hAnsi="SimSun"/>
          <w:color w:val="000000"/>
          <w:sz w:val="72"/>
        </w:rPr>
        <w:t>泰</w:t>
      </w:r>
      <w:r>
        <w:rPr>
          <w:rFonts w:ascii="SimSun" w:hAnsi="SimSun"/>
          <w:color w:val="000000"/>
          <w:sz w:val="72"/>
        </w:rPr>
        <w:t>餭</w:t>
      </w:r>
      <w:r>
        <w:rPr>
          <w:rFonts w:ascii="SimSun" w:hAnsi="SimSun"/>
          <w:color w:val="000000"/>
          <w:sz w:val="72"/>
        </w:rPr>
        <w:t>舒</w:t>
      </w:r>
      <w:r>
        <w:rPr>
          <w:rFonts w:ascii="SimSun" w:hAnsi="SimSun"/>
          <w:color w:val="FF00FF"/>
          <w:sz w:val="72"/>
        </w:rPr>
        <w:t>颃</w:t>
      </w:r>
      <w:r>
        <w:rPr>
          <w:rFonts w:ascii="SimSun" w:hAnsi="SimSun"/>
          <w:color w:val="00FFFF"/>
          <w:sz w:val="72"/>
        </w:rPr>
        <w:t>椎</w:t>
      </w:r>
      <w:r>
        <w:rPr>
          <w:rFonts w:ascii="SimSun" w:hAnsi="SimSun"/>
          <w:color w:val="FF00FF"/>
          <w:sz w:val="72"/>
        </w:rPr>
        <w:t>眉</w:t>
      </w:r>
      <w:r>
        <w:rPr>
          <w:rFonts w:ascii="SimSun" w:hAnsi="SimSun"/>
          <w:color w:val="000000"/>
          <w:sz w:val="72"/>
        </w:rPr>
        <w:t>鐸</w:t>
      </w:r>
      <w:r>
        <w:rPr>
          <w:rFonts w:ascii="SimSun" w:hAnsi="SimSun"/>
          <w:color w:val="FFFF00"/>
          <w:sz w:val="72"/>
        </w:rPr>
        <w:t>晝</w:t>
      </w:r>
      <w:r>
        <w:rPr>
          <w:rFonts w:ascii="SimSun" w:hAnsi="SimSun"/>
          <w:color w:val="FFFF00"/>
          <w:sz w:val="72"/>
        </w:rPr>
        <w:t>窚</w:t>
      </w:r>
      <w:r>
        <w:rPr>
          <w:rFonts w:ascii="SimSun" w:hAnsi="SimSun"/>
          <w:color w:val="FF00FF"/>
          <w:sz w:val="72"/>
        </w:rPr>
        <w:t>铜</w:t>
      </w:r>
      <w:r>
        <w:rPr>
          <w:rFonts w:ascii="SimSun" w:hAnsi="SimSun"/>
          <w:color w:val="FFFF00"/>
          <w:sz w:val="72"/>
        </w:rPr>
        <w:t>选</w:t>
      </w:r>
      <w:r>
        <w:rPr>
          <w:rFonts w:ascii="SimSun" w:hAnsi="SimSun"/>
          <w:color w:val="00FFFF"/>
          <w:sz w:val="72"/>
        </w:rPr>
        <w:t>疎</w:t>
      </w:r>
      <w:r>
        <w:rPr>
          <w:rFonts w:ascii="SimSun" w:hAnsi="SimSun"/>
          <w:color w:val="000000"/>
          <w:sz w:val="72"/>
        </w:rPr>
        <w:t>鄍</w:t>
      </w:r>
      <w:r>
        <w:rPr>
          <w:rFonts w:ascii="SimSun" w:hAnsi="SimSun"/>
          <w:color w:val="000000"/>
          <w:sz w:val="72"/>
        </w:rPr>
        <w:t>豨</w:t>
      </w:r>
      <w:r>
        <w:rPr>
          <w:rFonts w:ascii="SimSun" w:hAnsi="SimSun"/>
          <w:color w:val="FF00FF"/>
          <w:sz w:val="72"/>
        </w:rPr>
        <w:t>廡</w:t>
      </w:r>
      <w:r>
        <w:rPr>
          <w:rFonts w:ascii="SimSun" w:hAnsi="SimSun"/>
          <w:color w:val="FFFF00"/>
          <w:sz w:val="72"/>
        </w:rPr>
        <w:t>嵽</w:t>
      </w:r>
      <w:r>
        <w:rPr>
          <w:rFonts w:ascii="SimSun" w:hAnsi="SimSun"/>
          <w:color w:val="FFFF00"/>
          <w:sz w:val="72"/>
        </w:rPr>
        <w:t>鰨</w:t>
      </w:r>
      <w:r>
        <w:rPr>
          <w:rFonts w:ascii="SimSun" w:hAnsi="SimSun"/>
          <w:color w:val="FF00FF"/>
          <w:sz w:val="72"/>
        </w:rPr>
        <w:t>賴</w:t>
      </w:r>
      <w:r>
        <w:rPr>
          <w:rFonts w:ascii="SimSun" w:hAnsi="SimSun"/>
          <w:color w:val="000000"/>
          <w:sz w:val="72"/>
        </w:rPr>
        <w:t>捶</w:t>
      </w:r>
      <w:r>
        <w:rPr>
          <w:rFonts w:ascii="SimSun" w:hAnsi="SimSun"/>
          <w:color w:val="000000"/>
          <w:sz w:val="72"/>
        </w:rPr>
        <w:t>昗</w:t>
      </w:r>
      <w:r>
        <w:rPr>
          <w:rFonts w:ascii="SimSun" w:hAnsi="SimSun"/>
          <w:color w:val="FF00FF"/>
          <w:sz w:val="72"/>
        </w:rPr>
        <w:t>瞃</w:t>
      </w:r>
      <w:r>
        <w:rPr>
          <w:rFonts w:ascii="SimSun" w:hAnsi="SimSun"/>
          <w:color w:val="000000"/>
          <w:sz w:val="72"/>
        </w:rPr>
        <w:t>崤</w:t>
      </w:r>
      <w:r>
        <w:rPr>
          <w:rFonts w:ascii="SimSun" w:hAnsi="SimSun"/>
          <w:color w:val="000000"/>
          <w:sz w:val="72"/>
        </w:rPr>
        <w:t>熘</w:t>
      </w:r>
      <w:r>
        <w:rPr>
          <w:rFonts w:ascii="SimSun" w:hAnsi="SimSun"/>
          <w:color w:val="000000"/>
          <w:sz w:val="72"/>
        </w:rPr>
        <w:t>梉</w:t>
      </w:r>
      <w:r>
        <w:rPr>
          <w:rFonts w:ascii="SimSun" w:hAnsi="SimSun"/>
          <w:color w:val="000000"/>
          <w:sz w:val="72"/>
        </w:rPr>
        <w:t>簾</w:t>
      </w:r>
      <w:r>
        <w:rPr>
          <w:rFonts w:ascii="SimSun" w:hAnsi="SimSun"/>
          <w:color w:val="FF00FF"/>
          <w:sz w:val="72"/>
        </w:rPr>
        <w:t>墫</w:t>
      </w:r>
      <w:r>
        <w:rPr>
          <w:rFonts w:ascii="SimSun" w:hAnsi="SimSun"/>
          <w:color w:val="000000"/>
          <w:sz w:val="72"/>
        </w:rPr>
        <w:t>鹂</w:t>
      </w:r>
      <w:r>
        <w:rPr>
          <w:rFonts w:ascii="SimSun" w:hAnsi="SimSun"/>
          <w:color w:val="FF00FF"/>
          <w:sz w:val="72"/>
        </w:rPr>
        <w:t>鵏</w:t>
      </w:r>
      <w:r>
        <w:rPr>
          <w:rFonts w:ascii="SimSun" w:hAnsi="SimSun"/>
          <w:color w:val="FFFF00"/>
          <w:sz w:val="72"/>
        </w:rPr>
        <w:t>粗</w:t>
      </w:r>
      <w:r>
        <w:rPr>
          <w:rFonts w:ascii="SimSun" w:hAnsi="SimSun"/>
          <w:color w:val="FF00FF"/>
          <w:sz w:val="72"/>
        </w:rPr>
        <w:t>栽</w:t>
      </w:r>
      <w:r>
        <w:rPr>
          <w:rFonts w:ascii="SimSun" w:hAnsi="SimSun"/>
          <w:color w:val="FF00FF"/>
          <w:sz w:val="72"/>
        </w:rPr>
        <w:t>鮷</w:t>
      </w:r>
      <w:r>
        <w:rPr>
          <w:rFonts w:ascii="SimSun" w:hAnsi="SimSun"/>
          <w:color w:val="FF00FF"/>
          <w:sz w:val="72"/>
        </w:rPr>
        <w:t>湵</w:t>
      </w:r>
      <w:r>
        <w:rPr>
          <w:rFonts w:ascii="SimSun" w:hAnsi="SimSun"/>
          <w:color w:val="FFFF00"/>
          <w:sz w:val="72"/>
        </w:rPr>
        <w:t>葧</w:t>
      </w:r>
      <w:r>
        <w:rPr>
          <w:rFonts w:ascii="SimSun" w:hAnsi="SimSun"/>
          <w:color w:val="FFFF00"/>
          <w:sz w:val="72"/>
        </w:rPr>
        <w:t>鎆</w:t>
      </w:r>
      <w:r>
        <w:rPr>
          <w:rFonts w:ascii="SimSun" w:hAnsi="SimSun"/>
          <w:color w:val="FF00FF"/>
          <w:sz w:val="72"/>
        </w:rPr>
        <w:t>焊</w:t>
      </w:r>
      <w:r>
        <w:rPr>
          <w:rFonts w:ascii="SimSun" w:hAnsi="SimSun"/>
          <w:color w:val="00FFFF"/>
          <w:sz w:val="72"/>
        </w:rPr>
        <w:t>澕</w:t>
      </w:r>
      <w:r>
        <w:rPr>
          <w:rFonts w:ascii="SimSun" w:hAnsi="SimSun"/>
          <w:color w:val="000000"/>
          <w:sz w:val="72"/>
        </w:rPr>
        <w:t>埉</w:t>
      </w:r>
      <w:r>
        <w:rPr>
          <w:rFonts w:ascii="SimSun" w:hAnsi="SimSun"/>
          <w:color w:val="000000"/>
          <w:sz w:val="72"/>
        </w:rPr>
        <w:t>薡</w:t>
      </w:r>
      <w:r>
        <w:rPr>
          <w:rFonts w:ascii="SimSun" w:hAnsi="SimSun"/>
          <w:color w:val="000000"/>
          <w:sz w:val="72"/>
        </w:rPr>
        <w:t>觮</w:t>
      </w:r>
      <w:r>
        <w:rPr>
          <w:rFonts w:ascii="SimSun" w:hAnsi="SimSun"/>
          <w:color w:val="FF00FF"/>
          <w:sz w:val="72"/>
        </w:rPr>
        <w:t>戒</w:t>
      </w:r>
      <w:r>
        <w:rPr>
          <w:rFonts w:ascii="SimSun" w:hAnsi="SimSun"/>
          <w:color w:val="FF00FF"/>
          <w:sz w:val="72"/>
        </w:rPr>
        <w:t>飅</w:t>
      </w:r>
      <w:r>
        <w:rPr>
          <w:rFonts w:ascii="SimSun" w:hAnsi="SimSun"/>
          <w:color w:val="00FFFF"/>
          <w:sz w:val="72"/>
        </w:rPr>
        <w:t>纪</w:t>
      </w:r>
      <w:r>
        <w:rPr>
          <w:rFonts w:ascii="SimSun" w:hAnsi="SimSun"/>
          <w:color w:val="000000"/>
          <w:sz w:val="72"/>
        </w:rPr>
        <w:t>娪</w:t>
      </w:r>
      <w:r>
        <w:rPr>
          <w:rFonts w:ascii="SimSun" w:hAnsi="SimSun"/>
          <w:color w:val="000000"/>
          <w:sz w:val="72"/>
        </w:rPr>
        <w:t>湤</w:t>
      </w:r>
      <w:r>
        <w:rPr>
          <w:rFonts w:ascii="SimSun" w:hAnsi="SimSun"/>
          <w:color w:val="FF00FF"/>
          <w:sz w:val="72"/>
        </w:rPr>
        <w:t>齩</w:t>
      </w:r>
      <w:r>
        <w:rPr>
          <w:rFonts w:ascii="SimSun" w:hAnsi="SimSun"/>
          <w:color w:val="000000"/>
          <w:sz w:val="72"/>
        </w:rPr>
        <w:t>匍</w:t>
      </w:r>
      <w:r>
        <w:rPr>
          <w:rFonts w:ascii="SimSun" w:hAnsi="SimSun"/>
          <w:color w:val="000000"/>
          <w:sz w:val="72"/>
        </w:rPr>
        <w:t>鬞</w:t>
      </w:r>
      <w:r>
        <w:rPr>
          <w:rFonts w:ascii="SimSun" w:hAnsi="SimSun"/>
          <w:color w:val="000000"/>
          <w:sz w:val="72"/>
        </w:rPr>
        <w:t>凕</w:t>
      </w:r>
      <w:r>
        <w:rPr>
          <w:rFonts w:ascii="SimSun" w:hAnsi="SimSun"/>
          <w:color w:val="FFFF00"/>
          <w:sz w:val="72"/>
        </w:rPr>
        <w:t>嶏</w:t>
      </w:r>
      <w:r>
        <w:rPr>
          <w:rFonts w:ascii="SimSun" w:hAnsi="SimSun"/>
          <w:color w:val="00FFFF"/>
          <w:sz w:val="72"/>
        </w:rPr>
        <w:t>柵</w:t>
      </w:r>
      <w:r>
        <w:rPr>
          <w:rFonts w:ascii="SimSun" w:hAnsi="SimSun"/>
          <w:color w:val="00FFFF"/>
          <w:sz w:val="72"/>
        </w:rPr>
        <w:t>偙</w:t>
      </w:r>
      <w:r>
        <w:rPr>
          <w:rFonts w:ascii="SimSun" w:hAnsi="SimSun"/>
          <w:color w:val="000000"/>
          <w:sz w:val="72"/>
        </w:rPr>
        <w:t>鏇</w:t>
      </w:r>
      <w:r>
        <w:rPr>
          <w:rFonts w:ascii="SimSun" w:hAnsi="SimSun"/>
          <w:color w:val="000000"/>
          <w:sz w:val="72"/>
        </w:rPr>
        <w:t>扸</w:t>
      </w:r>
      <w:r>
        <w:rPr>
          <w:rFonts w:ascii="SimSun" w:hAnsi="SimSun"/>
          <w:color w:val="000000"/>
          <w:sz w:val="72"/>
        </w:rPr>
        <w:t>洱</w:t>
      </w:r>
      <w:r>
        <w:rPr>
          <w:rFonts w:ascii="SimSun" w:hAnsi="SimSun"/>
          <w:color w:val="FF00FF"/>
          <w:sz w:val="72"/>
        </w:rPr>
        <w:t>蹆</w:t>
      </w:r>
      <w:r>
        <w:rPr>
          <w:rFonts w:ascii="SimSun" w:hAnsi="SimSun"/>
          <w:color w:val="FFFF00"/>
          <w:sz w:val="72"/>
        </w:rPr>
        <w:t>蜏</w:t>
      </w:r>
      <w:r>
        <w:rPr>
          <w:rFonts w:ascii="SimSun" w:hAnsi="SimSun"/>
          <w:color w:val="00FFFF"/>
          <w:sz w:val="72"/>
        </w:rPr>
        <w:t>炴</w:t>
      </w:r>
      <w:r>
        <w:rPr>
          <w:rFonts w:ascii="SimSun" w:hAnsi="SimSun"/>
          <w:color w:val="000000"/>
          <w:sz w:val="72"/>
        </w:rPr>
        <w:t>逛</w:t>
      </w:r>
      <w:r>
        <w:rPr>
          <w:rFonts w:ascii="SimSun" w:hAnsi="SimSun"/>
          <w:color w:val="00FFFF"/>
          <w:sz w:val="72"/>
        </w:rPr>
        <w:t>怊</w:t>
      </w:r>
      <w:r>
        <w:rPr>
          <w:rFonts w:ascii="SimSun" w:hAnsi="SimSun"/>
          <w:color w:val="000000"/>
          <w:sz w:val="72"/>
        </w:rPr>
        <w:t>儁</w:t>
      </w:r>
      <w:r>
        <w:rPr>
          <w:rFonts w:ascii="SimSun" w:hAnsi="SimSun"/>
          <w:color w:val="000000"/>
          <w:sz w:val="72"/>
        </w:rPr>
        <w:t>璫</w:t>
      </w:r>
      <w:r>
        <w:rPr>
          <w:rFonts w:ascii="SimSun" w:hAnsi="SimSun"/>
          <w:color w:val="FF00FF"/>
          <w:sz w:val="72"/>
        </w:rPr>
        <w:t>荭</w:t>
      </w:r>
      <w:r>
        <w:rPr>
          <w:rFonts w:ascii="SimSun" w:hAnsi="SimSun"/>
          <w:color w:val="FFFF00"/>
          <w:sz w:val="72"/>
        </w:rPr>
        <w:t>庖</w:t>
      </w:r>
      <w:r>
        <w:rPr>
          <w:rFonts w:ascii="SimSun" w:hAnsi="SimSun"/>
          <w:color w:val="000000"/>
          <w:sz w:val="72"/>
        </w:rPr>
        <w:t>际</w:t>
      </w:r>
      <w:r>
        <w:rPr>
          <w:rFonts w:ascii="SimSun" w:hAnsi="SimSun"/>
          <w:color w:val="000000"/>
          <w:sz w:val="72"/>
        </w:rPr>
        <w:t>匕</w:t>
      </w:r>
      <w:r>
        <w:rPr>
          <w:rFonts w:ascii="SimSun" w:hAnsi="SimSun"/>
          <w:color w:val="FF00FF"/>
          <w:sz w:val="72"/>
        </w:rPr>
        <w:t>褆</w:t>
      </w:r>
      <w:r>
        <w:rPr>
          <w:rFonts w:ascii="SimSun" w:hAnsi="SimSun"/>
          <w:color w:val="000000"/>
          <w:sz w:val="72"/>
        </w:rPr>
        <w:t>壠</w:t>
      </w:r>
      <w:r>
        <w:rPr>
          <w:rFonts w:ascii="SimSun" w:hAnsi="SimSun"/>
          <w:color w:val="FFFF00"/>
          <w:sz w:val="72"/>
        </w:rPr>
        <w:t>冥</w:t>
      </w:r>
      <w:r>
        <w:rPr>
          <w:rFonts w:ascii="SimSun" w:hAnsi="SimSun"/>
          <w:color w:val="00FFFF"/>
          <w:sz w:val="72"/>
        </w:rPr>
        <w:t>飃</w:t>
      </w:r>
      <w:r>
        <w:rPr>
          <w:rFonts w:ascii="SimSun" w:hAnsi="SimSun"/>
          <w:color w:val="000000"/>
          <w:sz w:val="72"/>
        </w:rPr>
        <w:t>箮</w:t>
      </w:r>
      <w:r>
        <w:rPr>
          <w:rFonts w:ascii="SimSun" w:hAnsi="SimSun"/>
          <w:color w:val="000000"/>
          <w:sz w:val="72"/>
        </w:rPr>
        <w:t>篽</w:t>
      </w:r>
      <w:r>
        <w:rPr>
          <w:rFonts w:ascii="SimSun" w:hAnsi="SimSun"/>
          <w:color w:val="000000"/>
          <w:sz w:val="72"/>
        </w:rPr>
        <w:t>揼</w:t>
      </w:r>
      <w:r>
        <w:rPr>
          <w:rFonts w:ascii="SimSun" w:hAnsi="SimSun"/>
          <w:color w:val="FFFF00"/>
          <w:sz w:val="72"/>
        </w:rPr>
        <w:t>澳</w:t>
      </w:r>
      <w:r>
        <w:rPr>
          <w:rFonts w:ascii="SimSun" w:hAnsi="SimSun"/>
          <w:color w:val="00FFFF"/>
          <w:sz w:val="72"/>
        </w:rPr>
        <w:t>淲</w:t>
      </w:r>
      <w:r>
        <w:rPr>
          <w:rFonts w:ascii="SimSun" w:hAnsi="SimSun"/>
          <w:color w:val="FFFF00"/>
          <w:sz w:val="72"/>
        </w:rPr>
        <w:t>摚</w:t>
      </w:r>
      <w:r>
        <w:rPr>
          <w:rFonts w:ascii="SimSun" w:hAnsi="SimSun"/>
          <w:color w:val="00FFFF"/>
          <w:sz w:val="72"/>
        </w:rPr>
        <w:t>捎</w:t>
      </w:r>
      <w:r>
        <w:rPr>
          <w:rFonts w:ascii="SimSun" w:hAnsi="SimSun"/>
          <w:color w:val="FFFF00"/>
          <w:sz w:val="72"/>
        </w:rPr>
        <w:t>糤</w:t>
      </w:r>
      <w:r>
        <w:rPr>
          <w:rFonts w:ascii="SimSun" w:hAnsi="SimSun"/>
          <w:color w:val="FFFF00"/>
          <w:sz w:val="72"/>
        </w:rPr>
        <w:t>蝛</w:t>
      </w:r>
      <w:r>
        <w:rPr>
          <w:rFonts w:ascii="SimSun" w:hAnsi="SimSun"/>
          <w:color w:val="FFFF00"/>
          <w:sz w:val="72"/>
        </w:rPr>
        <w:t>蓗</w:t>
      </w:r>
      <w:r>
        <w:rPr>
          <w:rFonts w:ascii="SimSun" w:hAnsi="SimSun"/>
          <w:color w:val="000000"/>
          <w:sz w:val="72"/>
        </w:rPr>
        <w:t>抈</w:t>
      </w:r>
      <w:r>
        <w:rPr>
          <w:rFonts w:ascii="SimSun" w:hAnsi="SimSun"/>
          <w:color w:val="000000"/>
          <w:sz w:val="72"/>
        </w:rPr>
        <w:t>塹</w:t>
      </w:r>
      <w:r>
        <w:rPr>
          <w:rFonts w:ascii="SimSun" w:hAnsi="SimSun"/>
          <w:color w:val="000000"/>
          <w:sz w:val="72"/>
        </w:rPr>
        <w:t>塃</w:t>
      </w:r>
      <w:r>
        <w:rPr>
          <w:rFonts w:ascii="SimSun" w:hAnsi="SimSun"/>
          <w:color w:val="FF00FF"/>
          <w:sz w:val="72"/>
        </w:rPr>
        <w:t>嶌</w:t>
      </w:r>
      <w:r>
        <w:rPr>
          <w:rFonts w:ascii="SimSun" w:hAnsi="SimSun"/>
          <w:color w:val="000000"/>
          <w:sz w:val="72"/>
        </w:rPr>
        <w:t>溘</w:t>
      </w:r>
      <w:r>
        <w:rPr>
          <w:rFonts w:ascii="SimSun" w:hAnsi="SimSun"/>
          <w:color w:val="FF00FF"/>
          <w:sz w:val="72"/>
        </w:rPr>
        <w:t>斟</w:t>
      </w:r>
      <w:r>
        <w:rPr>
          <w:rFonts w:ascii="SimSun" w:hAnsi="SimSun"/>
          <w:color w:val="000000"/>
          <w:sz w:val="72"/>
        </w:rPr>
        <w:t>脢</w:t>
      </w:r>
      <w:r>
        <w:rPr>
          <w:rFonts w:ascii="SimSun" w:hAnsi="SimSun"/>
          <w:color w:val="00FFFF"/>
          <w:sz w:val="72"/>
        </w:rPr>
        <w:t>兟</w:t>
      </w:r>
      <w:r>
        <w:rPr>
          <w:rFonts w:ascii="SimSun" w:hAnsi="SimSun"/>
          <w:color w:val="FFFF00"/>
          <w:sz w:val="72"/>
        </w:rPr>
        <w:t>纬</w:t>
      </w:r>
      <w:r>
        <w:rPr>
          <w:rFonts w:ascii="SimSun" w:hAnsi="SimSun"/>
          <w:color w:val="FFFF00"/>
          <w:sz w:val="72"/>
        </w:rPr>
        <w:t>臷</w:t>
      </w:r>
      <w:r>
        <w:rPr>
          <w:rFonts w:ascii="SimSun" w:hAnsi="SimSun"/>
          <w:color w:val="00FFFF"/>
          <w:sz w:val="72"/>
        </w:rPr>
        <w:t>縫</w:t>
      </w:r>
      <w:r>
        <w:rPr>
          <w:rFonts w:ascii="SimSun" w:hAnsi="SimSun"/>
          <w:color w:val="000000"/>
          <w:sz w:val="72"/>
        </w:rPr>
        <w:t>鷋</w:t>
      </w:r>
      <w:r>
        <w:rPr>
          <w:rFonts w:ascii="SimSun" w:hAnsi="SimSun"/>
          <w:color w:val="000000"/>
          <w:sz w:val="72"/>
        </w:rPr>
        <w:t>隀</w:t>
      </w:r>
      <w:r>
        <w:rPr>
          <w:rFonts w:ascii="SimSun" w:hAnsi="SimSun"/>
          <w:color w:val="FF00FF"/>
          <w:sz w:val="72"/>
        </w:rPr>
        <w:t>饉</w:t>
      </w:r>
      <w:r>
        <w:rPr>
          <w:rFonts w:ascii="SimSun" w:hAnsi="SimSun"/>
          <w:color w:val="000000"/>
          <w:sz w:val="72"/>
        </w:rPr>
        <w:t>鿸</w:t>
      </w:r>
      <w:r>
        <w:rPr>
          <w:rFonts w:ascii="SimSun" w:hAnsi="SimSun"/>
          <w:color w:val="00FFFF"/>
          <w:sz w:val="72"/>
        </w:rPr>
        <w:t>螿</w:t>
      </w:r>
      <w:r>
        <w:rPr>
          <w:rFonts w:ascii="SimSun" w:hAnsi="SimSun"/>
          <w:color w:val="000000"/>
          <w:sz w:val="72"/>
        </w:rPr>
        <w:t>硘</w:t>
      </w:r>
      <w:r>
        <w:rPr>
          <w:rFonts w:ascii="SimSun" w:hAnsi="SimSun"/>
          <w:color w:val="000000"/>
          <w:sz w:val="72"/>
        </w:rPr>
        <w:t>凌</w:t>
      </w:r>
      <w:r>
        <w:rPr>
          <w:rFonts w:ascii="SimSun" w:hAnsi="SimSun"/>
          <w:color w:val="00FFFF"/>
          <w:sz w:val="72"/>
        </w:rPr>
        <w:t>烮</w:t>
      </w:r>
      <w:r>
        <w:rPr>
          <w:rFonts w:ascii="SimSun" w:hAnsi="SimSun"/>
          <w:color w:val="FFFF00"/>
          <w:sz w:val="72"/>
        </w:rPr>
        <w:t>地</w:t>
      </w:r>
      <w:r>
        <w:rPr>
          <w:rFonts w:ascii="SimSun" w:hAnsi="SimSun"/>
          <w:color w:val="FF00FF"/>
          <w:sz w:val="72"/>
        </w:rPr>
        <w:t>咮</w:t>
      </w:r>
      <w:r>
        <w:rPr>
          <w:rFonts w:ascii="SimSun" w:hAnsi="SimSun"/>
          <w:color w:val="00FFFF"/>
          <w:sz w:val="72"/>
        </w:rPr>
        <w:t>拺</w:t>
      </w:r>
      <w:r>
        <w:rPr>
          <w:rFonts w:ascii="SimSun" w:hAnsi="SimSun"/>
          <w:color w:val="FF00FF"/>
          <w:sz w:val="72"/>
        </w:rPr>
        <w:t>綘</w:t>
      </w:r>
      <w:r>
        <w:rPr>
          <w:rFonts w:ascii="SimSun" w:hAnsi="SimSun"/>
          <w:color w:val="00FFFF"/>
          <w:sz w:val="72"/>
        </w:rPr>
        <w:t>鶓</w:t>
      </w:r>
      <w:r>
        <w:rPr>
          <w:rFonts w:ascii="SimSun" w:hAnsi="SimSun"/>
          <w:color w:val="FF00FF"/>
          <w:sz w:val="72"/>
        </w:rPr>
        <w:t>纝</w:t>
      </w:r>
      <w:r>
        <w:rPr>
          <w:rFonts w:ascii="SimSun" w:hAnsi="SimSun"/>
          <w:color w:val="000000"/>
          <w:sz w:val="72"/>
        </w:rPr>
        <w:t>榤</w:t>
      </w:r>
      <w:r>
        <w:rPr>
          <w:rFonts w:ascii="SimSun" w:hAnsi="SimSun"/>
          <w:color w:val="00FFFF"/>
          <w:sz w:val="72"/>
        </w:rPr>
        <w:t>驽</w:t>
      </w:r>
      <w:r>
        <w:rPr>
          <w:rFonts w:ascii="SimSun" w:hAnsi="SimSun"/>
          <w:color w:val="FFFF00"/>
          <w:sz w:val="72"/>
        </w:rPr>
        <w:t>顃</w:t>
      </w:r>
      <w:r>
        <w:rPr>
          <w:rFonts w:ascii="SimSun" w:hAnsi="SimSun"/>
          <w:color w:val="00FFFF"/>
          <w:sz w:val="72"/>
        </w:rPr>
        <w:t>幀</w:t>
      </w:r>
      <w:r>
        <w:rPr>
          <w:rFonts w:ascii="SimSun" w:hAnsi="SimSun"/>
          <w:color w:val="000000"/>
          <w:sz w:val="72"/>
        </w:rPr>
        <w:t>翥</w:t>
      </w:r>
      <w:r>
        <w:rPr>
          <w:rFonts w:ascii="SimSun" w:hAnsi="SimSun"/>
          <w:color w:val="FF00FF"/>
          <w:sz w:val="72"/>
        </w:rPr>
        <w:t>撙</w:t>
      </w:r>
      <w:r>
        <w:rPr>
          <w:rFonts w:ascii="SimSun" w:hAnsi="SimSun"/>
          <w:color w:val="000000"/>
          <w:sz w:val="72"/>
        </w:rPr>
        <w:t>潌</w:t>
      </w:r>
      <w:r>
        <w:rPr>
          <w:rFonts w:ascii="SimSun" w:hAnsi="SimSun"/>
          <w:color w:val="FF00FF"/>
          <w:sz w:val="72"/>
        </w:rPr>
        <w:t>秞</w:t>
      </w:r>
      <w:r>
        <w:rPr>
          <w:rFonts w:ascii="SimSun" w:hAnsi="SimSun"/>
          <w:color w:val="FFFF00"/>
          <w:sz w:val="72"/>
        </w:rPr>
        <w:t>揞</w:t>
      </w:r>
      <w:r>
        <w:rPr>
          <w:rFonts w:ascii="SimSun" w:hAnsi="SimSun"/>
          <w:color w:val="FFFF00"/>
          <w:sz w:val="72"/>
        </w:rPr>
        <w:t>鮯</w:t>
      </w:r>
      <w:r>
        <w:rPr>
          <w:rFonts w:ascii="SimSun" w:hAnsi="SimSun"/>
          <w:color w:val="000000"/>
          <w:sz w:val="72"/>
        </w:rPr>
        <w:t>競</w:t>
      </w:r>
      <w:r>
        <w:rPr>
          <w:rFonts w:ascii="SimSun" w:hAnsi="SimSun"/>
          <w:color w:val="000000"/>
          <w:sz w:val="72"/>
        </w:rPr>
        <w:t>锿</w:t>
      </w:r>
      <w:r>
        <w:rPr>
          <w:rFonts w:ascii="SimSun" w:hAnsi="SimSun"/>
          <w:color w:val="FF00FF"/>
          <w:sz w:val="72"/>
        </w:rPr>
        <w:t>怂</w:t>
      </w:r>
      <w:r>
        <w:rPr>
          <w:rFonts w:ascii="SimSun" w:hAnsi="SimSun"/>
          <w:color w:val="FF00FF"/>
          <w:sz w:val="72"/>
        </w:rPr>
        <w:t>売</w:t>
      </w:r>
      <w:r>
        <w:rPr>
          <w:rFonts w:ascii="SimSun" w:hAnsi="SimSun"/>
          <w:color w:val="FF00FF"/>
          <w:sz w:val="72"/>
        </w:rPr>
        <w:t>臢</w:t>
      </w:r>
      <w:r>
        <w:rPr>
          <w:rFonts w:ascii="SimSun" w:hAnsi="SimSun"/>
          <w:color w:val="FF00FF"/>
          <w:sz w:val="72"/>
        </w:rPr>
        <w:t>扪</w:t>
      </w:r>
      <w:r>
        <w:rPr>
          <w:rFonts w:ascii="SimSun" w:hAnsi="SimSun"/>
          <w:color w:val="FF00FF"/>
          <w:sz w:val="72"/>
        </w:rPr>
        <w:t>佋</w:t>
      </w:r>
      <w:r>
        <w:rPr>
          <w:rFonts w:ascii="SimSun" w:hAnsi="SimSun"/>
          <w:color w:val="FFFF00"/>
          <w:sz w:val="72"/>
        </w:rPr>
        <w:t>枬</w:t>
      </w:r>
      <w:r>
        <w:rPr>
          <w:rFonts w:ascii="SimSun" w:hAnsi="SimSun"/>
          <w:color w:val="000000"/>
          <w:sz w:val="72"/>
        </w:rPr>
        <w:t>曃</w:t>
      </w:r>
      <w:r>
        <w:rPr>
          <w:rFonts w:ascii="SimSun" w:hAnsi="SimSun"/>
          <w:color w:val="FFFF00"/>
          <w:sz w:val="72"/>
        </w:rPr>
        <w:t>貕</w:t>
      </w:r>
      <w:r>
        <w:rPr>
          <w:rFonts w:ascii="SimSun" w:hAnsi="SimSun"/>
          <w:color w:val="FF00FF"/>
          <w:sz w:val="72"/>
        </w:rPr>
        <w:t>諽</w:t>
      </w:r>
      <w:r>
        <w:rPr>
          <w:rFonts w:ascii="SimSun" w:hAnsi="SimSun"/>
          <w:color w:val="000000"/>
          <w:sz w:val="72"/>
        </w:rPr>
        <w:t>舰</w:t>
      </w:r>
      <w:r>
        <w:rPr>
          <w:rFonts w:ascii="SimSun" w:hAnsi="SimSun"/>
          <w:color w:val="FF00FF"/>
          <w:sz w:val="72"/>
        </w:rPr>
        <w:t>陠</w:t>
      </w:r>
      <w:r>
        <w:rPr>
          <w:rFonts w:ascii="SimSun" w:hAnsi="SimSun"/>
          <w:color w:val="000000"/>
          <w:sz w:val="72"/>
        </w:rPr>
        <w:t>杼</w:t>
      </w:r>
      <w:r>
        <w:rPr>
          <w:rFonts w:ascii="SimSun" w:hAnsi="SimSun"/>
          <w:color w:val="000000"/>
          <w:sz w:val="72"/>
        </w:rPr>
        <w:t>汙</w:t>
      </w:r>
      <w:r>
        <w:rPr>
          <w:rFonts w:ascii="SimSun" w:hAnsi="SimSun"/>
          <w:color w:val="FFFF00"/>
          <w:sz w:val="72"/>
        </w:rPr>
        <w:t>惜</w:t>
      </w:r>
      <w:r>
        <w:rPr>
          <w:rFonts w:ascii="SimSun" w:hAnsi="SimSun"/>
          <w:color w:val="FFFF00"/>
          <w:sz w:val="72"/>
        </w:rPr>
        <w:t>蹊</w:t>
      </w:r>
      <w:r>
        <w:rPr>
          <w:rFonts w:ascii="SimSun" w:hAnsi="SimSun"/>
          <w:color w:val="FF00FF"/>
          <w:sz w:val="72"/>
        </w:rPr>
        <w:t>瓺</w:t>
      </w:r>
      <w:r>
        <w:rPr>
          <w:rFonts w:ascii="SimSun" w:hAnsi="SimSun"/>
          <w:color w:val="000000"/>
          <w:sz w:val="72"/>
        </w:rPr>
        <w:t>聂</w:t>
      </w:r>
      <w:r>
        <w:rPr>
          <w:rFonts w:ascii="SimSun" w:hAnsi="SimSun"/>
          <w:color w:val="FF00FF"/>
          <w:sz w:val="72"/>
        </w:rPr>
        <w:t>谋</w:t>
      </w:r>
      <w:r>
        <w:rPr>
          <w:rFonts w:ascii="SimSun" w:hAnsi="SimSun"/>
          <w:color w:val="00FFFF"/>
          <w:sz w:val="72"/>
        </w:rPr>
        <w:t>馏</w:t>
      </w:r>
      <w:r>
        <w:rPr>
          <w:rFonts w:ascii="SimSun" w:hAnsi="SimSun"/>
          <w:color w:val="000000"/>
          <w:sz w:val="72"/>
        </w:rPr>
        <w:t>墖</w:t>
      </w:r>
      <w:r>
        <w:rPr>
          <w:rFonts w:ascii="SimSun" w:hAnsi="SimSun"/>
          <w:color w:val="FFFF00"/>
          <w:sz w:val="72"/>
        </w:rPr>
        <w:t>裥</w:t>
      </w:r>
      <w:r>
        <w:rPr>
          <w:rFonts w:ascii="SimSun" w:hAnsi="SimSun"/>
          <w:color w:val="FF00FF"/>
          <w:sz w:val="72"/>
        </w:rPr>
        <w:t>貏</w:t>
      </w:r>
      <w:r>
        <w:rPr>
          <w:rFonts w:ascii="SimSun" w:hAnsi="SimSun"/>
          <w:color w:val="FFFF00"/>
          <w:sz w:val="72"/>
        </w:rPr>
        <w:t>擨</w:t>
      </w:r>
      <w:r>
        <w:rPr>
          <w:rFonts w:ascii="SimSun" w:hAnsi="SimSun"/>
          <w:color w:val="000000"/>
          <w:sz w:val="72"/>
        </w:rPr>
        <w:t>嗈</w:t>
      </w:r>
      <w:r>
        <w:rPr>
          <w:rFonts w:ascii="SimSun" w:hAnsi="SimSun"/>
          <w:color w:val="00FFFF"/>
          <w:sz w:val="72"/>
        </w:rPr>
        <w:t>茸</w:t>
      </w:r>
      <w:r>
        <w:rPr>
          <w:rFonts w:ascii="SimSun" w:hAnsi="SimSun"/>
          <w:color w:val="FFFF00"/>
          <w:sz w:val="72"/>
        </w:rPr>
        <w:t>耂</w:t>
      </w:r>
      <w:r>
        <w:rPr>
          <w:rFonts w:ascii="SimSun" w:hAnsi="SimSun"/>
          <w:color w:val="FF00FF"/>
          <w:sz w:val="72"/>
        </w:rPr>
        <w:t>櫞</w:t>
      </w:r>
      <w:r>
        <w:rPr>
          <w:rFonts w:ascii="SimSun" w:hAnsi="SimSun"/>
          <w:color w:val="000000"/>
          <w:sz w:val="72"/>
        </w:rPr>
        <w:t>懆</w:t>
      </w:r>
      <w:r>
        <w:rPr>
          <w:rFonts w:ascii="SimSun" w:hAnsi="SimSun"/>
          <w:color w:val="000000"/>
          <w:sz w:val="72"/>
        </w:rPr>
        <w:t>漏</w:t>
      </w:r>
      <w:r>
        <w:rPr>
          <w:rFonts w:ascii="SimSun" w:hAnsi="SimSun"/>
          <w:color w:val="FFFF00"/>
          <w:sz w:val="72"/>
        </w:rPr>
        <w:t>钏</w:t>
      </w:r>
      <w:r>
        <w:rPr>
          <w:rFonts w:ascii="SimSun" w:hAnsi="SimSun"/>
          <w:color w:val="00FFFF"/>
          <w:sz w:val="72"/>
        </w:rPr>
        <w:t>珴</w:t>
      </w:r>
      <w:r>
        <w:rPr>
          <w:rFonts w:ascii="SimSun" w:hAnsi="SimSun"/>
          <w:color w:val="FFFF00"/>
          <w:sz w:val="72"/>
        </w:rPr>
        <w:t>鸯</w:t>
      </w:r>
      <w:r>
        <w:rPr>
          <w:rFonts w:ascii="SimSun" w:hAnsi="SimSun"/>
          <w:color w:val="00FFFF"/>
          <w:sz w:val="72"/>
        </w:rPr>
        <w:t>珁</w:t>
      </w:r>
      <w:r>
        <w:rPr>
          <w:rFonts w:ascii="SimSun" w:hAnsi="SimSun"/>
          <w:color w:val="FFFF00"/>
          <w:sz w:val="72"/>
        </w:rPr>
        <w:t>抝</w:t>
      </w:r>
      <w:r>
        <w:rPr>
          <w:rFonts w:ascii="SimSun" w:hAnsi="SimSun"/>
          <w:color w:val="00FFFF"/>
          <w:sz w:val="72"/>
        </w:rPr>
        <w:t>涅</w:t>
      </w:r>
      <w:r>
        <w:rPr>
          <w:rFonts w:ascii="SimSun" w:hAnsi="SimSun"/>
          <w:color w:val="00FFFF"/>
          <w:sz w:val="72"/>
        </w:rPr>
        <w:t>蓷</w:t>
      </w:r>
      <w:r>
        <w:rPr>
          <w:rFonts w:ascii="SimSun" w:hAnsi="SimSun"/>
          <w:color w:val="FFFF00"/>
          <w:sz w:val="72"/>
        </w:rPr>
        <w:t>唥</w:t>
      </w:r>
      <w:r>
        <w:rPr>
          <w:rFonts w:ascii="SimSun" w:hAnsi="SimSun"/>
          <w:color w:val="FFFF00"/>
          <w:sz w:val="72"/>
        </w:rPr>
        <w:t>裙</w:t>
      </w:r>
      <w:r>
        <w:rPr>
          <w:rFonts w:ascii="SimSun" w:hAnsi="SimSun"/>
          <w:color w:val="000000"/>
          <w:sz w:val="72"/>
        </w:rPr>
        <w:t>頖</w:t>
      </w:r>
      <w:r>
        <w:rPr>
          <w:rFonts w:ascii="SimSun" w:hAnsi="SimSun"/>
          <w:color w:val="000000"/>
          <w:sz w:val="72"/>
        </w:rPr>
        <w:t>蟰</w:t>
      </w:r>
      <w:r>
        <w:rPr>
          <w:rFonts w:ascii="SimSun" w:hAnsi="SimSun"/>
          <w:color w:val="FF00FF"/>
          <w:sz w:val="72"/>
        </w:rPr>
        <w:t>获</w:t>
      </w:r>
      <w:r>
        <w:rPr>
          <w:rFonts w:ascii="SimSun" w:hAnsi="SimSun"/>
          <w:color w:val="FF00FF"/>
          <w:sz w:val="72"/>
        </w:rPr>
        <w:t>琸</w:t>
      </w:r>
      <w:r>
        <w:rPr>
          <w:rFonts w:ascii="SimSun" w:hAnsi="SimSun"/>
          <w:color w:val="00FFFF"/>
          <w:sz w:val="72"/>
        </w:rPr>
        <w:t>鐰</w:t>
      </w:r>
      <w:r>
        <w:rPr>
          <w:rFonts w:ascii="SimSun" w:hAnsi="SimSun"/>
          <w:color w:val="000000"/>
          <w:sz w:val="72"/>
        </w:rPr>
        <w:t>窅</w:t>
      </w:r>
      <w:r>
        <w:rPr>
          <w:rFonts w:ascii="SimSun" w:hAnsi="SimSun"/>
          <w:color w:val="00FFFF"/>
          <w:sz w:val="72"/>
        </w:rPr>
        <w:t>蕻</w:t>
      </w:r>
      <w:r>
        <w:rPr>
          <w:rFonts w:ascii="SimSun" w:hAnsi="SimSun"/>
          <w:color w:val="FFFF00"/>
          <w:sz w:val="72"/>
        </w:rPr>
        <w:t>蟵</w:t>
      </w:r>
      <w:r>
        <w:rPr>
          <w:rFonts w:ascii="SimSun" w:hAnsi="SimSun"/>
          <w:color w:val="00FFFF"/>
          <w:sz w:val="72"/>
        </w:rPr>
        <w:t>彮</w:t>
      </w:r>
      <w:r>
        <w:rPr>
          <w:rFonts w:ascii="SimSun" w:hAnsi="SimSun"/>
          <w:color w:val="FF00FF"/>
          <w:sz w:val="72"/>
        </w:rPr>
        <w:t>炒</w:t>
      </w:r>
      <w:r>
        <w:rPr>
          <w:rFonts w:ascii="SimSun" w:hAnsi="SimSun"/>
          <w:color w:val="000000"/>
          <w:sz w:val="72"/>
        </w:rPr>
        <w:t>蜊</w:t>
      </w:r>
      <w:r>
        <w:rPr>
          <w:rFonts w:ascii="SimSun" w:hAnsi="SimSun"/>
          <w:color w:val="000000"/>
          <w:sz w:val="72"/>
        </w:rPr>
        <w:t>州</w:t>
      </w:r>
      <w:r>
        <w:rPr>
          <w:rFonts w:ascii="SimSun" w:hAnsi="SimSun"/>
          <w:color w:val="000000"/>
          <w:sz w:val="72"/>
        </w:rPr>
        <w:t>磥</w:t>
      </w:r>
      <w:r>
        <w:rPr>
          <w:rFonts w:ascii="SimSun" w:hAnsi="SimSun"/>
          <w:color w:val="000000"/>
          <w:sz w:val="72"/>
        </w:rPr>
        <w:t>璦</w:t>
      </w:r>
      <w:r>
        <w:rPr>
          <w:rFonts w:ascii="SimSun" w:hAnsi="SimSun"/>
          <w:color w:val="FFFF00"/>
          <w:sz w:val="72"/>
        </w:rPr>
        <w:t>轞</w:t>
      </w:r>
      <w:r>
        <w:rPr>
          <w:rFonts w:ascii="SimSun" w:hAnsi="SimSun"/>
          <w:color w:val="FF00FF"/>
          <w:sz w:val="72"/>
        </w:rPr>
        <w:t>鳣</w:t>
      </w:r>
      <w:r>
        <w:rPr>
          <w:rFonts w:ascii="SimSun" w:hAnsi="SimSun"/>
          <w:color w:val="00FFFF"/>
          <w:sz w:val="72"/>
        </w:rPr>
        <w:t>衒</w:t>
      </w:r>
      <w:r>
        <w:rPr>
          <w:rFonts w:ascii="SimSun" w:hAnsi="SimSun"/>
          <w:color w:val="FFFF00"/>
          <w:sz w:val="72"/>
        </w:rPr>
        <w:t>仔</w:t>
      </w:r>
      <w:r>
        <w:rPr>
          <w:rFonts w:ascii="SimSun" w:hAnsi="SimSun"/>
          <w:color w:val="00FFFF"/>
          <w:sz w:val="72"/>
        </w:rPr>
        <w:t>瑹</w:t>
      </w:r>
      <w:r>
        <w:rPr>
          <w:rFonts w:ascii="SimSun" w:hAnsi="SimSun"/>
          <w:color w:val="FFFF00"/>
          <w:sz w:val="72"/>
        </w:rPr>
        <w:t>躯</w:t>
      </w:r>
      <w:r>
        <w:rPr>
          <w:rFonts w:ascii="SimSun" w:hAnsi="SimSun"/>
          <w:color w:val="000000"/>
          <w:sz w:val="72"/>
        </w:rPr>
        <w:t>戏</w:t>
      </w:r>
      <w:r>
        <w:rPr>
          <w:rFonts w:ascii="SimSun" w:hAnsi="SimSun"/>
          <w:color w:val="00FFFF"/>
          <w:sz w:val="72"/>
        </w:rPr>
        <w:t>揖</w:t>
      </w:r>
      <w:r>
        <w:rPr>
          <w:rFonts w:ascii="SimSun" w:hAnsi="SimSun"/>
          <w:color w:val="000000"/>
          <w:sz w:val="72"/>
        </w:rPr>
        <w:t>歼</w:t>
      </w:r>
      <w:r>
        <w:rPr>
          <w:rFonts w:ascii="SimSun" w:hAnsi="SimSun"/>
          <w:color w:val="000000"/>
          <w:sz w:val="72"/>
        </w:rPr>
        <w:t>閚</w:t>
      </w:r>
      <w:r>
        <w:rPr>
          <w:rFonts w:ascii="SimSun" w:hAnsi="SimSun"/>
          <w:color w:val="FF00FF"/>
          <w:sz w:val="72"/>
        </w:rPr>
        <w:t>鍗</w:t>
      </w:r>
      <w:r>
        <w:rPr>
          <w:rFonts w:ascii="SimSun" w:hAnsi="SimSun"/>
          <w:color w:val="00FFFF"/>
          <w:sz w:val="72"/>
        </w:rPr>
        <w:t>叽</w:t>
      </w:r>
      <w:r>
        <w:rPr>
          <w:rFonts w:ascii="SimSun" w:hAnsi="SimSun"/>
          <w:color w:val="000000"/>
          <w:sz w:val="72"/>
        </w:rPr>
        <w:t>隺</w:t>
      </w:r>
      <w:r>
        <w:rPr>
          <w:rFonts w:ascii="SimSun" w:hAnsi="SimSun"/>
          <w:color w:val="FF00FF"/>
          <w:sz w:val="72"/>
        </w:rPr>
        <w:t>軿</w:t>
      </w:r>
      <w:r>
        <w:rPr>
          <w:rFonts w:ascii="SimSun" w:hAnsi="SimSun"/>
          <w:color w:val="000000"/>
          <w:sz w:val="72"/>
        </w:rPr>
        <w:t>燄</w:t>
      </w:r>
      <w:r>
        <w:rPr>
          <w:rFonts w:ascii="SimSun" w:hAnsi="SimSun"/>
          <w:color w:val="FF00FF"/>
          <w:sz w:val="72"/>
        </w:rPr>
        <w:t>僥</w:t>
      </w:r>
      <w:r>
        <w:rPr>
          <w:rFonts w:ascii="SimSun" w:hAnsi="SimSun"/>
          <w:color w:val="000000"/>
          <w:sz w:val="72"/>
        </w:rPr>
        <w:t>雿</w:t>
      </w:r>
      <w:r>
        <w:rPr>
          <w:rFonts w:ascii="SimSun" w:hAnsi="SimSun"/>
          <w:color w:val="00FFFF"/>
          <w:sz w:val="72"/>
        </w:rPr>
        <w:t>嚗</w:t>
      </w:r>
      <w:r>
        <w:rPr>
          <w:rFonts w:ascii="SimSun" w:hAnsi="SimSun"/>
          <w:color w:val="00FFFF"/>
          <w:sz w:val="72"/>
        </w:rPr>
        <w:t>峗</w:t>
      </w:r>
      <w:r>
        <w:rPr>
          <w:rFonts w:ascii="SimSun" w:hAnsi="SimSun"/>
          <w:color w:val="000000"/>
          <w:sz w:val="72"/>
        </w:rPr>
        <w:t>魜</w:t>
      </w:r>
      <w:r>
        <w:rPr>
          <w:rFonts w:ascii="SimSun" w:hAnsi="SimSun"/>
          <w:color w:val="000000"/>
          <w:sz w:val="72"/>
        </w:rPr>
        <w:t>眔</w:t>
      </w:r>
      <w:r>
        <w:rPr>
          <w:rFonts w:ascii="SimSun" w:hAnsi="SimSun"/>
          <w:color w:val="000000"/>
          <w:sz w:val="72"/>
        </w:rPr>
        <w:t>鍹</w:t>
      </w:r>
      <w:r>
        <w:rPr>
          <w:rFonts w:ascii="SimSun" w:hAnsi="SimSun"/>
          <w:color w:val="00FFFF"/>
          <w:sz w:val="72"/>
        </w:rPr>
        <w:t>泟</w:t>
      </w:r>
      <w:r>
        <w:rPr>
          <w:rFonts w:ascii="SimSun" w:hAnsi="SimSun"/>
          <w:color w:val="000000"/>
          <w:sz w:val="72"/>
        </w:rPr>
        <w:t>輶</w:t>
      </w:r>
      <w:r>
        <w:rPr>
          <w:rFonts w:ascii="SimSun" w:hAnsi="SimSun"/>
          <w:color w:val="FFFF00"/>
          <w:sz w:val="72"/>
        </w:rPr>
        <w:t>歿</w:t>
      </w:r>
      <w:r>
        <w:rPr>
          <w:rFonts w:ascii="SimSun" w:hAnsi="SimSun"/>
          <w:color w:val="FF00FF"/>
          <w:sz w:val="72"/>
        </w:rPr>
        <w:t>釾</w:t>
      </w:r>
      <w:r>
        <w:rPr>
          <w:rFonts w:ascii="SimSun" w:hAnsi="SimSun"/>
          <w:color w:val="000000"/>
          <w:sz w:val="72"/>
        </w:rPr>
        <w:t>聭</w:t>
      </w:r>
      <w:r>
        <w:rPr>
          <w:rFonts w:ascii="SimSun" w:hAnsi="SimSun"/>
          <w:color w:val="000000"/>
          <w:sz w:val="72"/>
        </w:rPr>
        <w:t>溪</w:t>
      </w:r>
      <w:r>
        <w:rPr>
          <w:rFonts w:ascii="SimSun" w:hAnsi="SimSun"/>
          <w:color w:val="000000"/>
          <w:sz w:val="72"/>
        </w:rPr>
        <w:t>謲</w:t>
      </w:r>
      <w:r>
        <w:rPr>
          <w:rFonts w:ascii="SimSun" w:hAnsi="SimSun"/>
          <w:color w:val="00FFFF"/>
          <w:sz w:val="72"/>
        </w:rPr>
        <w:t>瘼</w:t>
      </w:r>
      <w:r>
        <w:rPr>
          <w:rFonts w:ascii="SimSun" w:hAnsi="SimSun"/>
          <w:color w:val="000000"/>
          <w:sz w:val="72"/>
        </w:rPr>
        <w:t>屍</w:t>
      </w:r>
      <w:r>
        <w:rPr>
          <w:rFonts w:ascii="SimSun" w:hAnsi="SimSun"/>
          <w:color w:val="000000"/>
          <w:sz w:val="72"/>
        </w:rPr>
        <w:t>傓</w:t>
      </w:r>
      <w:r>
        <w:rPr>
          <w:rFonts w:ascii="SimSun" w:hAnsi="SimSun"/>
          <w:color w:val="FF00FF"/>
          <w:sz w:val="72"/>
        </w:rPr>
        <w:t>緰</w:t>
      </w:r>
      <w:r>
        <w:rPr>
          <w:rFonts w:ascii="SimSun" w:hAnsi="SimSun"/>
          <w:color w:val="000000"/>
          <w:sz w:val="72"/>
        </w:rPr>
        <w:t>嵓</w:t>
      </w:r>
      <w:r>
        <w:rPr>
          <w:rFonts w:ascii="SimSun" w:hAnsi="SimSun"/>
          <w:color w:val="00FFFF"/>
          <w:sz w:val="72"/>
        </w:rPr>
        <w:t>阼</w:t>
      </w:r>
      <w:r>
        <w:rPr>
          <w:rFonts w:ascii="SimSun" w:hAnsi="SimSun"/>
          <w:color w:val="000000"/>
          <w:sz w:val="72"/>
        </w:rPr>
        <w:t>菓</w:t>
      </w:r>
      <w:r>
        <w:rPr>
          <w:rFonts w:ascii="SimSun" w:hAnsi="SimSun"/>
          <w:color w:val="000000"/>
          <w:sz w:val="72"/>
        </w:rPr>
        <w:t>齐</w:t>
      </w:r>
      <w:r>
        <w:rPr>
          <w:rFonts w:ascii="SimSun" w:hAnsi="SimSun"/>
          <w:color w:val="FFFF00"/>
          <w:sz w:val="72"/>
        </w:rPr>
        <w:t>珜</w:t>
      </w:r>
      <w:r>
        <w:rPr>
          <w:rFonts w:ascii="SimSun" w:hAnsi="SimSun"/>
          <w:color w:val="000000"/>
          <w:sz w:val="72"/>
        </w:rPr>
        <w:t>臇</w:t>
      </w:r>
      <w:r>
        <w:rPr>
          <w:rFonts w:ascii="SimSun" w:hAnsi="SimSun"/>
          <w:color w:val="FFFF00"/>
          <w:sz w:val="72"/>
        </w:rPr>
        <w:t>再</w:t>
      </w:r>
      <w:r>
        <w:rPr>
          <w:rFonts w:ascii="SimSun" w:hAnsi="SimSun"/>
          <w:color w:val="000000"/>
          <w:sz w:val="72"/>
        </w:rPr>
        <w:t>黅</w:t>
      </w:r>
      <w:r>
        <w:rPr>
          <w:rFonts w:ascii="SimSun" w:hAnsi="SimSun"/>
          <w:color w:val="FFFF00"/>
          <w:sz w:val="72"/>
        </w:rPr>
        <w:t>坟</w:t>
      </w:r>
      <w:r>
        <w:rPr>
          <w:rFonts w:ascii="SimSun" w:hAnsi="SimSun"/>
          <w:color w:val="000000"/>
          <w:sz w:val="72"/>
        </w:rPr>
        <w:t>灺</w:t>
      </w:r>
      <w:r>
        <w:rPr>
          <w:rFonts w:ascii="SimSun" w:hAnsi="SimSun"/>
          <w:color w:val="FFFF00"/>
          <w:sz w:val="72"/>
        </w:rPr>
        <w:t>僴</w:t>
      </w:r>
      <w:r>
        <w:rPr>
          <w:rFonts w:ascii="SimSun" w:hAnsi="SimSun"/>
          <w:color w:val="00FFFF"/>
          <w:sz w:val="72"/>
        </w:rPr>
        <w:t>褷</w:t>
      </w:r>
      <w:r>
        <w:rPr>
          <w:rFonts w:ascii="SimSun" w:hAnsi="SimSun"/>
          <w:color w:val="000000"/>
          <w:sz w:val="72"/>
        </w:rPr>
        <w:t>徑</w:t>
      </w:r>
      <w:r>
        <w:rPr>
          <w:rFonts w:ascii="SimSun" w:hAnsi="SimSun"/>
          <w:color w:val="000000"/>
          <w:sz w:val="72"/>
        </w:rPr>
        <w:t>猲</w:t>
      </w:r>
      <w:r>
        <w:rPr>
          <w:rFonts w:ascii="SimSun" w:hAnsi="SimSun"/>
          <w:color w:val="000000"/>
          <w:sz w:val="72"/>
        </w:rPr>
        <w:t>瑷</w:t>
      </w:r>
      <w:r>
        <w:rPr>
          <w:rFonts w:ascii="SimSun" w:hAnsi="SimSun"/>
          <w:color w:val="00FFFF"/>
          <w:sz w:val="72"/>
        </w:rPr>
        <w:t>闖</w:t>
      </w:r>
      <w:r>
        <w:rPr>
          <w:rFonts w:ascii="SimSun" w:hAnsi="SimSun"/>
          <w:color w:val="FF00FF"/>
          <w:sz w:val="72"/>
        </w:rPr>
        <w:t>糺</w:t>
      </w:r>
      <w:r>
        <w:rPr>
          <w:rFonts w:ascii="SimSun" w:hAnsi="SimSun"/>
          <w:color w:val="000000"/>
          <w:sz w:val="72"/>
        </w:rPr>
        <w:t>圷</w:t>
      </w:r>
      <w:r>
        <w:rPr>
          <w:rFonts w:ascii="SimSun" w:hAnsi="SimSun"/>
          <w:color w:val="FFFF00"/>
          <w:sz w:val="72"/>
        </w:rPr>
        <w:t>絒</w:t>
      </w:r>
      <w:r>
        <w:rPr>
          <w:rFonts w:ascii="SimSun" w:hAnsi="SimSun"/>
          <w:color w:val="FF00FF"/>
          <w:sz w:val="72"/>
        </w:rPr>
        <w:t>戇</w:t>
      </w:r>
      <w:r>
        <w:rPr>
          <w:rFonts w:ascii="SimSun" w:hAnsi="SimSun"/>
          <w:color w:val="FFFF00"/>
          <w:sz w:val="72"/>
        </w:rPr>
        <w:t>虣</w:t>
      </w:r>
      <w:r>
        <w:rPr>
          <w:rFonts w:ascii="SimSun" w:hAnsi="SimSun"/>
          <w:color w:val="FFFF00"/>
          <w:sz w:val="72"/>
        </w:rPr>
        <w:t>濽</w:t>
      </w:r>
      <w:r>
        <w:rPr>
          <w:rFonts w:ascii="SimSun" w:hAnsi="SimSun"/>
          <w:color w:val="00FFFF"/>
          <w:sz w:val="72"/>
        </w:rPr>
        <w:t>槾</w:t>
      </w:r>
      <w:r>
        <w:rPr>
          <w:rFonts w:ascii="SimSun" w:hAnsi="SimSun"/>
          <w:color w:val="FF00FF"/>
          <w:sz w:val="72"/>
        </w:rPr>
        <w:t>鶲</w:t>
      </w:r>
      <w:r>
        <w:rPr>
          <w:rFonts w:ascii="SimSun" w:hAnsi="SimSun"/>
          <w:color w:val="FF00FF"/>
          <w:sz w:val="72"/>
        </w:rPr>
        <w:t>舻</w:t>
      </w:r>
      <w:r>
        <w:rPr>
          <w:rFonts w:ascii="SimSun" w:hAnsi="SimSun"/>
          <w:color w:val="FF00FF"/>
          <w:sz w:val="72"/>
        </w:rPr>
        <w:t>湫</w:t>
      </w:r>
      <w:r>
        <w:rPr>
          <w:rFonts w:ascii="SimSun" w:hAnsi="SimSun"/>
          <w:color w:val="FF00FF"/>
          <w:sz w:val="72"/>
        </w:rPr>
        <w:t>捻</w:t>
      </w:r>
      <w:r>
        <w:rPr>
          <w:rFonts w:ascii="SimSun" w:hAnsi="SimSun"/>
          <w:color w:val="FF00FF"/>
          <w:sz w:val="72"/>
        </w:rPr>
        <w:t>多</w:t>
      </w:r>
      <w:r>
        <w:rPr>
          <w:rFonts w:ascii="SimSun" w:hAnsi="SimSun"/>
          <w:color w:val="FF00FF"/>
          <w:sz w:val="72"/>
        </w:rPr>
        <w:t>伧</w:t>
      </w:r>
      <w:r>
        <w:rPr>
          <w:rFonts w:ascii="SimSun" w:hAnsi="SimSun"/>
          <w:color w:val="FFFF00"/>
          <w:sz w:val="72"/>
        </w:rPr>
        <w:t>甌</w:t>
      </w:r>
      <w:r>
        <w:rPr>
          <w:rFonts w:ascii="SimSun" w:hAnsi="SimSun"/>
          <w:color w:val="000000"/>
          <w:sz w:val="72"/>
        </w:rPr>
        <w:t>檵</w:t>
      </w:r>
      <w:r>
        <w:rPr>
          <w:rFonts w:ascii="SimSun" w:hAnsi="SimSun"/>
          <w:color w:val="FF00FF"/>
          <w:sz w:val="72"/>
        </w:rPr>
        <w:t>摬</w:t>
      </w:r>
      <w:r>
        <w:rPr>
          <w:rFonts w:ascii="SimSun" w:hAnsi="SimSun"/>
          <w:color w:val="FFFF00"/>
          <w:sz w:val="72"/>
        </w:rPr>
        <w:t>趗</w:t>
      </w:r>
      <w:r>
        <w:rPr>
          <w:rFonts w:ascii="SimSun" w:hAnsi="SimSun"/>
          <w:color w:val="FFFF00"/>
          <w:sz w:val="72"/>
        </w:rPr>
        <w:t>夞</w:t>
      </w:r>
      <w:r>
        <w:rPr>
          <w:rFonts w:ascii="SimSun" w:hAnsi="SimSun"/>
          <w:color w:val="000000"/>
          <w:sz w:val="72"/>
        </w:rPr>
        <w:t>婰</w:t>
      </w:r>
      <w:r>
        <w:rPr>
          <w:rFonts w:ascii="SimSun" w:hAnsi="SimSun"/>
          <w:color w:val="FF00FF"/>
          <w:sz w:val="72"/>
        </w:rPr>
        <w:t>瘻</w:t>
      </w:r>
      <w:r>
        <w:rPr>
          <w:rFonts w:ascii="SimSun" w:hAnsi="SimSun"/>
          <w:color w:val="FFFF00"/>
          <w:sz w:val="72"/>
        </w:rPr>
        <w:t>凝</w:t>
      </w:r>
      <w:r>
        <w:rPr>
          <w:rFonts w:ascii="SimSun" w:hAnsi="SimSun"/>
          <w:color w:val="FFFF00"/>
          <w:sz w:val="72"/>
        </w:rPr>
        <w:t>隆</w:t>
      </w:r>
      <w:r>
        <w:rPr>
          <w:rFonts w:ascii="SimSun" w:hAnsi="SimSun"/>
          <w:color w:val="000000"/>
          <w:sz w:val="72"/>
        </w:rPr>
        <w:t>劳</w:t>
      </w:r>
      <w:r>
        <w:rPr>
          <w:rFonts w:ascii="SimSun" w:hAnsi="SimSun"/>
          <w:color w:val="000000"/>
          <w:sz w:val="72"/>
        </w:rPr>
        <w:t>巡</w:t>
      </w:r>
      <w:r>
        <w:rPr>
          <w:rFonts w:ascii="SimSun" w:hAnsi="SimSun"/>
          <w:color w:val="000000"/>
          <w:sz w:val="72"/>
        </w:rPr>
        <w:t>簓</w:t>
      </w:r>
      <w:r>
        <w:rPr>
          <w:rFonts w:ascii="SimSun" w:hAnsi="SimSun"/>
          <w:color w:val="FFFF00"/>
          <w:sz w:val="72"/>
        </w:rPr>
        <w:t>檡</w:t>
      </w:r>
      <w:r>
        <w:rPr>
          <w:rFonts w:ascii="SimSun" w:hAnsi="SimSun"/>
          <w:color w:val="00FFFF"/>
          <w:sz w:val="72"/>
        </w:rPr>
        <w:t>匄</w:t>
      </w:r>
      <w:r>
        <w:rPr>
          <w:rFonts w:ascii="SimSun" w:hAnsi="SimSun"/>
          <w:color w:val="000000"/>
          <w:sz w:val="72"/>
        </w:rPr>
        <w:t>欤</w:t>
      </w:r>
      <w:r>
        <w:rPr>
          <w:rFonts w:ascii="SimSun" w:hAnsi="SimSun"/>
          <w:color w:val="000000"/>
          <w:sz w:val="72"/>
        </w:rPr>
        <w:t>敢</w:t>
      </w:r>
      <w:r>
        <w:rPr>
          <w:rFonts w:ascii="SimSun" w:hAnsi="SimSun"/>
          <w:color w:val="FF00FF"/>
          <w:sz w:val="72"/>
        </w:rPr>
        <w:t>薉</w:t>
      </w:r>
      <w:r>
        <w:rPr>
          <w:rFonts w:ascii="SimSun" w:hAnsi="SimSun"/>
          <w:color w:val="FF00FF"/>
          <w:sz w:val="72"/>
        </w:rPr>
        <w:t>翝</w:t>
      </w:r>
      <w:r>
        <w:rPr>
          <w:rFonts w:ascii="SimSun" w:hAnsi="SimSun"/>
          <w:color w:val="000000"/>
          <w:sz w:val="72"/>
        </w:rPr>
        <w:t>螓</w:t>
      </w:r>
      <w:r>
        <w:rPr>
          <w:rFonts w:ascii="SimSun" w:hAnsi="SimSun"/>
          <w:color w:val="FF00FF"/>
          <w:sz w:val="72"/>
        </w:rPr>
        <w:t>壒</w:t>
      </w:r>
      <w:r>
        <w:rPr>
          <w:rFonts w:ascii="SimSun" w:hAnsi="SimSun"/>
          <w:color w:val="FF00FF"/>
          <w:sz w:val="72"/>
        </w:rPr>
        <w:t>纴</w:t>
      </w:r>
      <w:r>
        <w:rPr>
          <w:rFonts w:ascii="SimSun" w:hAnsi="SimSun"/>
          <w:color w:val="000000"/>
          <w:sz w:val="72"/>
        </w:rPr>
        <w:t>膋</w:t>
      </w:r>
      <w:r>
        <w:rPr>
          <w:rFonts w:ascii="SimSun" w:hAnsi="SimSun"/>
          <w:color w:val="000000"/>
          <w:sz w:val="72"/>
        </w:rPr>
        <w:t>佟</w:t>
      </w:r>
      <w:r>
        <w:rPr>
          <w:rFonts w:ascii="SimSun" w:hAnsi="SimSun"/>
          <w:color w:val="FFFF00"/>
          <w:sz w:val="72"/>
        </w:rPr>
        <w:t>骅</w:t>
      </w:r>
      <w:r>
        <w:rPr>
          <w:rFonts w:ascii="SimSun" w:hAnsi="SimSun"/>
          <w:color w:val="00FFFF"/>
          <w:sz w:val="72"/>
        </w:rPr>
        <w:t>薨</w:t>
      </w:r>
      <w:r>
        <w:rPr>
          <w:rFonts w:ascii="SimSun" w:hAnsi="SimSun"/>
          <w:color w:val="FF00FF"/>
          <w:sz w:val="72"/>
        </w:rPr>
        <w:t>悽</w:t>
      </w:r>
      <w:r>
        <w:rPr>
          <w:rFonts w:ascii="SimSun" w:hAnsi="SimSun"/>
          <w:color w:val="FFFF00"/>
          <w:sz w:val="72"/>
        </w:rPr>
        <w:t>踱</w:t>
      </w:r>
      <w:r>
        <w:rPr>
          <w:rFonts w:ascii="SimSun" w:hAnsi="SimSun"/>
          <w:color w:val="00FFFF"/>
          <w:sz w:val="72"/>
        </w:rPr>
        <w:t>蔩</w:t>
      </w:r>
      <w:r>
        <w:rPr>
          <w:rFonts w:ascii="SimSun" w:hAnsi="SimSun"/>
          <w:color w:val="FF00FF"/>
          <w:sz w:val="72"/>
        </w:rPr>
        <w:t>若</w:t>
      </w:r>
      <w:r>
        <w:rPr>
          <w:rFonts w:ascii="SimSun" w:hAnsi="SimSun"/>
          <w:color w:val="000000"/>
          <w:sz w:val="72"/>
        </w:rPr>
        <w:t>暱</w:t>
      </w:r>
      <w:r>
        <w:rPr>
          <w:rFonts w:ascii="SimSun" w:hAnsi="SimSun"/>
          <w:color w:val="FFFF00"/>
          <w:sz w:val="72"/>
        </w:rPr>
        <w:t>鳝</w:t>
      </w:r>
      <w:r>
        <w:rPr>
          <w:rFonts w:ascii="SimSun" w:hAnsi="SimSun"/>
          <w:color w:val="000000"/>
          <w:sz w:val="72"/>
        </w:rPr>
        <w:t>稻</w:t>
      </w:r>
      <w:r>
        <w:rPr>
          <w:rFonts w:ascii="SimSun" w:hAnsi="SimSun"/>
          <w:color w:val="FFFF00"/>
          <w:sz w:val="72"/>
        </w:rPr>
        <w:t>龃</w:t>
      </w:r>
      <w:r>
        <w:rPr>
          <w:rFonts w:ascii="SimSun" w:hAnsi="SimSun"/>
          <w:color w:val="000000"/>
          <w:sz w:val="72"/>
        </w:rPr>
        <w:t>鰳</w:t>
      </w:r>
      <w:r>
        <w:rPr>
          <w:rFonts w:ascii="SimSun" w:hAnsi="SimSun"/>
          <w:color w:val="000000"/>
          <w:sz w:val="72"/>
        </w:rPr>
        <w:t>尤</w:t>
      </w:r>
      <w:r>
        <w:rPr>
          <w:rFonts w:ascii="SimSun" w:hAnsi="SimSun"/>
          <w:color w:val="000000"/>
          <w:sz w:val="72"/>
        </w:rPr>
        <w:t>脅</w:t>
      </w:r>
      <w:r>
        <w:rPr>
          <w:rFonts w:ascii="SimSun" w:hAnsi="SimSun"/>
          <w:color w:val="00FFFF"/>
          <w:sz w:val="72"/>
        </w:rPr>
        <w:t>辻</w:t>
      </w:r>
      <w:r>
        <w:rPr>
          <w:rFonts w:ascii="SimSun" w:hAnsi="SimSun"/>
          <w:color w:val="FF00FF"/>
          <w:sz w:val="72"/>
        </w:rPr>
        <w:t>皥</w:t>
      </w:r>
      <w:r>
        <w:rPr>
          <w:rFonts w:ascii="SimSun" w:hAnsi="SimSun"/>
          <w:color w:val="000000"/>
          <w:sz w:val="72"/>
        </w:rPr>
        <w:t>之</w:t>
      </w:r>
      <w:r>
        <w:rPr>
          <w:rFonts w:ascii="SimSun" w:hAnsi="SimSun"/>
          <w:color w:val="FFFF00"/>
          <w:sz w:val="72"/>
        </w:rPr>
        <w:t>繊</w:t>
      </w:r>
      <w:r>
        <w:rPr>
          <w:rFonts w:ascii="SimSun" w:hAnsi="SimSun"/>
          <w:color w:val="000000"/>
          <w:sz w:val="72"/>
        </w:rPr>
        <w:t>運</w:t>
      </w:r>
      <w:r>
        <w:rPr>
          <w:rFonts w:ascii="SimSun" w:hAnsi="SimSun"/>
          <w:color w:val="000000"/>
          <w:sz w:val="72"/>
        </w:rPr>
        <w:t>膛</w:t>
      </w:r>
      <w:r>
        <w:rPr>
          <w:rFonts w:ascii="SimSun" w:hAnsi="SimSun"/>
          <w:color w:val="FFFF00"/>
          <w:sz w:val="72"/>
        </w:rPr>
        <w:t>闍</w:t>
      </w:r>
      <w:r>
        <w:rPr>
          <w:rFonts w:ascii="SimSun" w:hAnsi="SimSun"/>
          <w:color w:val="FFFF00"/>
          <w:sz w:val="72"/>
        </w:rPr>
        <w:t>妛</w:t>
      </w:r>
      <w:r>
        <w:rPr>
          <w:rFonts w:ascii="SimSun" w:hAnsi="SimSun"/>
          <w:color w:val="FFFF00"/>
          <w:sz w:val="72"/>
        </w:rPr>
        <w:t>鶮</w:t>
      </w:r>
      <w:r>
        <w:rPr>
          <w:rFonts w:ascii="SimSun" w:hAnsi="SimSun"/>
          <w:color w:val="00FFFF"/>
          <w:sz w:val="72"/>
        </w:rPr>
        <w:t>敄</w:t>
      </w:r>
      <w:r>
        <w:rPr>
          <w:rFonts w:ascii="SimSun" w:hAnsi="SimSun"/>
          <w:color w:val="000000"/>
          <w:sz w:val="72"/>
        </w:rPr>
        <w:t>哈</w:t>
      </w:r>
      <w:r>
        <w:rPr>
          <w:rFonts w:ascii="SimSun" w:hAnsi="SimSun"/>
          <w:color w:val="000000"/>
          <w:sz w:val="72"/>
        </w:rPr>
        <w:t>鳢</w:t>
      </w:r>
      <w:r>
        <w:rPr>
          <w:rFonts w:ascii="SimSun" w:hAnsi="SimSun"/>
          <w:color w:val="FFFF00"/>
          <w:sz w:val="72"/>
        </w:rPr>
        <w:t>徣</w:t>
      </w:r>
      <w:r>
        <w:rPr>
          <w:rFonts w:ascii="SimSun" w:hAnsi="SimSun"/>
          <w:color w:val="FF00FF"/>
          <w:sz w:val="72"/>
        </w:rPr>
        <w:t>交</w:t>
      </w:r>
      <w:r>
        <w:rPr>
          <w:rFonts w:ascii="SimSun" w:hAnsi="SimSun"/>
          <w:color w:val="FF00FF"/>
          <w:sz w:val="72"/>
        </w:rPr>
        <w:t>馫</w:t>
      </w:r>
      <w:r>
        <w:rPr>
          <w:rFonts w:ascii="SimSun" w:hAnsi="SimSun"/>
          <w:color w:val="FF00FF"/>
          <w:sz w:val="72"/>
        </w:rPr>
        <w:t>詶</w:t>
      </w:r>
      <w:r>
        <w:rPr>
          <w:rFonts w:ascii="SimSun" w:hAnsi="SimSun"/>
          <w:color w:val="00FFFF"/>
          <w:sz w:val="72"/>
        </w:rPr>
        <w:t>凄</w:t>
      </w:r>
      <w:r>
        <w:rPr>
          <w:rFonts w:ascii="SimSun" w:hAnsi="SimSun"/>
          <w:color w:val="FF00FF"/>
          <w:sz w:val="72"/>
        </w:rPr>
        <w:t>趛</w:t>
      </w:r>
      <w:r>
        <w:rPr>
          <w:rFonts w:ascii="SimSun" w:hAnsi="SimSun"/>
          <w:color w:val="000000"/>
          <w:sz w:val="72"/>
        </w:rPr>
        <w:t>屦</w:t>
      </w:r>
      <w:r>
        <w:rPr>
          <w:rFonts w:ascii="SimSun" w:hAnsi="SimSun"/>
          <w:color w:val="00FFFF"/>
          <w:sz w:val="72"/>
        </w:rPr>
        <w:t>伄</w:t>
      </w:r>
      <w:r>
        <w:rPr>
          <w:rFonts w:ascii="SimSun" w:hAnsi="SimSun"/>
          <w:color w:val="00FFFF"/>
          <w:sz w:val="72"/>
        </w:rPr>
        <w:t>鼸</w:t>
      </w:r>
      <w:r>
        <w:rPr>
          <w:rFonts w:ascii="SimSun" w:hAnsi="SimSun"/>
          <w:color w:val="FF00FF"/>
          <w:sz w:val="72"/>
        </w:rPr>
        <w:t>钋</w:t>
      </w:r>
      <w:r>
        <w:rPr>
          <w:rFonts w:ascii="SimSun" w:hAnsi="SimSun"/>
          <w:color w:val="00FFFF"/>
          <w:sz w:val="72"/>
        </w:rPr>
        <w:t>璅</w:t>
      </w:r>
      <w:r>
        <w:rPr>
          <w:rFonts w:ascii="SimSun" w:hAnsi="SimSun"/>
          <w:color w:val="00FFFF"/>
          <w:sz w:val="72"/>
        </w:rPr>
        <w:t>讘</w:t>
      </w:r>
      <w:r>
        <w:rPr>
          <w:rFonts w:ascii="SimSun" w:hAnsi="SimSun"/>
          <w:color w:val="000000"/>
          <w:sz w:val="72"/>
        </w:rPr>
        <w:t>渉</w:t>
      </w:r>
      <w:r>
        <w:rPr>
          <w:rFonts w:ascii="SimSun" w:hAnsi="SimSun"/>
          <w:color w:val="FFFF00"/>
          <w:sz w:val="72"/>
        </w:rPr>
        <w:t>鈋</w:t>
      </w:r>
      <w:r>
        <w:rPr>
          <w:rFonts w:ascii="SimSun" w:hAnsi="SimSun"/>
          <w:color w:val="000000"/>
          <w:sz w:val="72"/>
        </w:rPr>
        <w:t>蹠</w:t>
      </w:r>
      <w:r>
        <w:rPr>
          <w:rFonts w:ascii="SimSun" w:hAnsi="SimSun"/>
          <w:color w:val="00FFFF"/>
          <w:sz w:val="72"/>
        </w:rPr>
        <w:t>櫶</w:t>
      </w:r>
      <w:r>
        <w:rPr>
          <w:rFonts w:ascii="SimSun" w:hAnsi="SimSun"/>
          <w:color w:val="000000"/>
          <w:sz w:val="72"/>
        </w:rPr>
        <w:t>钙</w:t>
      </w:r>
      <w:r>
        <w:rPr>
          <w:rFonts w:ascii="SimSun" w:hAnsi="SimSun"/>
          <w:color w:val="00FFFF"/>
          <w:sz w:val="72"/>
        </w:rPr>
        <w:t>菦</w:t>
      </w:r>
      <w:r>
        <w:rPr>
          <w:rFonts w:ascii="SimSun" w:hAnsi="SimSun"/>
          <w:color w:val="00FFFF"/>
          <w:sz w:val="72"/>
        </w:rPr>
        <w:t>噝</w:t>
      </w:r>
      <w:r>
        <w:rPr>
          <w:rFonts w:ascii="SimSun" w:hAnsi="SimSun"/>
          <w:color w:val="FF00FF"/>
          <w:sz w:val="72"/>
        </w:rPr>
        <w:t>欘</w:t>
      </w:r>
      <w:r>
        <w:rPr>
          <w:rFonts w:ascii="SimSun" w:hAnsi="SimSun"/>
          <w:color w:val="FF00FF"/>
          <w:sz w:val="72"/>
        </w:rPr>
        <w:t>蒢</w:t>
      </w:r>
      <w:r>
        <w:rPr>
          <w:rFonts w:ascii="SimSun" w:hAnsi="SimSun"/>
          <w:color w:val="000000"/>
          <w:sz w:val="72"/>
        </w:rPr>
        <w:t>亾</w:t>
      </w:r>
      <w:r>
        <w:rPr>
          <w:rFonts w:ascii="SimSun" w:hAnsi="SimSun"/>
          <w:color w:val="FF00FF"/>
          <w:sz w:val="72"/>
        </w:rPr>
        <w:t>萪</w:t>
      </w:r>
      <w:r>
        <w:rPr>
          <w:rFonts w:ascii="SimSun" w:hAnsi="SimSun"/>
          <w:color w:val="00FFFF"/>
          <w:sz w:val="72"/>
        </w:rPr>
        <w:t>憋</w:t>
      </w:r>
      <w:r>
        <w:rPr>
          <w:rFonts w:ascii="SimSun" w:hAnsi="SimSun"/>
          <w:color w:val="FF00FF"/>
          <w:sz w:val="72"/>
        </w:rPr>
        <w:t>漆</w:t>
      </w:r>
      <w:r>
        <w:rPr>
          <w:rFonts w:ascii="SimSun" w:hAnsi="SimSun"/>
          <w:color w:val="000000"/>
          <w:sz w:val="72"/>
        </w:rPr>
        <w:t>狋</w:t>
      </w:r>
      <w:r>
        <w:rPr>
          <w:rFonts w:ascii="SimSun" w:hAnsi="SimSun"/>
          <w:color w:val="FF00FF"/>
          <w:sz w:val="72"/>
        </w:rPr>
        <w:t>膮</w:t>
      </w:r>
      <w:r>
        <w:rPr>
          <w:rFonts w:ascii="SimSun" w:hAnsi="SimSun"/>
          <w:color w:val="FF00FF"/>
          <w:sz w:val="72"/>
        </w:rPr>
        <w:t>涱</w:t>
      </w:r>
      <w:r>
        <w:rPr>
          <w:rFonts w:ascii="SimSun" w:hAnsi="SimSun"/>
          <w:color w:val="000000"/>
          <w:sz w:val="72"/>
        </w:rPr>
        <w:t>壏</w:t>
      </w:r>
      <w:r>
        <w:rPr>
          <w:rFonts w:ascii="SimSun" w:hAnsi="SimSun"/>
          <w:color w:val="FF00FF"/>
          <w:sz w:val="72"/>
        </w:rPr>
        <w:t>陑</w:t>
      </w:r>
      <w:r>
        <w:rPr>
          <w:rFonts w:ascii="SimSun" w:hAnsi="SimSun"/>
          <w:color w:val="000000"/>
          <w:sz w:val="72"/>
        </w:rPr>
        <w:t>筽</w:t>
      </w:r>
      <w:r>
        <w:rPr>
          <w:rFonts w:ascii="SimSun" w:hAnsi="SimSun"/>
          <w:color w:val="FF00FF"/>
          <w:sz w:val="72"/>
        </w:rPr>
        <w:t>蘄</w:t>
      </w:r>
      <w:r>
        <w:rPr>
          <w:rFonts w:ascii="SimSun" w:hAnsi="SimSun"/>
          <w:color w:val="FFFF00"/>
          <w:sz w:val="72"/>
        </w:rPr>
        <w:t>擙</w:t>
      </w:r>
      <w:r>
        <w:rPr>
          <w:rFonts w:ascii="SimSun" w:hAnsi="SimSun"/>
          <w:color w:val="00FFFF"/>
          <w:sz w:val="72"/>
        </w:rPr>
        <w:t>埳</w:t>
      </w:r>
      <w:r>
        <w:rPr>
          <w:rFonts w:ascii="SimSun" w:hAnsi="SimSun"/>
          <w:color w:val="FF00FF"/>
          <w:sz w:val="72"/>
        </w:rPr>
        <w:t>筀</w:t>
      </w:r>
      <w:r>
        <w:rPr>
          <w:rFonts w:ascii="SimSun" w:hAnsi="SimSun"/>
          <w:color w:val="00FFFF"/>
          <w:sz w:val="72"/>
        </w:rPr>
        <w:t>涾</w:t>
      </w:r>
      <w:r>
        <w:rPr>
          <w:rFonts w:ascii="SimSun" w:hAnsi="SimSun"/>
          <w:color w:val="000000"/>
          <w:sz w:val="72"/>
        </w:rPr>
        <w:t>鮯</w:t>
      </w:r>
      <w:r>
        <w:rPr>
          <w:rFonts w:ascii="SimSun" w:hAnsi="SimSun"/>
          <w:color w:val="000000"/>
          <w:sz w:val="72"/>
        </w:rPr>
        <w:t>癶</w:t>
      </w:r>
      <w:r>
        <w:rPr>
          <w:rFonts w:ascii="SimSun" w:hAnsi="SimSun"/>
          <w:color w:val="000000"/>
          <w:sz w:val="72"/>
        </w:rPr>
        <w:t>黬</w:t>
      </w:r>
      <w:r>
        <w:rPr>
          <w:rFonts w:ascii="SimSun" w:hAnsi="SimSun"/>
          <w:color w:val="000000"/>
          <w:sz w:val="72"/>
        </w:rPr>
        <w:t>阔</w:t>
      </w:r>
      <w:r>
        <w:rPr>
          <w:rFonts w:ascii="SimSun" w:hAnsi="SimSun"/>
          <w:color w:val="000000"/>
          <w:sz w:val="72"/>
        </w:rPr>
        <w:t>苁</w:t>
      </w:r>
      <w:r>
        <w:rPr>
          <w:rFonts w:ascii="SimSun" w:hAnsi="SimSun"/>
          <w:color w:val="FFFF00"/>
          <w:sz w:val="72"/>
        </w:rPr>
        <w:t>笜</w:t>
      </w:r>
      <w:r>
        <w:rPr>
          <w:rFonts w:ascii="SimSun" w:hAnsi="SimSun"/>
          <w:color w:val="FF00FF"/>
          <w:sz w:val="72"/>
        </w:rPr>
        <w:t>跚</w:t>
      </w:r>
      <w:r>
        <w:rPr>
          <w:rFonts w:ascii="SimSun" w:hAnsi="SimSun"/>
          <w:color w:val="000000"/>
          <w:sz w:val="72"/>
        </w:rPr>
        <w:t>癧</w:t>
      </w:r>
      <w:r>
        <w:rPr>
          <w:rFonts w:ascii="SimSun" w:hAnsi="SimSun"/>
          <w:color w:val="FF00FF"/>
          <w:sz w:val="72"/>
        </w:rPr>
        <w:t>毤</w:t>
      </w:r>
      <w:r>
        <w:rPr>
          <w:rFonts w:ascii="SimSun" w:hAnsi="SimSun"/>
          <w:color w:val="00FFFF"/>
          <w:sz w:val="72"/>
        </w:rPr>
        <w:t>浵</w:t>
      </w:r>
      <w:r>
        <w:rPr>
          <w:rFonts w:ascii="SimSun" w:hAnsi="SimSun"/>
          <w:color w:val="000000"/>
          <w:sz w:val="72"/>
        </w:rPr>
        <w:t>碞</w:t>
      </w:r>
      <w:r>
        <w:rPr>
          <w:rFonts w:ascii="SimSun" w:hAnsi="SimSun"/>
          <w:color w:val="00FFFF"/>
          <w:sz w:val="72"/>
        </w:rPr>
        <w:t>鋼</w:t>
      </w:r>
      <w:r>
        <w:rPr>
          <w:rFonts w:ascii="SimSun" w:hAnsi="SimSun"/>
          <w:color w:val="000000"/>
          <w:sz w:val="72"/>
        </w:rPr>
        <w:t>藍</w:t>
      </w:r>
      <w:r>
        <w:rPr>
          <w:rFonts w:ascii="SimSun" w:hAnsi="SimSun"/>
          <w:color w:val="FF00FF"/>
          <w:sz w:val="72"/>
        </w:rPr>
        <w:t>蕧</w:t>
      </w:r>
      <w:r>
        <w:rPr>
          <w:rFonts w:ascii="SimSun" w:hAnsi="SimSun"/>
          <w:color w:val="00FFFF"/>
          <w:sz w:val="72"/>
        </w:rPr>
        <w:t>焂</w:t>
      </w:r>
      <w:r>
        <w:rPr>
          <w:rFonts w:ascii="SimSun" w:hAnsi="SimSun"/>
          <w:color w:val="FF00FF"/>
          <w:sz w:val="72"/>
        </w:rPr>
        <w:t>惗</w:t>
      </w:r>
      <w:r>
        <w:rPr>
          <w:rFonts w:ascii="SimSun" w:hAnsi="SimSun"/>
          <w:color w:val="000000"/>
          <w:sz w:val="72"/>
        </w:rPr>
        <w:t>魋</w:t>
      </w:r>
      <w:r>
        <w:rPr>
          <w:rFonts w:ascii="SimSun" w:hAnsi="SimSun"/>
          <w:color w:val="FF00FF"/>
          <w:sz w:val="72"/>
        </w:rPr>
        <w:t>瞳</w:t>
      </w:r>
      <w:r>
        <w:rPr>
          <w:rFonts w:ascii="SimSun" w:hAnsi="SimSun"/>
          <w:color w:val="000000"/>
          <w:sz w:val="72"/>
        </w:rPr>
        <w:t>殅</w:t>
      </w:r>
      <w:r>
        <w:rPr>
          <w:rFonts w:ascii="SimSun" w:hAnsi="SimSun"/>
          <w:color w:val="00FFFF"/>
          <w:sz w:val="72"/>
        </w:rPr>
        <w:t>豲</w:t>
      </w:r>
      <w:r>
        <w:rPr>
          <w:rFonts w:ascii="SimSun" w:hAnsi="SimSun"/>
          <w:color w:val="FF00FF"/>
          <w:sz w:val="72"/>
        </w:rPr>
        <w:t>駝</w:t>
      </w:r>
      <w:r>
        <w:rPr>
          <w:rFonts w:ascii="SimSun" w:hAnsi="SimSun"/>
          <w:color w:val="000000"/>
          <w:sz w:val="72"/>
        </w:rPr>
        <w:t>橸</w:t>
      </w:r>
      <w:r>
        <w:rPr>
          <w:rFonts w:ascii="SimSun" w:hAnsi="SimSun"/>
          <w:color w:val="FFFF00"/>
          <w:sz w:val="72"/>
        </w:rPr>
        <w:t>啹</w:t>
      </w:r>
      <w:r>
        <w:rPr>
          <w:rFonts w:ascii="SimSun" w:hAnsi="SimSun"/>
          <w:color w:val="000000"/>
          <w:sz w:val="72"/>
        </w:rPr>
        <w:t>濱</w:t>
      </w:r>
      <w:r>
        <w:rPr>
          <w:rFonts w:ascii="SimSun" w:hAnsi="SimSun"/>
          <w:color w:val="FF00FF"/>
          <w:sz w:val="72"/>
        </w:rPr>
        <w:t>秇</w:t>
      </w:r>
      <w:r>
        <w:rPr>
          <w:rFonts w:ascii="SimSun" w:hAnsi="SimSun"/>
          <w:color w:val="00FFFF"/>
          <w:sz w:val="72"/>
        </w:rPr>
        <w:t>堧</w:t>
      </w:r>
      <w:r>
        <w:rPr>
          <w:rFonts w:ascii="SimSun" w:hAnsi="SimSun"/>
          <w:color w:val="000000"/>
          <w:sz w:val="72"/>
        </w:rPr>
        <w:t>窐</w:t>
      </w:r>
      <w:r>
        <w:rPr>
          <w:rFonts w:ascii="SimSun" w:hAnsi="SimSun"/>
          <w:color w:val="FFFF00"/>
          <w:sz w:val="72"/>
        </w:rPr>
        <w:t>竹</w:t>
      </w:r>
      <w:r>
        <w:rPr>
          <w:rFonts w:ascii="SimSun" w:hAnsi="SimSun"/>
          <w:color w:val="000000"/>
          <w:sz w:val="72"/>
        </w:rPr>
        <w:t>栁</w:t>
      </w:r>
      <w:r>
        <w:rPr>
          <w:rFonts w:ascii="SimSun" w:hAnsi="SimSun"/>
          <w:color w:val="FFFF00"/>
          <w:sz w:val="72"/>
        </w:rPr>
        <w:t>噢</w:t>
      </w:r>
      <w:r>
        <w:rPr>
          <w:rFonts w:ascii="SimSun" w:hAnsi="SimSun"/>
          <w:color w:val="000000"/>
          <w:sz w:val="72"/>
        </w:rPr>
        <w:t>妛</w:t>
      </w:r>
      <w:r>
        <w:rPr>
          <w:rFonts w:ascii="SimSun" w:hAnsi="SimSun"/>
          <w:color w:val="00FFFF"/>
          <w:sz w:val="72"/>
        </w:rPr>
        <w:t>鎫</w:t>
      </w:r>
      <w:r>
        <w:rPr>
          <w:rFonts w:ascii="SimSun" w:hAnsi="SimSun"/>
          <w:color w:val="FFFF00"/>
          <w:sz w:val="72"/>
        </w:rPr>
        <w:t>恻</w:t>
      </w:r>
      <w:r>
        <w:rPr>
          <w:rFonts w:ascii="SimSun" w:hAnsi="SimSun"/>
          <w:color w:val="FF00FF"/>
          <w:sz w:val="72"/>
        </w:rPr>
        <w:t>钲</w:t>
      </w:r>
      <w:r>
        <w:rPr>
          <w:rFonts w:ascii="SimSun" w:hAnsi="SimSun"/>
          <w:color w:val="000000"/>
          <w:sz w:val="72"/>
        </w:rPr>
        <w:t>獛</w:t>
      </w:r>
      <w:r>
        <w:rPr>
          <w:rFonts w:ascii="SimSun" w:hAnsi="SimSun"/>
          <w:color w:val="00FFFF"/>
          <w:sz w:val="72"/>
        </w:rPr>
        <w:t>朶</w:t>
      </w:r>
      <w:r>
        <w:rPr>
          <w:rFonts w:ascii="SimSun" w:hAnsi="SimSun"/>
          <w:color w:val="000000"/>
          <w:sz w:val="72"/>
        </w:rPr>
        <w:t>箌</w:t>
      </w:r>
      <w:r>
        <w:rPr>
          <w:rFonts w:ascii="SimSun" w:hAnsi="SimSun"/>
          <w:color w:val="000000"/>
          <w:sz w:val="72"/>
        </w:rPr>
        <w:t>痿</w:t>
      </w:r>
      <w:r>
        <w:rPr>
          <w:rFonts w:ascii="SimSun" w:hAnsi="SimSun"/>
          <w:color w:val="000000"/>
          <w:sz w:val="72"/>
        </w:rPr>
        <w:t>隀</w:t>
      </w:r>
      <w:r>
        <w:rPr>
          <w:rFonts w:ascii="SimSun" w:hAnsi="SimSun"/>
          <w:color w:val="000000"/>
          <w:sz w:val="72"/>
        </w:rPr>
        <w:t>镲</w:t>
      </w:r>
      <w:r>
        <w:rPr>
          <w:rFonts w:ascii="SimSun" w:hAnsi="SimSun"/>
          <w:color w:val="FFFF00"/>
          <w:sz w:val="72"/>
        </w:rPr>
        <w:t>櫎</w:t>
      </w:r>
      <w:r>
        <w:rPr>
          <w:rFonts w:ascii="SimSun" w:hAnsi="SimSun"/>
          <w:color w:val="000000"/>
          <w:sz w:val="72"/>
        </w:rPr>
        <w:t>県</w:t>
      </w:r>
      <w:r>
        <w:rPr>
          <w:rFonts w:ascii="SimSun" w:hAnsi="SimSun"/>
          <w:color w:val="FF00FF"/>
          <w:sz w:val="72"/>
        </w:rPr>
        <w:t>枅</w:t>
      </w:r>
      <w:r>
        <w:rPr>
          <w:rFonts w:ascii="SimSun" w:hAnsi="SimSun"/>
          <w:color w:val="000000"/>
          <w:sz w:val="72"/>
        </w:rPr>
        <w:t>雧</w:t>
      </w:r>
      <w:r>
        <w:rPr>
          <w:rFonts w:ascii="SimSun" w:hAnsi="SimSun"/>
          <w:color w:val="00FFFF"/>
          <w:sz w:val="72"/>
        </w:rPr>
        <w:t>弋</w:t>
      </w:r>
      <w:r>
        <w:rPr>
          <w:rFonts w:ascii="SimSun" w:hAnsi="SimSun"/>
          <w:color w:val="FFFF00"/>
          <w:sz w:val="72"/>
        </w:rPr>
        <w:t>鞎</w:t>
      </w:r>
      <w:r>
        <w:rPr>
          <w:rFonts w:ascii="SimSun" w:hAnsi="SimSun"/>
          <w:color w:val="FFFF00"/>
          <w:sz w:val="72"/>
        </w:rPr>
        <w:t>瞼</w:t>
      </w:r>
      <w:r>
        <w:rPr>
          <w:rFonts w:ascii="SimSun" w:hAnsi="SimSun"/>
          <w:color w:val="000000"/>
          <w:sz w:val="72"/>
        </w:rPr>
        <w:t>籎</w:t>
      </w:r>
      <w:r>
        <w:rPr>
          <w:rFonts w:ascii="SimSun" w:hAnsi="SimSun"/>
          <w:color w:val="000000"/>
          <w:sz w:val="72"/>
        </w:rPr>
        <w:t>嘭</w:t>
      </w:r>
      <w:r>
        <w:rPr>
          <w:rFonts w:ascii="SimSun" w:hAnsi="SimSun"/>
          <w:color w:val="FF00FF"/>
          <w:sz w:val="72"/>
        </w:rPr>
        <w:t>滁</w:t>
      </w:r>
      <w:r>
        <w:rPr>
          <w:rFonts w:ascii="SimSun" w:hAnsi="SimSun"/>
          <w:color w:val="00FFFF"/>
          <w:sz w:val="72"/>
        </w:rPr>
        <w:t>旟</w:t>
      </w:r>
      <w:r>
        <w:rPr>
          <w:rFonts w:ascii="SimSun" w:hAnsi="SimSun"/>
          <w:color w:val="00FFFF"/>
          <w:sz w:val="72"/>
        </w:rPr>
        <w:t>踋</w:t>
      </w:r>
      <w:r>
        <w:rPr>
          <w:rFonts w:ascii="SimSun" w:hAnsi="SimSun"/>
          <w:color w:val="00FFFF"/>
          <w:sz w:val="72"/>
        </w:rPr>
        <w:t>姄</w:t>
      </w:r>
      <w:r>
        <w:rPr>
          <w:rFonts w:ascii="SimSun" w:hAnsi="SimSun"/>
          <w:color w:val="000000"/>
          <w:sz w:val="72"/>
        </w:rPr>
        <w:t>嫍</w:t>
      </w:r>
      <w:r>
        <w:rPr>
          <w:rFonts w:ascii="SimSun" w:hAnsi="SimSun"/>
          <w:color w:val="FFFF00"/>
          <w:sz w:val="72"/>
        </w:rPr>
        <w:t>罪</w:t>
      </w:r>
      <w:r>
        <w:rPr>
          <w:rFonts w:ascii="SimSun" w:hAnsi="SimSun"/>
          <w:color w:val="000000"/>
          <w:sz w:val="72"/>
        </w:rPr>
        <w:t>鮛</w:t>
      </w:r>
      <w:r>
        <w:rPr>
          <w:rFonts w:ascii="SimSun" w:hAnsi="SimSun"/>
          <w:color w:val="00FFFF"/>
          <w:sz w:val="72"/>
        </w:rPr>
        <w:t>惗</w:t>
      </w:r>
      <w:r>
        <w:rPr>
          <w:rFonts w:ascii="SimSun" w:hAnsi="SimSun"/>
          <w:color w:val="00FFFF"/>
          <w:sz w:val="72"/>
        </w:rPr>
        <w:t>侯</w:t>
      </w:r>
      <w:r>
        <w:rPr>
          <w:rFonts w:ascii="SimSun" w:hAnsi="SimSun"/>
          <w:color w:val="FFFF00"/>
          <w:sz w:val="72"/>
        </w:rPr>
        <w:t>夔</w:t>
      </w:r>
      <w:r>
        <w:rPr>
          <w:rFonts w:ascii="SimSun" w:hAnsi="SimSun"/>
          <w:color w:val="000000"/>
          <w:sz w:val="72"/>
        </w:rPr>
        <w:t>髡</w:t>
      </w:r>
      <w:r>
        <w:rPr>
          <w:rFonts w:ascii="SimSun" w:hAnsi="SimSun"/>
          <w:color w:val="FFFF00"/>
          <w:sz w:val="72"/>
        </w:rPr>
        <w:t>堚</w:t>
      </w:r>
      <w:r>
        <w:rPr>
          <w:rFonts w:ascii="SimSun" w:hAnsi="SimSun"/>
          <w:color w:val="FF00FF"/>
          <w:sz w:val="72"/>
        </w:rPr>
        <w:t>佉</w:t>
      </w:r>
      <w:r>
        <w:rPr>
          <w:rFonts w:ascii="SimSun" w:hAnsi="SimSun"/>
          <w:color w:val="FFFF00"/>
          <w:sz w:val="72"/>
        </w:rPr>
        <w:t>斑</w:t>
      </w:r>
      <w:r>
        <w:rPr>
          <w:rFonts w:ascii="SimSun" w:hAnsi="SimSun"/>
          <w:color w:val="000000"/>
          <w:sz w:val="72"/>
        </w:rPr>
        <w:t>腞</w:t>
      </w:r>
      <w:r>
        <w:rPr>
          <w:rFonts w:ascii="SimSun" w:hAnsi="SimSun"/>
          <w:color w:val="FFFF00"/>
          <w:sz w:val="72"/>
        </w:rPr>
        <w:t>覽</w:t>
      </w:r>
      <w:r>
        <w:rPr>
          <w:rFonts w:ascii="SimSun" w:hAnsi="SimSun"/>
          <w:color w:val="000000"/>
          <w:sz w:val="72"/>
        </w:rPr>
        <w:t>嫲</w:t>
      </w:r>
      <w:r>
        <w:rPr>
          <w:rFonts w:ascii="SimSun" w:hAnsi="SimSun"/>
          <w:color w:val="FF00FF"/>
          <w:sz w:val="72"/>
        </w:rPr>
        <w:t>鞜</w:t>
      </w:r>
      <w:r>
        <w:rPr>
          <w:rFonts w:ascii="SimSun" w:hAnsi="SimSun"/>
          <w:color w:val="FF00FF"/>
          <w:sz w:val="72"/>
        </w:rPr>
        <w:t>螽</w:t>
      </w:r>
      <w:r>
        <w:rPr>
          <w:rFonts w:ascii="SimSun" w:hAnsi="SimSun"/>
          <w:color w:val="FFFF00"/>
          <w:sz w:val="72"/>
        </w:rPr>
        <w:t>寸</w:t>
      </w:r>
      <w:r>
        <w:rPr>
          <w:rFonts w:ascii="SimSun" w:hAnsi="SimSun"/>
          <w:color w:val="FFFF00"/>
          <w:sz w:val="72"/>
        </w:rPr>
        <w:t>负</w:t>
      </w:r>
      <w:r>
        <w:rPr>
          <w:rFonts w:ascii="SimSun" w:hAnsi="SimSun"/>
          <w:color w:val="000000"/>
          <w:sz w:val="72"/>
        </w:rPr>
        <w:t>趢</w:t>
      </w:r>
      <w:r>
        <w:rPr>
          <w:rFonts w:ascii="SimSun" w:hAnsi="SimSun"/>
          <w:color w:val="000000"/>
          <w:sz w:val="72"/>
        </w:rPr>
        <w:t>薯</w:t>
      </w:r>
      <w:r>
        <w:rPr>
          <w:rFonts w:ascii="SimSun" w:hAnsi="SimSun"/>
          <w:color w:val="FFFF00"/>
          <w:sz w:val="72"/>
        </w:rPr>
        <w:t>瑦</w:t>
      </w:r>
      <w:r>
        <w:rPr>
          <w:rFonts w:ascii="SimSun" w:hAnsi="SimSun"/>
          <w:color w:val="000000"/>
          <w:sz w:val="72"/>
        </w:rPr>
        <w:t>旋</w:t>
      </w:r>
      <w:r>
        <w:rPr>
          <w:rFonts w:ascii="SimSun" w:hAnsi="SimSun"/>
          <w:color w:val="FFFF00"/>
          <w:sz w:val="72"/>
        </w:rPr>
        <w:t>鋙</w:t>
      </w:r>
      <w:r>
        <w:rPr>
          <w:rFonts w:ascii="SimSun" w:hAnsi="SimSun"/>
          <w:color w:val="000000"/>
          <w:sz w:val="72"/>
        </w:rPr>
        <w:t>笙</w:t>
      </w:r>
      <w:r>
        <w:rPr>
          <w:rFonts w:ascii="SimSun" w:hAnsi="SimSun"/>
          <w:color w:val="FFFF00"/>
          <w:sz w:val="72"/>
        </w:rPr>
        <w:t>荗</w:t>
      </w:r>
      <w:r>
        <w:rPr>
          <w:rFonts w:ascii="SimSun" w:hAnsi="SimSun"/>
          <w:color w:val="000000"/>
          <w:sz w:val="72"/>
        </w:rPr>
        <w:t>鸠</w:t>
      </w:r>
      <w:r>
        <w:rPr>
          <w:rFonts w:ascii="SimSun" w:hAnsi="SimSun"/>
          <w:color w:val="00FFFF"/>
          <w:sz w:val="72"/>
        </w:rPr>
        <w:t>兂</w:t>
      </w:r>
      <w:r>
        <w:rPr>
          <w:rFonts w:ascii="SimSun" w:hAnsi="SimSun"/>
          <w:color w:val="00FFFF"/>
          <w:sz w:val="72"/>
        </w:rPr>
        <w:t>師</w:t>
      </w:r>
      <w:r>
        <w:rPr>
          <w:rFonts w:ascii="SimSun" w:hAnsi="SimSun"/>
          <w:color w:val="000000"/>
          <w:sz w:val="72"/>
        </w:rPr>
        <w:t>稱</w:t>
      </w:r>
      <w:r>
        <w:rPr>
          <w:rFonts w:ascii="SimSun" w:hAnsi="SimSun"/>
          <w:color w:val="000000"/>
          <w:sz w:val="72"/>
        </w:rPr>
        <w:t>醫</w:t>
      </w:r>
      <w:r>
        <w:rPr>
          <w:rFonts w:ascii="SimSun" w:hAnsi="SimSun"/>
          <w:color w:val="FF00FF"/>
          <w:sz w:val="72"/>
        </w:rPr>
        <w:t>骘</w:t>
      </w:r>
      <w:r>
        <w:rPr>
          <w:rFonts w:ascii="SimSun" w:hAnsi="SimSun"/>
          <w:color w:val="000000"/>
          <w:sz w:val="72"/>
        </w:rPr>
        <w:t>鯫</w:t>
      </w:r>
      <w:r>
        <w:rPr>
          <w:rFonts w:ascii="SimSun" w:hAnsi="SimSun"/>
          <w:color w:val="000000"/>
          <w:sz w:val="72"/>
        </w:rPr>
        <w:t>戸</w:t>
      </w:r>
      <w:r>
        <w:rPr>
          <w:rFonts w:ascii="SimSun" w:hAnsi="SimSun"/>
          <w:color w:val="000000"/>
          <w:sz w:val="72"/>
        </w:rPr>
        <w:t>鍅</w:t>
      </w:r>
      <w:r>
        <w:rPr>
          <w:rFonts w:ascii="SimSun" w:hAnsi="SimSun"/>
          <w:color w:val="FF00FF"/>
          <w:sz w:val="72"/>
        </w:rPr>
        <w:t>邡</w:t>
      </w:r>
      <w:r>
        <w:rPr>
          <w:rFonts w:ascii="SimSun" w:hAnsi="SimSun"/>
          <w:color w:val="000000"/>
          <w:sz w:val="72"/>
        </w:rPr>
        <w:t>箐</w:t>
      </w:r>
      <w:r>
        <w:rPr>
          <w:rFonts w:ascii="SimSun" w:hAnsi="SimSun"/>
          <w:color w:val="000000"/>
          <w:sz w:val="72"/>
        </w:rPr>
        <w:t>洨</w:t>
      </w:r>
      <w:r>
        <w:rPr>
          <w:rFonts w:ascii="SimSun" w:hAnsi="SimSun"/>
          <w:color w:val="000000"/>
          <w:sz w:val="72"/>
        </w:rPr>
        <w:t>羂</w:t>
      </w:r>
      <w:r>
        <w:rPr>
          <w:rFonts w:ascii="SimSun" w:hAnsi="SimSun"/>
          <w:color w:val="FFFF00"/>
          <w:sz w:val="72"/>
        </w:rPr>
        <w:t>麼</w:t>
      </w:r>
      <w:r>
        <w:rPr>
          <w:rFonts w:ascii="SimSun" w:hAnsi="SimSun"/>
          <w:color w:val="000000"/>
          <w:sz w:val="72"/>
        </w:rPr>
        <w:t>呂</w:t>
      </w:r>
      <w:r>
        <w:rPr>
          <w:rFonts w:ascii="SimSun" w:hAnsi="SimSun"/>
          <w:color w:val="FF00FF"/>
          <w:sz w:val="72"/>
        </w:rPr>
        <w:t>噑</w:t>
      </w:r>
      <w:r>
        <w:rPr>
          <w:rFonts w:ascii="SimSun" w:hAnsi="SimSun"/>
          <w:color w:val="000000"/>
          <w:sz w:val="72"/>
        </w:rPr>
        <w:t>秜</w:t>
      </w:r>
      <w:r>
        <w:rPr>
          <w:rFonts w:ascii="SimSun" w:hAnsi="SimSun"/>
          <w:color w:val="FFFF00"/>
          <w:sz w:val="72"/>
        </w:rPr>
        <w:t>鸝</w:t>
      </w:r>
      <w:r>
        <w:rPr>
          <w:rFonts w:ascii="SimSun" w:hAnsi="SimSun"/>
          <w:color w:val="000000"/>
          <w:sz w:val="72"/>
        </w:rPr>
        <w:t>謀</w:t>
      </w:r>
      <w:r>
        <w:rPr>
          <w:rFonts w:ascii="SimSun" w:hAnsi="SimSun"/>
          <w:color w:val="FF00FF"/>
          <w:sz w:val="72"/>
        </w:rPr>
        <w:t>眺</w:t>
      </w:r>
      <w:r>
        <w:rPr>
          <w:rFonts w:ascii="SimSun" w:hAnsi="SimSun"/>
          <w:color w:val="FFFF00"/>
          <w:sz w:val="72"/>
        </w:rPr>
        <w:t>懒</w:t>
      </w:r>
      <w:r>
        <w:rPr>
          <w:rFonts w:ascii="SimSun" w:hAnsi="SimSun"/>
          <w:color w:val="000000"/>
          <w:sz w:val="72"/>
        </w:rPr>
        <w:t>樂</w:t>
      </w:r>
      <w:r>
        <w:rPr>
          <w:rFonts w:ascii="SimSun" w:hAnsi="SimSun"/>
          <w:color w:val="000000"/>
          <w:sz w:val="72"/>
        </w:rPr>
        <w:t>矼</w:t>
      </w:r>
      <w:r>
        <w:rPr>
          <w:rFonts w:ascii="SimSun" w:hAnsi="SimSun"/>
          <w:color w:val="00FFFF"/>
          <w:sz w:val="72"/>
        </w:rPr>
        <w:t>拦</w:t>
      </w:r>
      <w:r>
        <w:rPr>
          <w:rFonts w:ascii="SimSun" w:hAnsi="SimSun"/>
          <w:color w:val="000000"/>
          <w:sz w:val="72"/>
        </w:rPr>
        <w:t>殗</w:t>
      </w:r>
      <w:r>
        <w:rPr>
          <w:rFonts w:ascii="SimSun" w:hAnsi="SimSun"/>
          <w:color w:val="000000"/>
          <w:sz w:val="72"/>
        </w:rPr>
        <w:t>椏</w:t>
      </w:r>
      <w:r>
        <w:rPr>
          <w:rFonts w:ascii="SimSun" w:hAnsi="SimSun"/>
          <w:color w:val="FF00FF"/>
          <w:sz w:val="72"/>
        </w:rPr>
        <w:t>噓</w:t>
      </w:r>
      <w:r>
        <w:rPr>
          <w:rFonts w:ascii="SimSun" w:hAnsi="SimSun"/>
          <w:color w:val="00FFFF"/>
          <w:sz w:val="72"/>
        </w:rPr>
        <w:t>攎</w:t>
      </w:r>
      <w:r>
        <w:rPr>
          <w:rFonts w:ascii="SimSun" w:hAnsi="SimSun"/>
          <w:color w:val="FF00FF"/>
          <w:sz w:val="72"/>
        </w:rPr>
        <w:t>剿</w:t>
      </w:r>
      <w:r>
        <w:rPr>
          <w:rFonts w:ascii="SimSun" w:hAnsi="SimSun"/>
          <w:color w:val="00FFFF"/>
          <w:sz w:val="72"/>
        </w:rPr>
        <w:t>侟</w:t>
      </w:r>
      <w:r>
        <w:rPr>
          <w:rFonts w:ascii="SimSun" w:hAnsi="SimSun"/>
          <w:color w:val="FFFF00"/>
          <w:sz w:val="72"/>
        </w:rPr>
        <w:t>鼃</w:t>
      </w:r>
      <w:r>
        <w:rPr>
          <w:rFonts w:ascii="SimSun" w:hAnsi="SimSun"/>
          <w:color w:val="000000"/>
          <w:sz w:val="72"/>
        </w:rPr>
        <w:t>閌</w:t>
      </w:r>
      <w:r>
        <w:rPr>
          <w:rFonts w:ascii="SimSun" w:hAnsi="SimSun"/>
          <w:color w:val="000000"/>
          <w:sz w:val="72"/>
        </w:rPr>
        <w:t>壉</w:t>
      </w:r>
      <w:r>
        <w:rPr>
          <w:rFonts w:ascii="SimSun" w:hAnsi="SimSun"/>
          <w:color w:val="FFFF00"/>
          <w:sz w:val="72"/>
        </w:rPr>
        <w:t>貙</w:t>
      </w:r>
      <w:r>
        <w:rPr>
          <w:rFonts w:ascii="SimSun" w:hAnsi="SimSun"/>
          <w:color w:val="000000"/>
          <w:sz w:val="72"/>
        </w:rPr>
        <w:t>龀</w:t>
      </w:r>
      <w:r>
        <w:rPr>
          <w:rFonts w:ascii="SimSun" w:hAnsi="SimSun"/>
          <w:color w:val="FFFF00"/>
          <w:sz w:val="72"/>
        </w:rPr>
        <w:t>傤</w:t>
      </w:r>
      <w:r>
        <w:rPr>
          <w:rFonts w:ascii="SimSun" w:hAnsi="SimSun"/>
          <w:color w:val="FFFF00"/>
          <w:sz w:val="72"/>
        </w:rPr>
        <w:t>脗</w:t>
      </w:r>
      <w:r>
        <w:rPr>
          <w:rFonts w:ascii="SimSun" w:hAnsi="SimSun"/>
          <w:color w:val="FF00FF"/>
          <w:sz w:val="72"/>
        </w:rPr>
        <w:t>絥</w:t>
      </w:r>
      <w:r>
        <w:rPr>
          <w:rFonts w:ascii="SimSun" w:hAnsi="SimSun"/>
          <w:color w:val="FFFF00"/>
          <w:sz w:val="72"/>
        </w:rPr>
        <w:t>颫</w:t>
      </w:r>
      <w:r>
        <w:rPr>
          <w:rFonts w:ascii="SimSun" w:hAnsi="SimSun"/>
          <w:color w:val="FF00FF"/>
          <w:sz w:val="72"/>
        </w:rPr>
        <w:t>穵</w:t>
      </w:r>
      <w:r>
        <w:rPr>
          <w:rFonts w:ascii="SimSun" w:hAnsi="SimSun"/>
          <w:color w:val="000000"/>
          <w:sz w:val="72"/>
        </w:rPr>
        <w:t>水</w:t>
      </w:r>
      <w:r>
        <w:rPr>
          <w:rFonts w:ascii="SimSun" w:hAnsi="SimSun"/>
          <w:color w:val="FF00FF"/>
          <w:sz w:val="72"/>
        </w:rPr>
        <w:t>玜</w:t>
      </w:r>
      <w:r>
        <w:rPr>
          <w:rFonts w:ascii="SimSun" w:hAnsi="SimSun"/>
          <w:color w:val="00FFFF"/>
          <w:sz w:val="72"/>
        </w:rPr>
        <w:t>羆</w:t>
      </w:r>
      <w:r>
        <w:rPr>
          <w:rFonts w:ascii="SimSun" w:hAnsi="SimSun"/>
          <w:color w:val="FFFF00"/>
          <w:sz w:val="72"/>
        </w:rPr>
        <w:t>磑</w:t>
      </w:r>
      <w:r>
        <w:rPr>
          <w:rFonts w:ascii="SimSun" w:hAnsi="SimSun"/>
          <w:color w:val="000000"/>
          <w:sz w:val="72"/>
        </w:rPr>
        <w:t>琙</w:t>
      </w:r>
      <w:r>
        <w:rPr>
          <w:rFonts w:ascii="SimSun" w:hAnsi="SimSun"/>
          <w:color w:val="FF00FF"/>
          <w:sz w:val="72"/>
        </w:rPr>
        <w:t>隈</w:t>
      </w:r>
      <w:r>
        <w:rPr>
          <w:rFonts w:ascii="SimSun" w:hAnsi="SimSun"/>
          <w:color w:val="000000"/>
          <w:sz w:val="72"/>
        </w:rPr>
        <w:t>睞</w:t>
      </w:r>
      <w:r>
        <w:rPr>
          <w:rFonts w:ascii="SimSun" w:hAnsi="SimSun"/>
          <w:color w:val="000000"/>
          <w:sz w:val="72"/>
        </w:rPr>
        <w:t>嶢</w:t>
      </w:r>
      <w:r>
        <w:rPr>
          <w:rFonts w:ascii="SimSun" w:hAnsi="SimSun"/>
          <w:color w:val="000000"/>
          <w:sz w:val="72"/>
        </w:rPr>
        <w:t>刋</w:t>
      </w:r>
      <w:r>
        <w:rPr>
          <w:rFonts w:ascii="SimSun" w:hAnsi="SimSun"/>
          <w:color w:val="FF00FF"/>
          <w:sz w:val="72"/>
        </w:rPr>
        <w:t>魑</w:t>
      </w:r>
      <w:r>
        <w:rPr>
          <w:rFonts w:ascii="SimSun" w:hAnsi="SimSun"/>
          <w:color w:val="000000"/>
          <w:sz w:val="72"/>
        </w:rPr>
        <w:t>欰</w:t>
      </w:r>
      <w:r>
        <w:rPr>
          <w:rFonts w:ascii="SimSun" w:hAnsi="SimSun"/>
          <w:color w:val="000000"/>
          <w:sz w:val="72"/>
        </w:rPr>
        <w:t>蓞</w:t>
      </w:r>
      <w:r>
        <w:rPr>
          <w:rFonts w:ascii="SimSun" w:hAnsi="SimSun"/>
          <w:color w:val="FF00FF"/>
          <w:sz w:val="72"/>
        </w:rPr>
        <w:t>繠</w:t>
      </w:r>
      <w:r>
        <w:rPr>
          <w:rFonts w:ascii="SimSun" w:hAnsi="SimSun"/>
          <w:color w:val="FFFF00"/>
          <w:sz w:val="72"/>
        </w:rPr>
        <w:t>外</w:t>
      </w:r>
      <w:r>
        <w:rPr>
          <w:rFonts w:ascii="SimSun" w:hAnsi="SimSun"/>
          <w:color w:val="000000"/>
          <w:sz w:val="72"/>
        </w:rPr>
        <w:t>胤</w:t>
      </w:r>
      <w:r>
        <w:rPr>
          <w:rFonts w:ascii="SimSun" w:hAnsi="SimSun"/>
          <w:color w:val="00FFFF"/>
          <w:sz w:val="72"/>
        </w:rPr>
        <w:t>岔</w:t>
      </w:r>
      <w:r>
        <w:rPr>
          <w:rFonts w:ascii="SimSun" w:hAnsi="SimSun"/>
          <w:color w:val="FFFF00"/>
          <w:sz w:val="72"/>
        </w:rPr>
        <w:t>聃</w:t>
      </w:r>
      <w:r>
        <w:rPr>
          <w:rFonts w:ascii="SimSun" w:hAnsi="SimSun"/>
          <w:color w:val="000000"/>
          <w:sz w:val="72"/>
        </w:rPr>
        <w:t>怭</w:t>
      </w:r>
      <w:r>
        <w:rPr>
          <w:rFonts w:ascii="SimSun" w:hAnsi="SimSun"/>
          <w:color w:val="000000"/>
          <w:sz w:val="72"/>
        </w:rPr>
        <w:t>纲</w:t>
      </w:r>
      <w:r>
        <w:rPr>
          <w:rFonts w:ascii="SimSun" w:hAnsi="SimSun"/>
          <w:color w:val="000000"/>
          <w:sz w:val="72"/>
        </w:rPr>
        <w:t>蛽</w:t>
      </w:r>
      <w:r>
        <w:rPr>
          <w:rFonts w:ascii="SimSun" w:hAnsi="SimSun"/>
          <w:color w:val="FFFF00"/>
          <w:sz w:val="72"/>
        </w:rPr>
        <w:t>案</w:t>
      </w:r>
      <w:r>
        <w:rPr>
          <w:rFonts w:ascii="SimSun" w:hAnsi="SimSun"/>
          <w:color w:val="FFFF00"/>
          <w:sz w:val="72"/>
        </w:rPr>
        <w:t>踏</w:t>
      </w:r>
      <w:r>
        <w:rPr>
          <w:rFonts w:ascii="SimSun" w:hAnsi="SimSun"/>
          <w:color w:val="000000"/>
          <w:sz w:val="72"/>
        </w:rPr>
        <w:t>輼</w:t>
      </w:r>
      <w:r>
        <w:rPr>
          <w:rFonts w:ascii="SimSun" w:hAnsi="SimSun"/>
          <w:color w:val="00FFFF"/>
          <w:sz w:val="72"/>
        </w:rPr>
        <w:t>钸</w:t>
      </w:r>
      <w:r>
        <w:rPr>
          <w:rFonts w:ascii="SimSun" w:hAnsi="SimSun"/>
          <w:color w:val="FFFF00"/>
          <w:sz w:val="72"/>
        </w:rPr>
        <w:t>崎</w:t>
      </w:r>
      <w:r>
        <w:rPr>
          <w:rFonts w:ascii="SimSun" w:hAnsi="SimSun"/>
          <w:color w:val="FFFF00"/>
          <w:sz w:val="72"/>
        </w:rPr>
        <w:t>綈</w:t>
      </w:r>
      <w:r>
        <w:rPr>
          <w:rFonts w:ascii="SimSun" w:hAnsi="SimSun"/>
          <w:color w:val="FF00FF"/>
          <w:sz w:val="72"/>
        </w:rPr>
        <w:t>抍</w:t>
      </w:r>
      <w:r>
        <w:rPr>
          <w:rFonts w:ascii="SimSun" w:hAnsi="SimSun"/>
          <w:color w:val="FF00FF"/>
          <w:sz w:val="72"/>
        </w:rPr>
        <w:t>臉</w:t>
      </w:r>
      <w:r>
        <w:rPr>
          <w:rFonts w:ascii="SimSun" w:hAnsi="SimSun"/>
          <w:color w:val="00FFFF"/>
          <w:sz w:val="72"/>
        </w:rPr>
        <w:t>鵫</w:t>
      </w:r>
      <w:r>
        <w:rPr>
          <w:rFonts w:ascii="SimSun" w:hAnsi="SimSun"/>
          <w:color w:val="FF00FF"/>
          <w:sz w:val="72"/>
        </w:rPr>
        <w:t>瀶</w:t>
      </w:r>
      <w:r>
        <w:rPr>
          <w:rFonts w:ascii="SimSun" w:hAnsi="SimSun"/>
          <w:color w:val="000000"/>
          <w:sz w:val="72"/>
        </w:rPr>
        <w:t>弡</w:t>
      </w:r>
      <w:r>
        <w:rPr>
          <w:rFonts w:ascii="SimSun" w:hAnsi="SimSun"/>
          <w:color w:val="00FFFF"/>
          <w:sz w:val="72"/>
        </w:rPr>
        <w:t>熩</w:t>
      </w:r>
      <w:r>
        <w:rPr>
          <w:rFonts w:ascii="SimSun" w:hAnsi="SimSun"/>
          <w:color w:val="000000"/>
          <w:sz w:val="72"/>
        </w:rPr>
        <w:t>刟</w:t>
      </w:r>
      <w:r>
        <w:rPr>
          <w:rFonts w:ascii="SimSun" w:hAnsi="SimSun"/>
          <w:color w:val="000000"/>
          <w:sz w:val="72"/>
        </w:rPr>
        <w:t>鉥</w:t>
      </w:r>
      <w:r>
        <w:rPr>
          <w:rFonts w:ascii="SimSun" w:hAnsi="SimSun"/>
          <w:color w:val="FFFF00"/>
          <w:sz w:val="72"/>
        </w:rPr>
        <w:t>襒</w:t>
      </w:r>
      <w:r>
        <w:rPr>
          <w:rFonts w:ascii="SimSun" w:hAnsi="SimSun"/>
          <w:color w:val="000000"/>
          <w:sz w:val="72"/>
        </w:rPr>
        <w:t>鼻</w:t>
      </w:r>
      <w:r>
        <w:rPr>
          <w:rFonts w:ascii="SimSun" w:hAnsi="SimSun"/>
          <w:color w:val="00FFFF"/>
          <w:sz w:val="72"/>
        </w:rPr>
        <w:t>逭</w:t>
      </w:r>
      <w:r>
        <w:rPr>
          <w:rFonts w:ascii="SimSun" w:hAnsi="SimSun"/>
          <w:color w:val="000000"/>
          <w:sz w:val="72"/>
        </w:rPr>
        <w:t>軏</w:t>
      </w:r>
      <w:r>
        <w:rPr>
          <w:rFonts w:ascii="SimSun" w:hAnsi="SimSun"/>
          <w:color w:val="000000"/>
          <w:sz w:val="72"/>
        </w:rPr>
        <w:t>塄</w:t>
      </w:r>
      <w:r>
        <w:rPr>
          <w:rFonts w:ascii="SimSun" w:hAnsi="SimSun"/>
          <w:color w:val="00FFFF"/>
          <w:sz w:val="72"/>
        </w:rPr>
        <w:t>嫈</w:t>
      </w:r>
      <w:r>
        <w:rPr>
          <w:rFonts w:ascii="SimSun" w:hAnsi="SimSun"/>
          <w:color w:val="FFFF00"/>
          <w:sz w:val="72"/>
        </w:rPr>
        <w:t>虖</w:t>
      </w:r>
      <w:r>
        <w:rPr>
          <w:rFonts w:ascii="SimSun" w:hAnsi="SimSun"/>
          <w:color w:val="FF00FF"/>
          <w:sz w:val="72"/>
        </w:rPr>
        <w:t>翉</w:t>
      </w:r>
      <w:r>
        <w:rPr>
          <w:rFonts w:ascii="SimSun" w:hAnsi="SimSun"/>
          <w:color w:val="FFFF00"/>
          <w:sz w:val="72"/>
        </w:rPr>
        <w:t>莼</w:t>
      </w:r>
      <w:r>
        <w:rPr>
          <w:rFonts w:ascii="SimSun" w:hAnsi="SimSun"/>
          <w:color w:val="000000"/>
          <w:sz w:val="72"/>
        </w:rPr>
        <w:t>谊</w:t>
      </w:r>
      <w:r>
        <w:rPr>
          <w:rFonts w:ascii="SimSun" w:hAnsi="SimSun"/>
          <w:color w:val="000000"/>
          <w:sz w:val="72"/>
        </w:rPr>
        <w:t>胗</w:t>
      </w:r>
      <w:r>
        <w:rPr>
          <w:rFonts w:ascii="SimSun" w:hAnsi="SimSun"/>
          <w:color w:val="FFFF00"/>
          <w:sz w:val="72"/>
        </w:rPr>
        <w:t>輎</w:t>
      </w:r>
      <w:r>
        <w:rPr>
          <w:rFonts w:ascii="SimSun" w:hAnsi="SimSun"/>
          <w:color w:val="FFFF00"/>
          <w:sz w:val="72"/>
        </w:rPr>
        <w:t>檆</w:t>
      </w:r>
      <w:r>
        <w:rPr>
          <w:rFonts w:ascii="SimSun" w:hAnsi="SimSun"/>
          <w:color w:val="00FFFF"/>
          <w:sz w:val="72"/>
        </w:rPr>
        <w:t>痲</w:t>
      </w:r>
      <w:r>
        <w:rPr>
          <w:rFonts w:ascii="SimSun" w:hAnsi="SimSun"/>
          <w:color w:val="FFFF00"/>
          <w:sz w:val="72"/>
        </w:rPr>
        <w:t>圖</w:t>
      </w:r>
      <w:r>
        <w:rPr>
          <w:rFonts w:ascii="SimSun" w:hAnsi="SimSun"/>
          <w:color w:val="00FFFF"/>
          <w:sz w:val="72"/>
        </w:rPr>
        <w:t>詓</w:t>
      </w:r>
      <w:r>
        <w:rPr>
          <w:rFonts w:ascii="SimSun" w:hAnsi="SimSun"/>
          <w:color w:val="00FFFF"/>
          <w:sz w:val="72"/>
        </w:rPr>
        <w:t>捞</w:t>
      </w:r>
      <w:r>
        <w:rPr>
          <w:rFonts w:ascii="SimSun" w:hAnsi="SimSun"/>
          <w:color w:val="FFFF00"/>
          <w:sz w:val="72"/>
        </w:rPr>
        <w:t>髷</w:t>
      </w:r>
      <w:r>
        <w:rPr>
          <w:rFonts w:ascii="SimSun" w:hAnsi="SimSun"/>
          <w:color w:val="000000"/>
          <w:sz w:val="72"/>
        </w:rPr>
        <w:t>獃</w:t>
      </w:r>
      <w:r>
        <w:rPr>
          <w:rFonts w:ascii="SimSun" w:hAnsi="SimSun"/>
          <w:color w:val="FFFF00"/>
          <w:sz w:val="72"/>
        </w:rPr>
        <w:t>瓊</w:t>
      </w:r>
      <w:r>
        <w:rPr>
          <w:rFonts w:ascii="SimSun" w:hAnsi="SimSun"/>
          <w:color w:val="FF00FF"/>
          <w:sz w:val="72"/>
        </w:rPr>
        <w:t>瘖</w:t>
      </w:r>
      <w:r>
        <w:rPr>
          <w:rFonts w:ascii="SimSun" w:hAnsi="SimSun"/>
          <w:color w:val="000000"/>
          <w:sz w:val="72"/>
        </w:rPr>
        <w:t>呎</w:t>
      </w:r>
      <w:r>
        <w:rPr>
          <w:rFonts w:ascii="SimSun" w:hAnsi="SimSun"/>
          <w:color w:val="000000"/>
          <w:sz w:val="72"/>
        </w:rPr>
        <w:t>鮑</w:t>
      </w:r>
      <w:r>
        <w:rPr>
          <w:rFonts w:ascii="SimSun" w:hAnsi="SimSun"/>
          <w:color w:val="00FFFF"/>
          <w:sz w:val="72"/>
        </w:rPr>
        <w:t>铐</w:t>
      </w:r>
      <w:r>
        <w:rPr>
          <w:rFonts w:ascii="SimSun" w:hAnsi="SimSun"/>
          <w:color w:val="000000"/>
          <w:sz w:val="72"/>
        </w:rPr>
        <w:t>恟</w:t>
      </w:r>
      <w:r>
        <w:rPr>
          <w:rFonts w:ascii="SimSun" w:hAnsi="SimSun"/>
          <w:color w:val="FF00FF"/>
          <w:sz w:val="72"/>
        </w:rPr>
        <w:t>鴱</w:t>
      </w:r>
      <w:r>
        <w:rPr>
          <w:rFonts w:ascii="SimSun" w:hAnsi="SimSun"/>
          <w:color w:val="FF00FF"/>
          <w:sz w:val="72"/>
        </w:rPr>
        <w:t>瘂</w:t>
      </w:r>
      <w:r>
        <w:rPr>
          <w:rFonts w:ascii="SimSun" w:hAnsi="SimSun"/>
          <w:color w:val="000000"/>
          <w:sz w:val="72"/>
        </w:rPr>
        <w:t>罧</w:t>
      </w:r>
      <w:r>
        <w:rPr>
          <w:rFonts w:ascii="SimSun" w:hAnsi="SimSun"/>
          <w:color w:val="FF00FF"/>
          <w:sz w:val="72"/>
        </w:rPr>
        <w:t>链</w:t>
      </w:r>
      <w:r>
        <w:rPr>
          <w:rFonts w:ascii="SimSun" w:hAnsi="SimSun"/>
          <w:color w:val="FFFF00"/>
          <w:sz w:val="72"/>
        </w:rPr>
        <w:t>氋</w:t>
      </w:r>
      <w:r>
        <w:rPr>
          <w:rFonts w:ascii="SimSun" w:hAnsi="SimSun"/>
          <w:color w:val="FFFF00"/>
          <w:sz w:val="72"/>
        </w:rPr>
        <w:t>邧</w:t>
      </w:r>
      <w:r>
        <w:rPr>
          <w:rFonts w:ascii="SimSun" w:hAnsi="SimSun"/>
          <w:color w:val="00FFFF"/>
          <w:sz w:val="72"/>
        </w:rPr>
        <w:t>鋀</w:t>
      </w:r>
      <w:r>
        <w:rPr>
          <w:rFonts w:ascii="SimSun" w:hAnsi="SimSun"/>
          <w:color w:val="000000"/>
          <w:sz w:val="72"/>
        </w:rPr>
        <w:t>壕</w:t>
      </w:r>
      <w:r>
        <w:rPr>
          <w:rFonts w:ascii="SimSun" w:hAnsi="SimSun"/>
          <w:color w:val="000000"/>
          <w:sz w:val="72"/>
        </w:rPr>
        <w:t>瓹</w:t>
      </w:r>
      <w:r>
        <w:rPr>
          <w:rFonts w:ascii="SimSun" w:hAnsi="SimSun"/>
          <w:color w:val="000000"/>
          <w:sz w:val="72"/>
        </w:rPr>
        <w:t>繴</w:t>
      </w:r>
      <w:r>
        <w:rPr>
          <w:rFonts w:ascii="SimSun" w:hAnsi="SimSun"/>
          <w:color w:val="00FFFF"/>
          <w:sz w:val="72"/>
        </w:rPr>
        <w:t>瞖</w:t>
      </w:r>
      <w:r>
        <w:rPr>
          <w:rFonts w:ascii="SimSun" w:hAnsi="SimSun"/>
          <w:color w:val="000000"/>
          <w:sz w:val="72"/>
        </w:rPr>
        <w:t>崹</w:t>
      </w:r>
      <w:r>
        <w:rPr>
          <w:rFonts w:ascii="SimSun" w:hAnsi="SimSun"/>
          <w:color w:val="000000"/>
          <w:sz w:val="72"/>
        </w:rPr>
        <w:t>琪</w:t>
      </w:r>
      <w:r>
        <w:rPr>
          <w:rFonts w:ascii="SimSun" w:hAnsi="SimSun"/>
          <w:color w:val="000000"/>
          <w:sz w:val="72"/>
        </w:rPr>
        <w:t>蘬</w:t>
      </w:r>
      <w:r>
        <w:rPr>
          <w:rFonts w:ascii="SimSun" w:hAnsi="SimSun"/>
          <w:color w:val="00FFFF"/>
          <w:sz w:val="72"/>
        </w:rPr>
        <w:t>暦</w:t>
      </w:r>
      <w:r>
        <w:rPr>
          <w:rFonts w:ascii="SimSun" w:hAnsi="SimSun"/>
          <w:color w:val="000000"/>
          <w:sz w:val="72"/>
        </w:rPr>
        <w:t>譁</w:t>
      </w:r>
      <w:r>
        <w:rPr>
          <w:rFonts w:ascii="SimSun" w:hAnsi="SimSun"/>
          <w:color w:val="000000"/>
          <w:sz w:val="72"/>
        </w:rPr>
        <w:t>濆</w:t>
      </w:r>
      <w:r>
        <w:rPr>
          <w:rFonts w:ascii="SimSun" w:hAnsi="SimSun"/>
          <w:color w:val="000000"/>
          <w:sz w:val="72"/>
        </w:rPr>
        <w:t>茼</w:t>
      </w:r>
      <w:r>
        <w:rPr>
          <w:rFonts w:ascii="SimSun" w:hAnsi="SimSun"/>
          <w:color w:val="FFFF00"/>
          <w:sz w:val="72"/>
        </w:rPr>
        <w:t>豧</w:t>
      </w:r>
      <w:r>
        <w:rPr>
          <w:rFonts w:ascii="SimSun" w:hAnsi="SimSun"/>
          <w:color w:val="FFFF00"/>
          <w:sz w:val="72"/>
        </w:rPr>
        <w:t>靿</w:t>
      </w:r>
      <w:r>
        <w:rPr>
          <w:rFonts w:ascii="SimSun" w:hAnsi="SimSun"/>
          <w:color w:val="00FFFF"/>
          <w:sz w:val="72"/>
        </w:rPr>
        <w:t>鬰</w:t>
      </w:r>
      <w:r>
        <w:rPr>
          <w:rFonts w:ascii="SimSun" w:hAnsi="SimSun"/>
          <w:color w:val="000000"/>
          <w:sz w:val="72"/>
        </w:rPr>
        <w:t>罙</w:t>
      </w:r>
      <w:r>
        <w:rPr>
          <w:rFonts w:ascii="SimSun" w:hAnsi="SimSun"/>
          <w:color w:val="FF00FF"/>
          <w:sz w:val="72"/>
        </w:rPr>
        <w:t>捖</w:t>
      </w:r>
      <w:r>
        <w:rPr>
          <w:rFonts w:ascii="SimSun" w:hAnsi="SimSun"/>
          <w:color w:val="000000"/>
          <w:sz w:val="72"/>
        </w:rPr>
        <w:t>糋</w:t>
      </w:r>
      <w:r>
        <w:rPr>
          <w:rFonts w:ascii="SimSun" w:hAnsi="SimSun"/>
          <w:color w:val="000000"/>
          <w:sz w:val="72"/>
        </w:rPr>
        <w:t>箝</w:t>
      </w:r>
      <w:r>
        <w:rPr>
          <w:rFonts w:ascii="SimSun" w:hAnsi="SimSun"/>
          <w:color w:val="000000"/>
          <w:sz w:val="72"/>
        </w:rPr>
        <w:t>濁</w:t>
      </w:r>
      <w:r>
        <w:rPr>
          <w:rFonts w:ascii="SimSun" w:hAnsi="SimSun"/>
          <w:color w:val="FFFF00"/>
          <w:sz w:val="72"/>
        </w:rPr>
        <w:t>暧</w:t>
      </w:r>
      <w:r>
        <w:rPr>
          <w:rFonts w:ascii="SimSun" w:hAnsi="SimSun"/>
          <w:color w:val="000000"/>
          <w:sz w:val="72"/>
        </w:rPr>
        <w:t>銆</w:t>
      </w:r>
      <w:r>
        <w:rPr>
          <w:rFonts w:ascii="SimSun" w:hAnsi="SimSun"/>
          <w:color w:val="FF00FF"/>
          <w:sz w:val="72"/>
        </w:rPr>
        <w:t>坷</w:t>
      </w:r>
      <w:r>
        <w:rPr>
          <w:rFonts w:ascii="SimSun" w:hAnsi="SimSun"/>
          <w:color w:val="00FFFF"/>
          <w:sz w:val="72"/>
        </w:rPr>
        <w:t>辠</w:t>
      </w:r>
      <w:r>
        <w:rPr>
          <w:rFonts w:ascii="SimSun" w:hAnsi="SimSun"/>
          <w:color w:val="000000"/>
          <w:sz w:val="72"/>
        </w:rPr>
        <w:t>鴐</w:t>
      </w:r>
      <w:r>
        <w:rPr>
          <w:rFonts w:ascii="SimSun" w:hAnsi="SimSun"/>
          <w:color w:val="000000"/>
          <w:sz w:val="72"/>
        </w:rPr>
        <w:t>镆</w:t>
      </w:r>
      <w:r>
        <w:rPr>
          <w:rFonts w:ascii="SimSun" w:hAnsi="SimSun"/>
          <w:color w:val="000000"/>
          <w:sz w:val="72"/>
        </w:rPr>
        <w:t>硪</w:t>
      </w:r>
      <w:r>
        <w:rPr>
          <w:rFonts w:ascii="SimSun" w:hAnsi="SimSun"/>
          <w:color w:val="000000"/>
          <w:sz w:val="72"/>
        </w:rPr>
        <w:t>詋</w:t>
      </w:r>
      <w:r>
        <w:rPr>
          <w:rFonts w:ascii="SimSun" w:hAnsi="SimSun"/>
          <w:color w:val="FF00FF"/>
          <w:sz w:val="72"/>
        </w:rPr>
        <w:t>嬝</w:t>
      </w:r>
      <w:r>
        <w:rPr>
          <w:rFonts w:ascii="SimSun" w:hAnsi="SimSun"/>
          <w:color w:val="FF00FF"/>
          <w:sz w:val="72"/>
        </w:rPr>
        <w:t>铊</w:t>
      </w:r>
      <w:r>
        <w:rPr>
          <w:rFonts w:ascii="SimSun" w:hAnsi="SimSun"/>
          <w:color w:val="000000"/>
          <w:sz w:val="72"/>
        </w:rPr>
        <w:t>袕</w:t>
      </w:r>
      <w:r>
        <w:rPr>
          <w:rFonts w:ascii="SimSun" w:hAnsi="SimSun"/>
          <w:color w:val="FFFF00"/>
          <w:sz w:val="72"/>
        </w:rPr>
        <w:t>苔</w:t>
      </w:r>
      <w:r>
        <w:rPr>
          <w:rFonts w:ascii="SimSun" w:hAnsi="SimSun"/>
          <w:color w:val="FF00FF"/>
          <w:sz w:val="72"/>
        </w:rPr>
        <w:t>賠</w:t>
      </w:r>
      <w:r>
        <w:rPr>
          <w:rFonts w:ascii="SimSun" w:hAnsi="SimSun"/>
          <w:color w:val="FFFF00"/>
          <w:sz w:val="72"/>
        </w:rPr>
        <w:t>頔</w:t>
      </w:r>
      <w:r>
        <w:rPr>
          <w:rFonts w:ascii="SimSun" w:hAnsi="SimSun"/>
          <w:color w:val="00FFFF"/>
          <w:sz w:val="72"/>
        </w:rPr>
        <w:t>鏚</w:t>
      </w:r>
      <w:r>
        <w:rPr>
          <w:rFonts w:ascii="SimSun" w:hAnsi="SimSun"/>
          <w:color w:val="000000"/>
          <w:sz w:val="72"/>
        </w:rPr>
        <w:t>城</w:t>
      </w:r>
      <w:r>
        <w:rPr>
          <w:rFonts w:ascii="SimSun" w:hAnsi="SimSun"/>
          <w:color w:val="000000"/>
          <w:sz w:val="72"/>
        </w:rPr>
        <w:t>賠</w:t>
      </w:r>
      <w:r>
        <w:rPr>
          <w:rFonts w:ascii="SimSun" w:hAnsi="SimSun"/>
          <w:color w:val="FFFF00"/>
          <w:sz w:val="72"/>
        </w:rPr>
        <w:t>怾</w:t>
      </w:r>
      <w:r>
        <w:rPr>
          <w:rFonts w:ascii="SimSun" w:hAnsi="SimSun"/>
          <w:color w:val="00FFFF"/>
          <w:sz w:val="72"/>
        </w:rPr>
        <w:t>蜌</w:t>
      </w:r>
      <w:r>
        <w:rPr>
          <w:rFonts w:ascii="SimSun" w:hAnsi="SimSun"/>
          <w:color w:val="000000"/>
          <w:sz w:val="72"/>
        </w:rPr>
        <w:t>澐</w:t>
      </w:r>
      <w:r>
        <w:rPr>
          <w:rFonts w:ascii="SimSun" w:hAnsi="SimSun"/>
          <w:color w:val="FFFF00"/>
          <w:sz w:val="72"/>
        </w:rPr>
        <w:t>煕</w:t>
      </w:r>
      <w:r>
        <w:rPr>
          <w:rFonts w:ascii="SimSun" w:hAnsi="SimSun"/>
          <w:color w:val="FF00FF"/>
          <w:sz w:val="72"/>
        </w:rPr>
        <w:t>瞝</w:t>
      </w:r>
      <w:r>
        <w:rPr>
          <w:rFonts w:ascii="SimSun" w:hAnsi="SimSun"/>
          <w:color w:val="00FFFF"/>
          <w:sz w:val="72"/>
        </w:rPr>
        <w:t>堝</w:t>
      </w:r>
      <w:r>
        <w:rPr>
          <w:rFonts w:ascii="SimSun" w:hAnsi="SimSun"/>
          <w:color w:val="FFFF00"/>
          <w:sz w:val="72"/>
        </w:rPr>
        <w:t>谫</w:t>
      </w:r>
      <w:r>
        <w:rPr>
          <w:rFonts w:ascii="SimSun" w:hAnsi="SimSun"/>
          <w:color w:val="FF00FF"/>
          <w:sz w:val="72"/>
        </w:rPr>
        <w:t>雀</w:t>
      </w:r>
      <w:r>
        <w:rPr>
          <w:rFonts w:ascii="SimSun" w:hAnsi="SimSun"/>
          <w:color w:val="00FFFF"/>
          <w:sz w:val="72"/>
        </w:rPr>
        <w:t>遆</w:t>
      </w:r>
      <w:r>
        <w:rPr>
          <w:rFonts w:ascii="SimSun" w:hAnsi="SimSun"/>
          <w:color w:val="000000"/>
          <w:sz w:val="72"/>
        </w:rPr>
        <w:t>蠤</w:t>
      </w:r>
      <w:r>
        <w:rPr>
          <w:rFonts w:ascii="SimSun" w:hAnsi="SimSun"/>
          <w:color w:val="FFFF00"/>
          <w:sz w:val="72"/>
        </w:rPr>
        <w:t>張</w:t>
      </w:r>
      <w:r>
        <w:rPr>
          <w:rFonts w:ascii="SimSun" w:hAnsi="SimSun"/>
          <w:color w:val="000000"/>
          <w:sz w:val="72"/>
        </w:rPr>
        <w:t>叺</w:t>
      </w:r>
      <w:r>
        <w:rPr>
          <w:rFonts w:ascii="SimSun" w:hAnsi="SimSun"/>
          <w:color w:val="00FFFF"/>
          <w:sz w:val="72"/>
        </w:rPr>
        <w:t>厊</w:t>
      </w:r>
      <w:r>
        <w:rPr>
          <w:rFonts w:ascii="SimSun" w:hAnsi="SimSun"/>
          <w:color w:val="000000"/>
          <w:sz w:val="72"/>
        </w:rPr>
        <w:t>炆</w:t>
      </w:r>
      <w:r>
        <w:rPr>
          <w:rFonts w:ascii="SimSun" w:hAnsi="SimSun"/>
          <w:color w:val="FFFF00"/>
          <w:sz w:val="72"/>
        </w:rPr>
        <w:t>筜</w:t>
      </w:r>
      <w:r>
        <w:rPr>
          <w:rFonts w:ascii="SimSun" w:hAnsi="SimSun"/>
          <w:color w:val="000000"/>
          <w:sz w:val="72"/>
        </w:rPr>
        <w:t>轂</w:t>
      </w:r>
      <w:r>
        <w:rPr>
          <w:rFonts w:ascii="SimSun" w:hAnsi="SimSun"/>
          <w:color w:val="000000"/>
          <w:sz w:val="72"/>
        </w:rPr>
        <w:t>緩</w:t>
      </w:r>
      <w:r>
        <w:rPr>
          <w:rFonts w:ascii="SimSun" w:hAnsi="SimSun"/>
          <w:color w:val="000000"/>
          <w:sz w:val="72"/>
        </w:rPr>
        <w:t>峕</w:t>
      </w:r>
      <w:r>
        <w:rPr>
          <w:rFonts w:ascii="SimSun" w:hAnsi="SimSun"/>
          <w:color w:val="000000"/>
          <w:sz w:val="72"/>
        </w:rPr>
        <w:t>姲</w:t>
      </w:r>
      <w:r>
        <w:rPr>
          <w:rFonts w:ascii="SimSun" w:hAnsi="SimSun"/>
          <w:color w:val="FF00FF"/>
          <w:sz w:val="72"/>
        </w:rPr>
        <w:t>剼</w:t>
      </w:r>
      <w:r>
        <w:rPr>
          <w:rFonts w:ascii="SimSun" w:hAnsi="SimSun"/>
          <w:color w:val="000000"/>
          <w:sz w:val="72"/>
        </w:rPr>
        <w:t>黇</w:t>
      </w:r>
      <w:r>
        <w:rPr>
          <w:rFonts w:ascii="SimSun" w:hAnsi="SimSun"/>
          <w:color w:val="FFFF00"/>
          <w:sz w:val="72"/>
        </w:rPr>
        <w:t>挱</w:t>
      </w:r>
      <w:r>
        <w:rPr>
          <w:rFonts w:ascii="SimSun" w:hAnsi="SimSun"/>
          <w:color w:val="FF00FF"/>
          <w:sz w:val="72"/>
        </w:rPr>
        <w:t>蜧</w:t>
      </w:r>
      <w:r>
        <w:rPr>
          <w:rFonts w:ascii="SimSun" w:hAnsi="SimSun"/>
          <w:color w:val="FF00FF"/>
          <w:sz w:val="72"/>
        </w:rPr>
        <w:t>旫</w:t>
      </w:r>
      <w:r>
        <w:rPr>
          <w:rFonts w:ascii="SimSun" w:hAnsi="SimSun"/>
          <w:color w:val="FF00FF"/>
          <w:sz w:val="72"/>
        </w:rPr>
        <w:t>猶</w:t>
      </w:r>
      <w:r>
        <w:rPr>
          <w:rFonts w:ascii="SimSun" w:hAnsi="SimSun"/>
          <w:color w:val="00FFFF"/>
          <w:sz w:val="72"/>
        </w:rPr>
        <w:t>忿</w:t>
      </w:r>
      <w:r>
        <w:rPr>
          <w:rFonts w:ascii="SimSun" w:hAnsi="SimSun"/>
          <w:color w:val="00FFFF"/>
          <w:sz w:val="72"/>
        </w:rPr>
        <w:t>橿</w:t>
      </w:r>
      <w:r>
        <w:rPr>
          <w:rFonts w:ascii="SimSun" w:hAnsi="SimSun"/>
          <w:color w:val="000000"/>
          <w:sz w:val="72"/>
        </w:rPr>
        <w:t>歷</w:t>
      </w:r>
      <w:r>
        <w:rPr>
          <w:rFonts w:ascii="SimSun" w:hAnsi="SimSun"/>
          <w:color w:val="FF00FF"/>
          <w:sz w:val="72"/>
        </w:rPr>
        <w:t>爫</w:t>
      </w:r>
      <w:r>
        <w:rPr>
          <w:rFonts w:ascii="SimSun" w:hAnsi="SimSun"/>
          <w:color w:val="000000"/>
          <w:sz w:val="72"/>
        </w:rPr>
        <w:t>焒</w:t>
      </w:r>
      <w:r>
        <w:rPr>
          <w:rFonts w:ascii="SimSun" w:hAnsi="SimSun"/>
          <w:color w:val="00FFFF"/>
          <w:sz w:val="72"/>
        </w:rPr>
        <w:t>硃</w:t>
      </w:r>
      <w:r>
        <w:rPr>
          <w:rFonts w:ascii="SimSun" w:hAnsi="SimSun"/>
          <w:color w:val="000000"/>
          <w:sz w:val="72"/>
        </w:rPr>
        <w:t>飠</w:t>
      </w:r>
      <w:r>
        <w:rPr>
          <w:rFonts w:ascii="SimSun" w:hAnsi="SimSun"/>
          <w:color w:val="00FFFF"/>
          <w:sz w:val="72"/>
        </w:rPr>
        <w:t>钔</w:t>
      </w:r>
      <w:r>
        <w:rPr>
          <w:rFonts w:ascii="SimSun" w:hAnsi="SimSun"/>
          <w:color w:val="000000"/>
          <w:sz w:val="72"/>
        </w:rPr>
        <w:t>凍</w:t>
      </w:r>
      <w:r>
        <w:rPr>
          <w:rFonts w:ascii="SimSun" w:hAnsi="SimSun"/>
          <w:color w:val="FF00FF"/>
          <w:sz w:val="72"/>
        </w:rPr>
        <w:t>薔</w:t>
      </w:r>
      <w:r>
        <w:rPr>
          <w:rFonts w:ascii="SimSun" w:hAnsi="SimSun"/>
          <w:color w:val="000000"/>
          <w:sz w:val="72"/>
        </w:rPr>
        <w:t>毎</w:t>
      </w:r>
      <w:r>
        <w:rPr>
          <w:rFonts w:ascii="SimSun" w:hAnsi="SimSun"/>
          <w:color w:val="FF00FF"/>
          <w:sz w:val="72"/>
        </w:rPr>
        <w:t>厯</w:t>
      </w:r>
      <w:r>
        <w:rPr>
          <w:rFonts w:ascii="SimSun" w:hAnsi="SimSun"/>
          <w:color w:val="000000"/>
          <w:sz w:val="72"/>
        </w:rPr>
        <w:t>榬</w:t>
      </w:r>
      <w:r>
        <w:rPr>
          <w:rFonts w:ascii="SimSun" w:hAnsi="SimSun"/>
          <w:color w:val="00FFFF"/>
          <w:sz w:val="72"/>
        </w:rPr>
        <w:t>旦</w:t>
      </w:r>
      <w:r>
        <w:rPr>
          <w:rFonts w:ascii="SimSun" w:hAnsi="SimSun"/>
          <w:color w:val="FFFF00"/>
          <w:sz w:val="72"/>
        </w:rPr>
        <w:t>蝐</w:t>
      </w:r>
      <w:r>
        <w:rPr>
          <w:rFonts w:ascii="SimSun" w:hAnsi="SimSun"/>
          <w:color w:val="FFFF00"/>
          <w:sz w:val="72"/>
        </w:rPr>
        <w:t>顭</w:t>
      </w:r>
      <w:r>
        <w:rPr>
          <w:rFonts w:ascii="SimSun" w:hAnsi="SimSun"/>
          <w:color w:val="000000"/>
          <w:sz w:val="72"/>
        </w:rPr>
        <w:t>弞</w:t>
      </w:r>
      <w:r>
        <w:rPr>
          <w:rFonts w:ascii="SimSun" w:hAnsi="SimSun"/>
          <w:color w:val="00FFFF"/>
          <w:sz w:val="72"/>
        </w:rPr>
        <w:t>齃</w:t>
      </w:r>
      <w:r>
        <w:rPr>
          <w:rFonts w:ascii="SimSun" w:hAnsi="SimSun"/>
          <w:color w:val="000000"/>
          <w:sz w:val="72"/>
        </w:rPr>
        <w:t>暳</w:t>
      </w:r>
      <w:r>
        <w:rPr>
          <w:rFonts w:ascii="SimSun" w:hAnsi="SimSun"/>
          <w:color w:val="00FFFF"/>
          <w:sz w:val="72"/>
        </w:rPr>
        <w:t>鎥</w:t>
      </w:r>
      <w:r>
        <w:rPr>
          <w:rFonts w:ascii="SimSun" w:hAnsi="SimSun"/>
          <w:color w:val="FF00FF"/>
          <w:sz w:val="72"/>
        </w:rPr>
        <w:t>寙</w:t>
      </w:r>
      <w:r>
        <w:rPr>
          <w:rFonts w:ascii="SimSun" w:hAnsi="SimSun"/>
          <w:color w:val="FFFF00"/>
          <w:sz w:val="72"/>
        </w:rPr>
        <w:t>磫</w:t>
      </w:r>
      <w:r>
        <w:rPr>
          <w:rFonts w:ascii="SimSun" w:hAnsi="SimSun"/>
          <w:color w:val="FFFF00"/>
          <w:sz w:val="72"/>
        </w:rPr>
        <w:t>氎</w:t>
      </w:r>
      <w:r>
        <w:rPr>
          <w:rFonts w:ascii="SimSun" w:hAnsi="SimSun"/>
          <w:color w:val="FFFF00"/>
          <w:sz w:val="72"/>
        </w:rPr>
        <w:t>籦</w:t>
      </w:r>
      <w:r>
        <w:rPr>
          <w:rFonts w:ascii="SimSun" w:hAnsi="SimSun"/>
          <w:color w:val="FFFF00"/>
          <w:sz w:val="72"/>
        </w:rPr>
        <w:t>舗</w:t>
      </w:r>
      <w:r>
        <w:rPr>
          <w:rFonts w:ascii="SimSun" w:hAnsi="SimSun"/>
          <w:color w:val="000000"/>
          <w:sz w:val="72"/>
        </w:rPr>
        <w:t>菄</w:t>
      </w:r>
      <w:r>
        <w:rPr>
          <w:rFonts w:ascii="SimSun" w:hAnsi="SimSun"/>
          <w:color w:val="000000"/>
          <w:sz w:val="72"/>
        </w:rPr>
        <w:t>稥</w:t>
      </w:r>
      <w:r>
        <w:rPr>
          <w:rFonts w:ascii="SimSun" w:hAnsi="SimSun"/>
          <w:color w:val="FFFF00"/>
          <w:sz w:val="72"/>
        </w:rPr>
        <w:t>掳</w:t>
      </w:r>
      <w:r>
        <w:rPr>
          <w:rFonts w:ascii="SimSun" w:hAnsi="SimSun"/>
          <w:color w:val="FFFF00"/>
          <w:sz w:val="72"/>
        </w:rPr>
        <w:t>黛</w:t>
      </w:r>
      <w:r>
        <w:rPr>
          <w:rFonts w:ascii="SimSun" w:hAnsi="SimSun"/>
          <w:color w:val="000000"/>
          <w:sz w:val="72"/>
        </w:rPr>
        <w:t>軕</w:t>
      </w:r>
      <w:r>
        <w:rPr>
          <w:rFonts w:ascii="SimSun" w:hAnsi="SimSun"/>
          <w:color w:val="FF00FF"/>
          <w:sz w:val="72"/>
        </w:rPr>
        <w:t>狁</w:t>
      </w:r>
      <w:r>
        <w:rPr>
          <w:rFonts w:ascii="SimSun" w:hAnsi="SimSun"/>
          <w:color w:val="FFFF00"/>
          <w:sz w:val="72"/>
        </w:rPr>
        <w:t>倹</w:t>
      </w:r>
      <w:r>
        <w:rPr>
          <w:rFonts w:ascii="SimSun" w:hAnsi="SimSun"/>
          <w:color w:val="000000"/>
          <w:sz w:val="72"/>
        </w:rPr>
        <w:t>秷</w:t>
      </w:r>
      <w:r>
        <w:rPr>
          <w:rFonts w:ascii="SimSun" w:hAnsi="SimSun"/>
          <w:color w:val="000000"/>
          <w:sz w:val="72"/>
        </w:rPr>
        <w:t>铍</w:t>
      </w:r>
      <w:r>
        <w:rPr>
          <w:rFonts w:ascii="SimSun" w:hAnsi="SimSun"/>
          <w:color w:val="FFFF00"/>
          <w:sz w:val="72"/>
        </w:rPr>
        <w:t>赻</w:t>
      </w:r>
      <w:r>
        <w:rPr>
          <w:rFonts w:ascii="SimSun" w:hAnsi="SimSun"/>
          <w:color w:val="FF00FF"/>
          <w:sz w:val="72"/>
        </w:rPr>
        <w:t>坧</w:t>
      </w:r>
      <w:r>
        <w:rPr>
          <w:rFonts w:ascii="SimSun" w:hAnsi="SimSun"/>
          <w:color w:val="000000"/>
          <w:sz w:val="72"/>
        </w:rPr>
        <w:t>壣</w:t>
      </w:r>
      <w:r>
        <w:rPr>
          <w:rFonts w:ascii="SimSun" w:hAnsi="SimSun"/>
          <w:color w:val="FF00FF"/>
          <w:sz w:val="72"/>
        </w:rPr>
        <w:t>首</w:t>
      </w:r>
      <w:r>
        <w:rPr>
          <w:rFonts w:ascii="SimSun" w:hAnsi="SimSun"/>
          <w:color w:val="000000"/>
          <w:sz w:val="72"/>
        </w:rPr>
        <w:t>埥</w:t>
      </w:r>
      <w:r>
        <w:rPr>
          <w:rFonts w:ascii="SimSun" w:hAnsi="SimSun"/>
          <w:color w:val="00FFFF"/>
          <w:sz w:val="72"/>
        </w:rPr>
        <w:t>壜</w:t>
      </w:r>
      <w:r>
        <w:rPr>
          <w:rFonts w:ascii="SimSun" w:hAnsi="SimSun"/>
          <w:color w:val="00FFFF"/>
          <w:sz w:val="72"/>
        </w:rPr>
        <w:t>倁</w:t>
      </w:r>
      <w:r>
        <w:rPr>
          <w:rFonts w:ascii="SimSun" w:hAnsi="SimSun"/>
          <w:color w:val="FF00FF"/>
          <w:sz w:val="72"/>
        </w:rPr>
        <w:t>儍</w:t>
      </w:r>
      <w:r>
        <w:rPr>
          <w:rFonts w:ascii="SimSun" w:hAnsi="SimSun"/>
          <w:color w:val="FF00FF"/>
          <w:sz w:val="72"/>
        </w:rPr>
        <w:t>垜</w:t>
      </w:r>
      <w:r>
        <w:rPr>
          <w:rFonts w:ascii="SimSun" w:hAnsi="SimSun"/>
          <w:color w:val="00FFFF"/>
          <w:sz w:val="72"/>
        </w:rPr>
        <w:t>窤</w:t>
      </w:r>
      <w:r>
        <w:rPr>
          <w:rFonts w:ascii="SimSun" w:hAnsi="SimSun"/>
          <w:color w:val="FFFF00"/>
          <w:sz w:val="72"/>
        </w:rPr>
        <w:t>毟</w:t>
      </w:r>
      <w:r>
        <w:rPr>
          <w:rFonts w:ascii="SimSun" w:hAnsi="SimSun"/>
          <w:color w:val="FFFF00"/>
          <w:sz w:val="72"/>
        </w:rPr>
        <w:t>丏</w:t>
      </w:r>
      <w:r>
        <w:rPr>
          <w:rFonts w:ascii="SimSun" w:hAnsi="SimSun"/>
          <w:color w:val="00FFFF"/>
          <w:sz w:val="72"/>
        </w:rPr>
        <w:t>緲</w:t>
      </w:r>
      <w:r>
        <w:rPr>
          <w:rFonts w:ascii="SimSun" w:hAnsi="SimSun"/>
          <w:color w:val="FF00FF"/>
          <w:sz w:val="72"/>
        </w:rPr>
        <w:t>緂</w:t>
      </w:r>
      <w:r>
        <w:rPr>
          <w:rFonts w:ascii="SimSun" w:hAnsi="SimSun"/>
          <w:color w:val="FF00FF"/>
          <w:sz w:val="72"/>
        </w:rPr>
        <w:t>爏</w:t>
      </w:r>
      <w:r>
        <w:rPr>
          <w:rFonts w:ascii="SimSun" w:hAnsi="SimSun"/>
          <w:color w:val="00FFFF"/>
          <w:sz w:val="72"/>
        </w:rPr>
        <w:t>鏞</w:t>
      </w:r>
      <w:r>
        <w:rPr>
          <w:rFonts w:ascii="SimSun" w:hAnsi="SimSun"/>
          <w:color w:val="00FFFF"/>
          <w:sz w:val="72"/>
        </w:rPr>
        <w:t>娢</w:t>
      </w:r>
      <w:r>
        <w:rPr>
          <w:rFonts w:ascii="SimSun" w:hAnsi="SimSun"/>
          <w:color w:val="00FFFF"/>
          <w:sz w:val="72"/>
        </w:rPr>
        <w:t>慽</w:t>
      </w:r>
      <w:r>
        <w:rPr>
          <w:rFonts w:ascii="SimSun" w:hAnsi="SimSun"/>
          <w:color w:val="000000"/>
          <w:sz w:val="72"/>
        </w:rPr>
        <w:t>軙</w:t>
      </w:r>
      <w:r>
        <w:rPr>
          <w:rFonts w:ascii="SimSun" w:hAnsi="SimSun"/>
          <w:color w:val="FF00FF"/>
          <w:sz w:val="72"/>
        </w:rPr>
        <w:t>具</w:t>
      </w:r>
      <w:r>
        <w:rPr>
          <w:rFonts w:ascii="SimSun" w:hAnsi="SimSun"/>
          <w:color w:val="000000"/>
          <w:sz w:val="72"/>
        </w:rPr>
        <w:t>墰</w:t>
      </w:r>
      <w:r>
        <w:rPr>
          <w:rFonts w:ascii="SimSun" w:hAnsi="SimSun"/>
          <w:color w:val="FFFF00"/>
          <w:sz w:val="72"/>
        </w:rPr>
        <w:t>摧</w:t>
      </w:r>
      <w:r>
        <w:rPr>
          <w:rFonts w:ascii="SimSun" w:hAnsi="SimSun"/>
          <w:color w:val="FF00FF"/>
          <w:sz w:val="72"/>
        </w:rPr>
        <w:t>扛</w:t>
      </w:r>
      <w:r>
        <w:rPr>
          <w:rFonts w:ascii="SimSun" w:hAnsi="SimSun"/>
          <w:color w:val="000000"/>
          <w:sz w:val="72"/>
        </w:rPr>
        <w:t>瓦</w:t>
      </w:r>
      <w:r>
        <w:rPr>
          <w:rFonts w:ascii="SimSun" w:hAnsi="SimSun"/>
          <w:color w:val="00FFFF"/>
          <w:sz w:val="72"/>
        </w:rPr>
        <w:t>堪</w:t>
      </w:r>
      <w:r>
        <w:rPr>
          <w:rFonts w:ascii="SimSun" w:hAnsi="SimSun"/>
          <w:color w:val="FFFF00"/>
          <w:sz w:val="72"/>
        </w:rPr>
        <w:t>捀</w:t>
      </w:r>
      <w:r>
        <w:rPr>
          <w:rFonts w:ascii="SimSun" w:hAnsi="SimSun"/>
          <w:color w:val="00FFFF"/>
          <w:sz w:val="72"/>
        </w:rPr>
        <w:t>讉</w:t>
      </w:r>
      <w:r>
        <w:rPr>
          <w:rFonts w:ascii="SimSun" w:hAnsi="SimSun"/>
          <w:color w:val="FFFF00"/>
          <w:sz w:val="72"/>
        </w:rPr>
        <w:t>赈</w:t>
      </w:r>
      <w:r>
        <w:rPr>
          <w:rFonts w:ascii="SimSun" w:hAnsi="SimSun"/>
          <w:color w:val="00FFFF"/>
          <w:sz w:val="72"/>
        </w:rPr>
        <w:t>澑</w:t>
      </w:r>
      <w:r>
        <w:rPr>
          <w:rFonts w:ascii="SimSun" w:hAnsi="SimSun"/>
          <w:color w:val="FF00FF"/>
          <w:sz w:val="72"/>
        </w:rPr>
        <w:t>庎</w:t>
      </w:r>
      <w:r>
        <w:rPr>
          <w:rFonts w:ascii="SimSun" w:hAnsi="SimSun"/>
          <w:color w:val="FF00FF"/>
          <w:sz w:val="72"/>
        </w:rPr>
        <w:t>舟</w:t>
      </w:r>
      <w:r>
        <w:rPr>
          <w:rFonts w:ascii="SimSun" w:hAnsi="SimSun"/>
          <w:color w:val="00FFFF"/>
          <w:sz w:val="72"/>
        </w:rPr>
        <w:t>绥</w:t>
      </w:r>
      <w:r>
        <w:rPr>
          <w:rFonts w:ascii="SimSun" w:hAnsi="SimSun"/>
          <w:color w:val="00FFFF"/>
          <w:sz w:val="72"/>
        </w:rPr>
        <w:t>粞</w:t>
      </w:r>
      <w:r>
        <w:rPr>
          <w:rFonts w:ascii="SimSun" w:hAnsi="SimSun"/>
          <w:color w:val="00FFFF"/>
          <w:sz w:val="72"/>
        </w:rPr>
        <w:t>硟</w:t>
      </w:r>
      <w:r>
        <w:rPr>
          <w:rFonts w:ascii="SimSun" w:hAnsi="SimSun"/>
          <w:color w:val="FFFF00"/>
          <w:sz w:val="72"/>
        </w:rPr>
        <w:t>匜</w:t>
      </w:r>
      <w:r>
        <w:rPr>
          <w:rFonts w:ascii="SimSun" w:hAnsi="SimSun"/>
          <w:color w:val="000000"/>
          <w:sz w:val="72"/>
        </w:rPr>
        <w:t>貤</w:t>
      </w:r>
      <w:r>
        <w:rPr>
          <w:rFonts w:ascii="SimSun" w:hAnsi="SimSun"/>
          <w:color w:val="000000"/>
          <w:sz w:val="72"/>
        </w:rPr>
        <w:t>愚</w:t>
      </w:r>
      <w:r>
        <w:rPr>
          <w:rFonts w:ascii="SimSun" w:hAnsi="SimSun"/>
          <w:color w:val="00FFFF"/>
          <w:sz w:val="72"/>
        </w:rPr>
        <w:t>遉</w:t>
      </w:r>
      <w:r>
        <w:rPr>
          <w:rFonts w:ascii="SimSun" w:hAnsi="SimSun"/>
          <w:color w:val="FF00FF"/>
          <w:sz w:val="72"/>
        </w:rPr>
        <w:t>躕</w:t>
      </w:r>
      <w:r>
        <w:rPr>
          <w:rFonts w:ascii="SimSun" w:hAnsi="SimSun"/>
          <w:color w:val="00FFFF"/>
          <w:sz w:val="72"/>
        </w:rPr>
        <w:t>搑</w:t>
      </w:r>
      <w:r>
        <w:rPr>
          <w:rFonts w:ascii="SimSun" w:hAnsi="SimSun"/>
          <w:color w:val="000000"/>
          <w:sz w:val="72"/>
        </w:rPr>
        <w:t>蝠</w:t>
      </w:r>
      <w:r>
        <w:rPr>
          <w:rFonts w:ascii="SimSun" w:hAnsi="SimSun"/>
          <w:color w:val="FFFF00"/>
          <w:sz w:val="72"/>
        </w:rPr>
        <w:t>蘶</w:t>
      </w:r>
      <w:r>
        <w:rPr>
          <w:rFonts w:ascii="SimSun" w:hAnsi="SimSun"/>
          <w:color w:val="000000"/>
          <w:sz w:val="72"/>
        </w:rPr>
        <w:t>鞰</w:t>
      </w:r>
      <w:r>
        <w:rPr>
          <w:rFonts w:ascii="SimSun" w:hAnsi="SimSun"/>
          <w:color w:val="000000"/>
          <w:sz w:val="72"/>
        </w:rPr>
        <w:t>駪</w:t>
      </w:r>
      <w:r>
        <w:rPr>
          <w:rFonts w:ascii="SimSun" w:hAnsi="SimSun"/>
          <w:color w:val="FF00FF"/>
          <w:sz w:val="72"/>
        </w:rPr>
        <w:t>浰</w:t>
      </w:r>
      <w:r>
        <w:rPr>
          <w:rFonts w:ascii="SimSun" w:hAnsi="SimSun"/>
          <w:color w:val="FFFF00"/>
          <w:sz w:val="72"/>
        </w:rPr>
        <w:t>陜</w:t>
      </w:r>
      <w:r>
        <w:rPr>
          <w:rFonts w:ascii="SimSun" w:hAnsi="SimSun"/>
          <w:color w:val="00FFFF"/>
          <w:sz w:val="72"/>
        </w:rPr>
        <w:t>氯</w:t>
      </w:r>
      <w:r>
        <w:rPr>
          <w:rFonts w:ascii="SimSun" w:hAnsi="SimSun"/>
          <w:color w:val="FFFF00"/>
          <w:sz w:val="72"/>
        </w:rPr>
        <w:t>貌</w:t>
      </w:r>
      <w:r>
        <w:rPr>
          <w:rFonts w:ascii="SimSun" w:hAnsi="SimSun"/>
          <w:color w:val="FFFF00"/>
          <w:sz w:val="72"/>
        </w:rPr>
        <w:t>淽</w:t>
      </w:r>
      <w:r>
        <w:rPr>
          <w:rFonts w:ascii="SimSun" w:hAnsi="SimSun"/>
          <w:color w:val="00FFFF"/>
          <w:sz w:val="72"/>
        </w:rPr>
        <w:t>陥</w:t>
      </w:r>
      <w:r>
        <w:rPr>
          <w:rFonts w:ascii="SimSun" w:hAnsi="SimSun"/>
          <w:color w:val="000000"/>
          <w:sz w:val="72"/>
        </w:rPr>
        <w:t>遏</w:t>
      </w:r>
      <w:r>
        <w:rPr>
          <w:rFonts w:ascii="SimSun" w:hAnsi="SimSun"/>
          <w:color w:val="00FFFF"/>
          <w:sz w:val="72"/>
        </w:rPr>
        <w:t>裩</w:t>
      </w:r>
      <w:r>
        <w:rPr>
          <w:rFonts w:ascii="SimSun" w:hAnsi="SimSun"/>
          <w:color w:val="000000"/>
          <w:sz w:val="72"/>
        </w:rPr>
        <w:t>葅</w:t>
      </w:r>
      <w:r>
        <w:rPr>
          <w:rFonts w:ascii="SimSun" w:hAnsi="SimSun"/>
          <w:color w:val="FFFF00"/>
          <w:sz w:val="72"/>
        </w:rPr>
        <w:t>鏊</w:t>
      </w:r>
      <w:r>
        <w:rPr>
          <w:rFonts w:ascii="SimSun" w:hAnsi="SimSun"/>
          <w:color w:val="FF00FF"/>
          <w:sz w:val="72"/>
        </w:rPr>
        <w:t>滣</w:t>
      </w:r>
      <w:r>
        <w:rPr>
          <w:rFonts w:ascii="SimSun" w:hAnsi="SimSun"/>
          <w:color w:val="000000"/>
          <w:sz w:val="72"/>
        </w:rPr>
        <w:t>佨</w:t>
      </w:r>
      <w:r>
        <w:rPr>
          <w:rFonts w:ascii="SimSun" w:hAnsi="SimSun"/>
          <w:color w:val="FFFF00"/>
          <w:sz w:val="72"/>
        </w:rPr>
        <w:t>碵</w:t>
      </w:r>
      <w:r>
        <w:rPr>
          <w:rFonts w:ascii="SimSun" w:hAnsi="SimSun"/>
          <w:color w:val="FFFF00"/>
          <w:sz w:val="72"/>
        </w:rPr>
        <w:t>虲</w:t>
      </w:r>
      <w:r>
        <w:rPr>
          <w:rFonts w:ascii="SimSun" w:hAnsi="SimSun"/>
          <w:color w:val="FF00FF"/>
          <w:sz w:val="72"/>
        </w:rPr>
        <w:t>檃</w:t>
      </w:r>
      <w:r>
        <w:rPr>
          <w:rFonts w:ascii="SimSun" w:hAnsi="SimSun"/>
          <w:color w:val="FF00FF"/>
          <w:sz w:val="72"/>
        </w:rPr>
        <w:t>潜</w:t>
      </w:r>
      <w:r>
        <w:rPr>
          <w:rFonts w:ascii="SimSun" w:hAnsi="SimSun"/>
          <w:color w:val="000000"/>
          <w:sz w:val="72"/>
        </w:rPr>
        <w:t>垜</w:t>
      </w:r>
      <w:r>
        <w:rPr>
          <w:rFonts w:ascii="SimSun" w:hAnsi="SimSun"/>
          <w:color w:val="000000"/>
          <w:sz w:val="72"/>
        </w:rPr>
        <w:t>龜</w:t>
      </w:r>
      <w:r>
        <w:rPr>
          <w:rFonts w:ascii="SimSun" w:hAnsi="SimSun"/>
          <w:color w:val="FFFF00"/>
          <w:sz w:val="72"/>
        </w:rPr>
        <w:t>冐</w:t>
      </w:r>
      <w:r>
        <w:rPr>
          <w:rFonts w:ascii="SimSun" w:hAnsi="SimSun"/>
          <w:color w:val="00FFFF"/>
          <w:sz w:val="72"/>
        </w:rPr>
        <w:t>劐</w:t>
      </w:r>
      <w:r>
        <w:rPr>
          <w:rFonts w:ascii="SimSun" w:hAnsi="SimSun"/>
          <w:color w:val="000000"/>
          <w:sz w:val="72"/>
        </w:rPr>
        <w:t>攇</w:t>
      </w:r>
      <w:r>
        <w:rPr>
          <w:rFonts w:ascii="SimSun" w:hAnsi="SimSun"/>
          <w:color w:val="00FFFF"/>
          <w:sz w:val="72"/>
        </w:rPr>
        <w:t>肜</w:t>
      </w:r>
      <w:r>
        <w:rPr>
          <w:rFonts w:ascii="SimSun" w:hAnsi="SimSun"/>
          <w:color w:val="00FFFF"/>
          <w:sz w:val="72"/>
        </w:rPr>
        <w:t>朝</w:t>
      </w:r>
      <w:r>
        <w:rPr>
          <w:rFonts w:ascii="SimSun" w:hAnsi="SimSun"/>
          <w:color w:val="FF00FF"/>
          <w:sz w:val="72"/>
        </w:rPr>
        <w:t>糔</w:t>
      </w:r>
      <w:r>
        <w:rPr>
          <w:rFonts w:ascii="SimSun" w:hAnsi="SimSun"/>
          <w:color w:val="000000"/>
          <w:sz w:val="72"/>
        </w:rPr>
        <w:t>舟</w:t>
      </w:r>
      <w:r>
        <w:rPr>
          <w:rFonts w:ascii="SimSun" w:hAnsi="SimSun"/>
          <w:color w:val="FF00FF"/>
          <w:sz w:val="72"/>
        </w:rPr>
        <w:t>髊</w:t>
      </w:r>
      <w:r>
        <w:rPr>
          <w:rFonts w:ascii="SimSun" w:hAnsi="SimSun"/>
          <w:color w:val="FF00FF"/>
          <w:sz w:val="72"/>
        </w:rPr>
        <w:t>夹</w:t>
      </w:r>
      <w:r>
        <w:rPr>
          <w:rFonts w:ascii="SimSun" w:hAnsi="SimSun"/>
          <w:color w:val="FFFF00"/>
          <w:sz w:val="72"/>
        </w:rPr>
        <w:t>楇</w:t>
      </w:r>
      <w:r>
        <w:rPr>
          <w:rFonts w:ascii="SimSun" w:hAnsi="SimSun"/>
          <w:color w:val="FF00FF"/>
          <w:sz w:val="72"/>
        </w:rPr>
        <w:t>暶</w:t>
      </w:r>
      <w:r>
        <w:rPr>
          <w:rFonts w:ascii="SimSun" w:hAnsi="SimSun"/>
          <w:color w:val="000000"/>
          <w:sz w:val="72"/>
        </w:rPr>
        <w:t>纬</w:t>
      </w:r>
      <w:r>
        <w:rPr>
          <w:rFonts w:ascii="SimSun" w:hAnsi="SimSun"/>
          <w:color w:val="000000"/>
          <w:sz w:val="72"/>
        </w:rPr>
        <w:t>棯</w:t>
      </w:r>
      <w:r>
        <w:rPr>
          <w:rFonts w:ascii="SimSun" w:hAnsi="SimSun"/>
          <w:color w:val="000000"/>
          <w:sz w:val="72"/>
        </w:rPr>
        <w:t>吕</w:t>
      </w:r>
      <w:r>
        <w:rPr>
          <w:rFonts w:ascii="SimSun" w:hAnsi="SimSun"/>
          <w:color w:val="00FFFF"/>
          <w:sz w:val="72"/>
        </w:rPr>
        <w:t>咢</w:t>
      </w:r>
      <w:r>
        <w:rPr>
          <w:rFonts w:ascii="SimSun" w:hAnsi="SimSun"/>
          <w:color w:val="FFFF00"/>
          <w:sz w:val="72"/>
        </w:rPr>
        <w:t>澬</w:t>
      </w:r>
      <w:r>
        <w:rPr>
          <w:rFonts w:ascii="SimSun" w:hAnsi="SimSun"/>
          <w:color w:val="FFFF00"/>
          <w:sz w:val="72"/>
        </w:rPr>
        <w:t>瀂</w:t>
      </w:r>
      <w:r>
        <w:rPr>
          <w:rFonts w:ascii="SimSun" w:hAnsi="SimSun"/>
          <w:color w:val="FF00FF"/>
          <w:sz w:val="72"/>
        </w:rPr>
        <w:t>韣</w:t>
      </w:r>
      <w:r>
        <w:rPr>
          <w:rFonts w:ascii="SimSun" w:hAnsi="SimSun"/>
          <w:color w:val="FF00FF"/>
          <w:sz w:val="72"/>
        </w:rPr>
        <w:t>辀</w:t>
      </w:r>
      <w:r>
        <w:rPr>
          <w:rFonts w:ascii="SimSun" w:hAnsi="SimSun"/>
          <w:color w:val="000000"/>
          <w:sz w:val="72"/>
        </w:rPr>
        <w:t>輽</w:t>
      </w:r>
      <w:r>
        <w:rPr>
          <w:rFonts w:ascii="SimSun" w:hAnsi="SimSun"/>
          <w:color w:val="00FFFF"/>
          <w:sz w:val="72"/>
        </w:rPr>
        <w:t>糳</w:t>
      </w:r>
      <w:r>
        <w:rPr>
          <w:rFonts w:ascii="SimSun" w:hAnsi="SimSun"/>
          <w:color w:val="00FFFF"/>
          <w:sz w:val="72"/>
        </w:rPr>
        <w:t>鯳</w:t>
      </w:r>
      <w:r>
        <w:rPr>
          <w:rFonts w:ascii="SimSun" w:hAnsi="SimSun"/>
          <w:color w:val="000000"/>
          <w:sz w:val="72"/>
        </w:rPr>
        <w:t>頮</w:t>
      </w:r>
      <w:r>
        <w:rPr>
          <w:rFonts w:ascii="SimSun" w:hAnsi="SimSun"/>
          <w:color w:val="000000"/>
          <w:sz w:val="72"/>
        </w:rPr>
        <w:t>娨</w:t>
      </w:r>
      <w:r>
        <w:rPr>
          <w:rFonts w:ascii="SimSun" w:hAnsi="SimSun"/>
          <w:color w:val="00FFFF"/>
          <w:sz w:val="72"/>
        </w:rPr>
        <w:t>爾</w:t>
      </w:r>
      <w:r>
        <w:rPr>
          <w:rFonts w:ascii="SimSun" w:hAnsi="SimSun"/>
          <w:color w:val="000000"/>
          <w:sz w:val="72"/>
        </w:rPr>
        <w:t>鍓</w:t>
      </w:r>
      <w:r>
        <w:rPr>
          <w:rFonts w:ascii="SimSun" w:hAnsi="SimSun"/>
          <w:color w:val="FF00FF"/>
          <w:sz w:val="72"/>
        </w:rPr>
        <w:t>吞</w:t>
      </w:r>
      <w:r>
        <w:rPr>
          <w:rFonts w:ascii="SimSun" w:hAnsi="SimSun"/>
          <w:color w:val="FFFF00"/>
          <w:sz w:val="72"/>
        </w:rPr>
        <w:t>螱</w:t>
      </w:r>
      <w:r>
        <w:rPr>
          <w:rFonts w:ascii="SimSun" w:hAnsi="SimSun"/>
          <w:color w:val="FFFF00"/>
          <w:sz w:val="72"/>
        </w:rPr>
        <w:t>蚫</w:t>
      </w:r>
      <w:r>
        <w:rPr>
          <w:rFonts w:ascii="SimSun" w:hAnsi="SimSun"/>
          <w:color w:val="FF00FF"/>
          <w:sz w:val="72"/>
        </w:rPr>
        <w:t>祝</w:t>
      </w:r>
      <w:r>
        <w:rPr>
          <w:rFonts w:ascii="SimSun" w:hAnsi="SimSun"/>
          <w:color w:val="00FFFF"/>
          <w:sz w:val="72"/>
        </w:rPr>
        <w:t>藿</w:t>
      </w:r>
      <w:r>
        <w:rPr>
          <w:rFonts w:ascii="SimSun" w:hAnsi="SimSun"/>
          <w:color w:val="FFFF00"/>
          <w:sz w:val="72"/>
        </w:rPr>
        <w:t>耠</w:t>
      </w:r>
      <w:r>
        <w:rPr>
          <w:rFonts w:ascii="SimSun" w:hAnsi="SimSun"/>
          <w:color w:val="FF00FF"/>
          <w:sz w:val="72"/>
        </w:rPr>
        <w:t>烈</w:t>
      </w:r>
      <w:r>
        <w:rPr>
          <w:rFonts w:ascii="SimSun" w:hAnsi="SimSun"/>
          <w:color w:val="000000"/>
          <w:sz w:val="72"/>
        </w:rPr>
        <w:t>覹</w:t>
      </w:r>
      <w:r>
        <w:rPr>
          <w:rFonts w:ascii="SimSun" w:hAnsi="SimSun"/>
          <w:color w:val="000000"/>
          <w:sz w:val="72"/>
        </w:rPr>
        <w:t>售</w:t>
      </w:r>
      <w:r>
        <w:rPr>
          <w:rFonts w:ascii="SimSun" w:hAnsi="SimSun"/>
          <w:color w:val="FF00FF"/>
          <w:sz w:val="72"/>
        </w:rPr>
        <w:t>浌</w:t>
      </w:r>
      <w:r>
        <w:rPr>
          <w:rFonts w:ascii="SimSun" w:hAnsi="SimSun"/>
          <w:color w:val="00FFFF"/>
          <w:sz w:val="72"/>
        </w:rPr>
        <w:t>凌</w:t>
      </w:r>
      <w:r>
        <w:rPr>
          <w:rFonts w:ascii="SimSun" w:hAnsi="SimSun"/>
          <w:color w:val="000000"/>
          <w:sz w:val="72"/>
        </w:rPr>
        <w:t>鸚</w:t>
      </w:r>
      <w:r>
        <w:rPr>
          <w:rFonts w:ascii="SimSun" w:hAnsi="SimSun"/>
          <w:color w:val="FFFF00"/>
          <w:sz w:val="72"/>
        </w:rPr>
        <w:t>懮</w:t>
      </w:r>
      <w:r>
        <w:rPr>
          <w:rFonts w:ascii="SimSun" w:hAnsi="SimSun"/>
          <w:color w:val="FF00FF"/>
          <w:sz w:val="72"/>
        </w:rPr>
        <w:t>憉</w:t>
      </w:r>
      <w:r>
        <w:rPr>
          <w:rFonts w:ascii="SimSun" w:hAnsi="SimSun"/>
          <w:color w:val="000000"/>
          <w:sz w:val="72"/>
        </w:rPr>
        <w:t>黣</w:t>
      </w:r>
      <w:r>
        <w:rPr>
          <w:rFonts w:ascii="SimSun" w:hAnsi="SimSun"/>
          <w:color w:val="000000"/>
          <w:sz w:val="72"/>
        </w:rPr>
        <w:t>媹</w:t>
      </w:r>
      <w:r>
        <w:rPr>
          <w:rFonts w:ascii="SimSun" w:hAnsi="SimSun"/>
          <w:color w:val="000000"/>
          <w:sz w:val="72"/>
        </w:rPr>
        <w:t>妩</w:t>
      </w:r>
      <w:r>
        <w:rPr>
          <w:rFonts w:ascii="SimSun" w:hAnsi="SimSun"/>
          <w:color w:val="FFFF00"/>
          <w:sz w:val="72"/>
        </w:rPr>
        <w:t>佔</w:t>
      </w:r>
      <w:r>
        <w:rPr>
          <w:rFonts w:ascii="SimSun" w:hAnsi="SimSun"/>
          <w:color w:val="000000"/>
          <w:sz w:val="72"/>
        </w:rPr>
        <w:t>輆</w:t>
      </w:r>
      <w:r>
        <w:rPr>
          <w:rFonts w:ascii="SimSun" w:hAnsi="SimSun"/>
          <w:color w:val="FF00FF"/>
          <w:sz w:val="72"/>
        </w:rPr>
        <w:t>婐</w:t>
      </w:r>
      <w:r>
        <w:rPr>
          <w:rFonts w:ascii="SimSun" w:hAnsi="SimSun"/>
          <w:color w:val="FF00FF"/>
          <w:sz w:val="72"/>
        </w:rPr>
        <w:t>骹</w:t>
      </w:r>
      <w:r>
        <w:rPr>
          <w:rFonts w:ascii="SimSun" w:hAnsi="SimSun"/>
          <w:color w:val="FFFF00"/>
          <w:sz w:val="72"/>
        </w:rPr>
        <w:t>鼟</w:t>
      </w:r>
      <w:r>
        <w:rPr>
          <w:rFonts w:ascii="SimSun" w:hAnsi="SimSun"/>
          <w:color w:val="00FFFF"/>
          <w:sz w:val="72"/>
        </w:rPr>
        <w:t>寵</w:t>
      </w:r>
      <w:r>
        <w:rPr>
          <w:rFonts w:ascii="SimSun" w:hAnsi="SimSun"/>
          <w:color w:val="000000"/>
          <w:sz w:val="72"/>
        </w:rPr>
        <w:t>碉</w:t>
      </w:r>
      <w:r>
        <w:rPr>
          <w:rFonts w:ascii="SimSun" w:hAnsi="SimSun"/>
          <w:color w:val="000000"/>
          <w:sz w:val="72"/>
        </w:rPr>
        <w:t>魠</w:t>
      </w:r>
      <w:r>
        <w:rPr>
          <w:rFonts w:ascii="SimSun" w:hAnsi="SimSun"/>
          <w:color w:val="00FFFF"/>
          <w:sz w:val="72"/>
        </w:rPr>
        <w:t>熋</w:t>
      </w:r>
      <w:r>
        <w:rPr>
          <w:rFonts w:ascii="SimSun" w:hAnsi="SimSun"/>
          <w:color w:val="FFFF00"/>
          <w:sz w:val="72"/>
        </w:rPr>
        <w:t>鐮</w:t>
      </w:r>
      <w:r>
        <w:rPr>
          <w:rFonts w:ascii="SimSun" w:hAnsi="SimSun"/>
          <w:color w:val="FFFF00"/>
          <w:sz w:val="72"/>
        </w:rPr>
        <w:t>獢</w:t>
      </w:r>
      <w:r>
        <w:rPr>
          <w:rFonts w:ascii="SimSun" w:hAnsi="SimSun"/>
          <w:color w:val="00FFFF"/>
          <w:sz w:val="72"/>
        </w:rPr>
        <w:t>纪</w:t>
      </w:r>
      <w:r>
        <w:rPr>
          <w:rFonts w:ascii="SimSun" w:hAnsi="SimSun"/>
          <w:color w:val="00FFFF"/>
          <w:sz w:val="72"/>
        </w:rPr>
        <w:t>槍</w:t>
      </w:r>
      <w:r>
        <w:rPr>
          <w:rFonts w:ascii="SimSun" w:hAnsi="SimSun"/>
          <w:color w:val="000000"/>
          <w:sz w:val="72"/>
        </w:rPr>
        <w:t>嫄</w:t>
      </w:r>
      <w:r>
        <w:rPr>
          <w:rFonts w:ascii="SimSun" w:hAnsi="SimSun"/>
          <w:color w:val="000000"/>
          <w:sz w:val="72"/>
        </w:rPr>
        <w:t>橉</w:t>
      </w:r>
      <w:r>
        <w:rPr>
          <w:rFonts w:ascii="SimSun" w:hAnsi="SimSun"/>
          <w:color w:val="FF00FF"/>
          <w:sz w:val="72"/>
        </w:rPr>
        <w:t>妣</w:t>
      </w:r>
      <w:r>
        <w:rPr>
          <w:rFonts w:ascii="SimSun" w:hAnsi="SimSun"/>
          <w:color w:val="00FFFF"/>
          <w:sz w:val="72"/>
        </w:rPr>
        <w:t>拌</w:t>
      </w:r>
      <w:r>
        <w:rPr>
          <w:rFonts w:ascii="SimSun" w:hAnsi="SimSun"/>
          <w:color w:val="FF00FF"/>
          <w:sz w:val="72"/>
        </w:rPr>
        <w:t>孻</w:t>
      </w:r>
      <w:r>
        <w:rPr>
          <w:rFonts w:ascii="SimSun" w:hAnsi="SimSun"/>
          <w:color w:val="FFFF00"/>
          <w:sz w:val="72"/>
        </w:rPr>
        <w:t>甗</w:t>
      </w:r>
      <w:r>
        <w:rPr>
          <w:rFonts w:ascii="SimSun" w:hAnsi="SimSun"/>
          <w:color w:val="000000"/>
          <w:sz w:val="72"/>
        </w:rPr>
        <w:t>淳</w:t>
      </w:r>
      <w:r>
        <w:rPr>
          <w:rFonts w:ascii="SimSun" w:hAnsi="SimSun"/>
          <w:color w:val="00FFFF"/>
          <w:sz w:val="72"/>
        </w:rPr>
        <w:t>奦</w:t>
      </w:r>
      <w:r>
        <w:rPr>
          <w:rFonts w:ascii="SimSun" w:hAnsi="SimSun"/>
          <w:color w:val="000000"/>
          <w:sz w:val="72"/>
        </w:rPr>
        <w:t>澪</w:t>
      </w:r>
      <w:r>
        <w:rPr>
          <w:rFonts w:ascii="SimSun" w:hAnsi="SimSun"/>
          <w:color w:val="000000"/>
          <w:sz w:val="72"/>
        </w:rPr>
        <w:t>牷</w:t>
      </w:r>
      <w:r>
        <w:rPr>
          <w:rFonts w:ascii="SimSun" w:hAnsi="SimSun"/>
          <w:color w:val="FFFF00"/>
          <w:sz w:val="72"/>
        </w:rPr>
        <w:t>傄</w:t>
      </w:r>
      <w:r>
        <w:rPr>
          <w:rFonts w:ascii="SimSun" w:hAnsi="SimSun"/>
          <w:color w:val="000000"/>
          <w:sz w:val="72"/>
        </w:rPr>
        <w:t>躝</w:t>
      </w:r>
      <w:r>
        <w:rPr>
          <w:rFonts w:ascii="SimSun" w:hAnsi="SimSun"/>
          <w:color w:val="FF00FF"/>
          <w:sz w:val="72"/>
        </w:rPr>
        <w:t>囉</w:t>
      </w:r>
      <w:r>
        <w:rPr>
          <w:rFonts w:ascii="SimSun" w:hAnsi="SimSun"/>
          <w:color w:val="FFFF00"/>
          <w:sz w:val="72"/>
        </w:rPr>
        <w:t>坢</w:t>
      </w:r>
      <w:r>
        <w:rPr>
          <w:rFonts w:ascii="SimSun" w:hAnsi="SimSun"/>
          <w:color w:val="FFFF00"/>
          <w:sz w:val="72"/>
        </w:rPr>
        <w:t>桛</w:t>
      </w:r>
      <w:r>
        <w:rPr>
          <w:rFonts w:ascii="SimSun" w:hAnsi="SimSun"/>
          <w:color w:val="FFFF00"/>
          <w:sz w:val="72"/>
        </w:rPr>
        <w:t>镸</w:t>
      </w:r>
      <w:r>
        <w:rPr>
          <w:rFonts w:ascii="SimSun" w:hAnsi="SimSun"/>
          <w:color w:val="FF00FF"/>
          <w:sz w:val="72"/>
        </w:rPr>
        <w:t>姩</w:t>
      </w:r>
      <w:r>
        <w:rPr>
          <w:rFonts w:ascii="SimSun" w:hAnsi="SimSun"/>
          <w:color w:val="FFFF00"/>
          <w:sz w:val="72"/>
        </w:rPr>
        <w:t>搛</w:t>
      </w:r>
      <w:r>
        <w:rPr>
          <w:rFonts w:ascii="SimSun" w:hAnsi="SimSun"/>
          <w:color w:val="00FFFF"/>
          <w:sz w:val="72"/>
        </w:rPr>
        <w:t>菡</w:t>
      </w:r>
      <w:r>
        <w:rPr>
          <w:rFonts w:ascii="SimSun" w:hAnsi="SimSun"/>
          <w:color w:val="000000"/>
          <w:sz w:val="72"/>
        </w:rPr>
        <w:t>贃</w:t>
      </w:r>
      <w:r>
        <w:rPr>
          <w:rFonts w:ascii="SimSun" w:hAnsi="SimSun"/>
          <w:color w:val="000000"/>
          <w:sz w:val="72"/>
        </w:rPr>
        <w:t>癓</w:t>
      </w:r>
      <w:r>
        <w:rPr>
          <w:rFonts w:ascii="SimSun" w:hAnsi="SimSun"/>
          <w:color w:val="00FFFF"/>
          <w:sz w:val="72"/>
        </w:rPr>
        <w:t>偼</w:t>
      </w:r>
      <w:r>
        <w:rPr>
          <w:rFonts w:ascii="SimSun" w:hAnsi="SimSun"/>
          <w:color w:val="FFFF00"/>
          <w:sz w:val="72"/>
        </w:rPr>
        <w:t>鸢</w:t>
      </w:r>
      <w:r>
        <w:rPr>
          <w:rFonts w:ascii="SimSun" w:hAnsi="SimSun"/>
          <w:color w:val="FFFF00"/>
          <w:sz w:val="72"/>
        </w:rPr>
        <w:t>瓔</w:t>
      </w:r>
      <w:r>
        <w:rPr>
          <w:rFonts w:ascii="SimSun" w:hAnsi="SimSun"/>
          <w:color w:val="000000"/>
          <w:sz w:val="72"/>
        </w:rPr>
        <w:t>暼</w:t>
      </w:r>
      <w:r>
        <w:rPr>
          <w:rFonts w:ascii="SimSun" w:hAnsi="SimSun"/>
          <w:color w:val="FFFF00"/>
          <w:sz w:val="72"/>
        </w:rPr>
        <w:t>胑</w:t>
      </w:r>
      <w:r>
        <w:rPr>
          <w:rFonts w:ascii="SimSun" w:hAnsi="SimSun"/>
          <w:color w:val="FF00FF"/>
          <w:sz w:val="72"/>
        </w:rPr>
        <w:t>鷞</w:t>
      </w:r>
      <w:r>
        <w:rPr>
          <w:rFonts w:ascii="SimSun" w:hAnsi="SimSun"/>
          <w:color w:val="FFFF00"/>
          <w:sz w:val="72"/>
        </w:rPr>
        <w:t>撛</w:t>
      </w:r>
      <w:r>
        <w:rPr>
          <w:rFonts w:ascii="SimSun" w:hAnsi="SimSun"/>
          <w:color w:val="FF00FF"/>
          <w:sz w:val="72"/>
        </w:rPr>
        <w:t>巑</w:t>
      </w:r>
      <w:r>
        <w:rPr>
          <w:rFonts w:ascii="SimSun" w:hAnsi="SimSun"/>
          <w:color w:val="00FFFF"/>
          <w:sz w:val="72"/>
        </w:rPr>
        <w:t>繰</w:t>
      </w:r>
      <w:r>
        <w:rPr>
          <w:rFonts w:ascii="SimSun" w:hAnsi="SimSun"/>
          <w:color w:val="00FFFF"/>
          <w:sz w:val="72"/>
        </w:rPr>
        <w:t>鋾</w:t>
      </w:r>
      <w:r>
        <w:rPr>
          <w:rFonts w:ascii="SimSun" w:hAnsi="SimSun"/>
          <w:color w:val="00FFFF"/>
          <w:sz w:val="72"/>
        </w:rPr>
        <w:t>龛</w:t>
      </w:r>
      <w:r>
        <w:rPr>
          <w:rFonts w:ascii="SimSun" w:hAnsi="SimSun"/>
          <w:color w:val="FF00FF"/>
          <w:sz w:val="72"/>
        </w:rPr>
        <w:t>雐</w:t>
      </w:r>
      <w:r>
        <w:rPr>
          <w:rFonts w:ascii="SimSun" w:hAnsi="SimSun"/>
          <w:color w:val="FF00FF"/>
          <w:sz w:val="72"/>
        </w:rPr>
        <w:t>媒</w:t>
      </w:r>
      <w:r>
        <w:rPr>
          <w:rFonts w:ascii="SimSun" w:hAnsi="SimSun"/>
          <w:color w:val="FF00FF"/>
          <w:sz w:val="72"/>
        </w:rPr>
        <w:t>咂</w:t>
      </w:r>
      <w:r>
        <w:rPr>
          <w:rFonts w:ascii="SimSun" w:hAnsi="SimSun"/>
          <w:color w:val="000000"/>
          <w:sz w:val="72"/>
        </w:rPr>
        <w:t>竁</w:t>
      </w:r>
      <w:r>
        <w:rPr>
          <w:rFonts w:ascii="SimSun" w:hAnsi="SimSun"/>
          <w:color w:val="00FFFF"/>
          <w:sz w:val="72"/>
        </w:rPr>
        <w:t>頀</w:t>
      </w:r>
      <w:r>
        <w:rPr>
          <w:rFonts w:ascii="SimSun" w:hAnsi="SimSun"/>
          <w:color w:val="00FFFF"/>
          <w:sz w:val="72"/>
        </w:rPr>
        <w:t>絨</w:t>
      </w:r>
      <w:r>
        <w:rPr>
          <w:rFonts w:ascii="SimSun" w:hAnsi="SimSun"/>
          <w:color w:val="FF00FF"/>
          <w:sz w:val="72"/>
        </w:rPr>
        <w:t>痳</w:t>
      </w:r>
      <w:r>
        <w:rPr>
          <w:rFonts w:ascii="SimSun" w:hAnsi="SimSun"/>
          <w:color w:val="FFFF00"/>
          <w:sz w:val="72"/>
        </w:rPr>
        <w:t>嘲</w:t>
      </w:r>
      <w:r>
        <w:rPr>
          <w:rFonts w:ascii="SimSun" w:hAnsi="SimSun"/>
          <w:color w:val="FFFF00"/>
          <w:sz w:val="72"/>
        </w:rPr>
        <w:t>滪</w:t>
      </w:r>
      <w:r>
        <w:rPr>
          <w:rFonts w:ascii="SimSun" w:hAnsi="SimSun"/>
          <w:color w:val="FF00FF"/>
          <w:sz w:val="72"/>
        </w:rPr>
        <w:t>站</w:t>
      </w:r>
      <w:r>
        <w:rPr>
          <w:rFonts w:ascii="SimSun" w:hAnsi="SimSun"/>
          <w:color w:val="000000"/>
          <w:sz w:val="72"/>
        </w:rPr>
        <w:t>噹</w:t>
      </w:r>
      <w:r>
        <w:rPr>
          <w:rFonts w:ascii="SimSun" w:hAnsi="SimSun"/>
          <w:color w:val="000000"/>
          <w:sz w:val="72"/>
        </w:rPr>
        <w:t>亅</w:t>
      </w:r>
      <w:r>
        <w:rPr>
          <w:rFonts w:ascii="SimSun" w:hAnsi="SimSun"/>
          <w:color w:val="FF00FF"/>
          <w:sz w:val="72"/>
        </w:rPr>
        <w:t>瓬</w:t>
      </w:r>
      <w:r>
        <w:rPr>
          <w:rFonts w:ascii="SimSun" w:hAnsi="SimSun"/>
          <w:color w:val="00FFFF"/>
          <w:sz w:val="72"/>
        </w:rPr>
        <w:t>璆</w:t>
      </w:r>
      <w:r>
        <w:rPr>
          <w:rFonts w:ascii="SimSun" w:hAnsi="SimSun"/>
          <w:color w:val="FF00FF"/>
          <w:sz w:val="72"/>
        </w:rPr>
        <w:t>裮</w:t>
      </w:r>
      <w:r>
        <w:rPr>
          <w:rFonts w:ascii="SimSun" w:hAnsi="SimSun"/>
          <w:color w:val="00FFFF"/>
          <w:sz w:val="72"/>
        </w:rPr>
        <w:t>鉼</w:t>
      </w:r>
      <w:r>
        <w:rPr>
          <w:rFonts w:ascii="SimSun" w:hAnsi="SimSun"/>
          <w:color w:val="000000"/>
          <w:sz w:val="72"/>
        </w:rPr>
        <w:t>磬</w:t>
      </w:r>
      <w:r>
        <w:rPr>
          <w:rFonts w:ascii="SimSun" w:hAnsi="SimSun"/>
          <w:color w:val="000000"/>
          <w:sz w:val="72"/>
        </w:rPr>
        <w:t>芡</w:t>
      </w:r>
      <w:r>
        <w:rPr>
          <w:rFonts w:ascii="SimSun" w:hAnsi="SimSun"/>
          <w:color w:val="00FFFF"/>
          <w:sz w:val="72"/>
        </w:rPr>
        <w:t>驸</w:t>
      </w:r>
      <w:r>
        <w:rPr>
          <w:rFonts w:ascii="SimSun" w:hAnsi="SimSun"/>
          <w:color w:val="000000"/>
          <w:sz w:val="72"/>
        </w:rPr>
        <w:t>歋</w:t>
      </w:r>
      <w:r>
        <w:rPr>
          <w:rFonts w:ascii="SimSun" w:hAnsi="SimSun"/>
          <w:color w:val="00FFFF"/>
          <w:sz w:val="72"/>
        </w:rPr>
        <w:t>舂</w:t>
      </w:r>
      <w:r>
        <w:rPr>
          <w:rFonts w:ascii="SimSun" w:hAnsi="SimSun"/>
          <w:color w:val="FF00FF"/>
          <w:sz w:val="72"/>
        </w:rPr>
        <w:t>霧</w:t>
      </w:r>
      <w:r>
        <w:rPr>
          <w:rFonts w:ascii="SimSun" w:hAnsi="SimSun"/>
          <w:color w:val="FFFF00"/>
          <w:sz w:val="72"/>
        </w:rPr>
        <w:t>叮</w:t>
      </w:r>
      <w:r>
        <w:rPr>
          <w:rFonts w:ascii="SimSun" w:hAnsi="SimSun"/>
          <w:color w:val="FFFF00"/>
          <w:sz w:val="72"/>
        </w:rPr>
        <w:t>墜</w:t>
      </w:r>
      <w:r>
        <w:rPr>
          <w:rFonts w:ascii="SimSun" w:hAnsi="SimSun"/>
          <w:color w:val="000000"/>
          <w:sz w:val="72"/>
        </w:rPr>
        <w:t>椶</w:t>
      </w:r>
      <w:r>
        <w:rPr>
          <w:rFonts w:ascii="SimSun" w:hAnsi="SimSun"/>
          <w:color w:val="000000"/>
          <w:sz w:val="72"/>
        </w:rPr>
        <w:t>翁</w:t>
      </w:r>
      <w:r>
        <w:rPr>
          <w:rFonts w:ascii="SimSun" w:hAnsi="SimSun"/>
          <w:color w:val="000000"/>
          <w:sz w:val="72"/>
        </w:rPr>
        <w:t>鱄</w:t>
      </w:r>
      <w:r>
        <w:rPr>
          <w:rFonts w:ascii="SimSun" w:hAnsi="SimSun"/>
          <w:color w:val="FFFF00"/>
          <w:sz w:val="72"/>
        </w:rPr>
        <w:t>椤</w:t>
      </w:r>
      <w:r>
        <w:rPr>
          <w:rFonts w:ascii="SimSun" w:hAnsi="SimSun"/>
          <w:color w:val="00FFFF"/>
          <w:sz w:val="72"/>
        </w:rPr>
        <w:t>苑</w:t>
      </w:r>
      <w:r>
        <w:rPr>
          <w:rFonts w:ascii="SimSun" w:hAnsi="SimSun"/>
          <w:color w:val="FF00FF"/>
          <w:sz w:val="72"/>
        </w:rPr>
        <w:t>樫</w:t>
      </w:r>
      <w:r>
        <w:rPr>
          <w:rFonts w:ascii="SimSun" w:hAnsi="SimSun"/>
          <w:color w:val="FFFF00"/>
          <w:sz w:val="72"/>
        </w:rPr>
        <w:t>斺</w:t>
      </w:r>
      <w:r>
        <w:rPr>
          <w:rFonts w:ascii="SimSun" w:hAnsi="SimSun"/>
          <w:color w:val="FF00FF"/>
          <w:sz w:val="72"/>
        </w:rPr>
        <w:t>窍</w:t>
      </w:r>
      <w:r>
        <w:rPr>
          <w:rFonts w:ascii="SimSun" w:hAnsi="SimSun"/>
          <w:color w:val="FF00FF"/>
          <w:sz w:val="72"/>
        </w:rPr>
        <w:t>揌</w:t>
      </w:r>
      <w:r>
        <w:rPr>
          <w:rFonts w:ascii="SimSun" w:hAnsi="SimSun"/>
          <w:color w:val="000000"/>
          <w:sz w:val="72"/>
        </w:rPr>
        <w:t>镽</w:t>
      </w:r>
      <w:r>
        <w:rPr>
          <w:rFonts w:ascii="SimSun" w:hAnsi="SimSun"/>
          <w:color w:val="FFFF00"/>
          <w:sz w:val="72"/>
        </w:rPr>
        <w:t>头</w:t>
      </w:r>
      <w:r>
        <w:rPr>
          <w:rFonts w:ascii="SimSun" w:hAnsi="SimSun"/>
          <w:color w:val="00FFFF"/>
          <w:sz w:val="72"/>
        </w:rPr>
        <w:t>聪</w:t>
      </w:r>
      <w:r>
        <w:rPr>
          <w:rFonts w:ascii="SimSun" w:hAnsi="SimSun"/>
          <w:color w:val="00FFFF"/>
          <w:sz w:val="72"/>
        </w:rPr>
        <w:t>鵞</w:t>
      </w:r>
      <w:r>
        <w:rPr>
          <w:rFonts w:ascii="SimSun" w:hAnsi="SimSun"/>
          <w:color w:val="00FFFF"/>
          <w:sz w:val="72"/>
        </w:rPr>
        <w:t>嗽</w:t>
      </w:r>
      <w:r>
        <w:rPr>
          <w:rFonts w:ascii="SimSun" w:hAnsi="SimSun"/>
          <w:color w:val="00FFFF"/>
          <w:sz w:val="72"/>
        </w:rPr>
        <w:t>踜</w:t>
      </w:r>
      <w:r>
        <w:rPr>
          <w:rFonts w:ascii="SimSun" w:hAnsi="SimSun"/>
          <w:color w:val="00FFFF"/>
          <w:sz w:val="72"/>
        </w:rPr>
        <w:t>秊</w:t>
      </w:r>
      <w:r>
        <w:rPr>
          <w:rFonts w:ascii="SimSun" w:hAnsi="SimSun"/>
          <w:color w:val="FF00FF"/>
          <w:sz w:val="72"/>
        </w:rPr>
        <w:t>徶</w:t>
      </w:r>
      <w:r>
        <w:rPr>
          <w:rFonts w:ascii="SimSun" w:hAnsi="SimSun"/>
          <w:color w:val="00FFFF"/>
          <w:sz w:val="72"/>
        </w:rPr>
        <w:t>蔦</w:t>
      </w:r>
      <w:r>
        <w:rPr>
          <w:rFonts w:ascii="SimSun" w:hAnsi="SimSun"/>
          <w:color w:val="000000"/>
          <w:sz w:val="72"/>
        </w:rPr>
        <w:t>鄱</w:t>
      </w:r>
      <w:r>
        <w:rPr>
          <w:rFonts w:ascii="SimSun" w:hAnsi="SimSun"/>
          <w:color w:val="000000"/>
          <w:sz w:val="72"/>
        </w:rPr>
        <w:t>逹</w:t>
      </w:r>
      <w:r>
        <w:rPr>
          <w:rFonts w:ascii="SimSun" w:hAnsi="SimSun"/>
          <w:color w:val="000000"/>
          <w:sz w:val="72"/>
        </w:rPr>
        <w:t>优</w:t>
      </w:r>
      <w:r>
        <w:rPr>
          <w:rFonts w:ascii="SimSun" w:hAnsi="SimSun"/>
          <w:color w:val="00FFFF"/>
          <w:sz w:val="72"/>
        </w:rPr>
        <w:t>蹋</w:t>
      </w:r>
      <w:r>
        <w:rPr>
          <w:rFonts w:ascii="SimSun" w:hAnsi="SimSun"/>
          <w:color w:val="00FFFF"/>
          <w:sz w:val="72"/>
        </w:rPr>
        <w:t>捺</w:t>
      </w:r>
      <w:r>
        <w:rPr>
          <w:rFonts w:ascii="SimSun" w:hAnsi="SimSun"/>
          <w:color w:val="000000"/>
          <w:sz w:val="72"/>
        </w:rPr>
        <w:t>腊</w:t>
      </w:r>
      <w:r>
        <w:rPr>
          <w:rFonts w:ascii="SimSun" w:hAnsi="SimSun"/>
          <w:color w:val="00FFFF"/>
          <w:sz w:val="72"/>
        </w:rPr>
        <w:t>凢</w:t>
      </w:r>
      <w:r>
        <w:rPr>
          <w:rFonts w:ascii="SimSun" w:hAnsi="SimSun"/>
          <w:color w:val="FFFF00"/>
          <w:sz w:val="72"/>
        </w:rPr>
        <w:t>跟</w:t>
      </w:r>
      <w:r>
        <w:rPr>
          <w:rFonts w:ascii="SimSun" w:hAnsi="SimSun"/>
          <w:color w:val="00FFFF"/>
          <w:sz w:val="72"/>
        </w:rPr>
        <w:t>蚎</w:t>
      </w:r>
      <w:r>
        <w:rPr>
          <w:rFonts w:ascii="SimSun" w:hAnsi="SimSun"/>
          <w:color w:val="00FFFF"/>
          <w:sz w:val="72"/>
        </w:rPr>
        <w:t>嵝</w:t>
      </w:r>
      <w:r>
        <w:rPr>
          <w:rFonts w:ascii="SimSun" w:hAnsi="SimSun"/>
          <w:color w:val="00FFFF"/>
          <w:sz w:val="72"/>
        </w:rPr>
        <w:t>拝</w:t>
      </w:r>
      <w:r>
        <w:rPr>
          <w:rFonts w:ascii="SimSun" w:hAnsi="SimSun"/>
          <w:color w:val="000000"/>
          <w:sz w:val="72"/>
        </w:rPr>
        <w:t>蘻</w:t>
      </w:r>
      <w:r>
        <w:rPr>
          <w:rFonts w:ascii="SimSun" w:hAnsi="SimSun"/>
          <w:color w:val="00FFFF"/>
          <w:sz w:val="72"/>
        </w:rPr>
        <w:t>勁</w:t>
      </w:r>
      <w:r>
        <w:rPr>
          <w:rFonts w:ascii="SimSun" w:hAnsi="SimSun"/>
          <w:color w:val="FFFF00"/>
          <w:sz w:val="72"/>
        </w:rPr>
        <w:t>睦</w:t>
      </w:r>
      <w:r>
        <w:rPr>
          <w:rFonts w:ascii="SimSun" w:hAnsi="SimSun"/>
          <w:color w:val="FFFF00"/>
          <w:sz w:val="72"/>
        </w:rPr>
        <w:t>鞎</w:t>
      </w:r>
      <w:r>
        <w:rPr>
          <w:rFonts w:ascii="SimSun" w:hAnsi="SimSun"/>
          <w:color w:val="FF00FF"/>
          <w:sz w:val="72"/>
        </w:rPr>
        <w:t>鱉</w:t>
      </w:r>
      <w:r>
        <w:rPr>
          <w:rFonts w:ascii="SimSun" w:hAnsi="SimSun"/>
          <w:color w:val="000000"/>
          <w:sz w:val="72"/>
        </w:rPr>
        <w:t>亗</w:t>
      </w:r>
      <w:r>
        <w:rPr>
          <w:rFonts w:ascii="SimSun" w:hAnsi="SimSun"/>
          <w:color w:val="FFFF00"/>
          <w:sz w:val="72"/>
        </w:rPr>
        <w:t>苼</w:t>
      </w:r>
      <w:r>
        <w:rPr>
          <w:rFonts w:ascii="SimSun" w:hAnsi="SimSun"/>
          <w:color w:val="000000"/>
          <w:sz w:val="72"/>
        </w:rPr>
        <w:t>觌</w:t>
      </w:r>
      <w:r>
        <w:rPr>
          <w:rFonts w:ascii="SimSun" w:hAnsi="SimSun"/>
          <w:color w:val="000000"/>
          <w:sz w:val="72"/>
        </w:rPr>
        <w:t>塷</w:t>
      </w:r>
      <w:r>
        <w:rPr>
          <w:rFonts w:ascii="SimSun" w:hAnsi="SimSun"/>
          <w:color w:val="FFFF00"/>
          <w:sz w:val="72"/>
        </w:rPr>
        <w:t>礳</w:t>
      </w:r>
      <w:r>
        <w:rPr>
          <w:rFonts w:ascii="SimSun" w:hAnsi="SimSun"/>
          <w:color w:val="FF00FF"/>
          <w:sz w:val="72"/>
        </w:rPr>
        <w:t>蝌</w:t>
      </w:r>
      <w:r>
        <w:rPr>
          <w:rFonts w:ascii="SimSun" w:hAnsi="SimSun"/>
          <w:color w:val="FF00FF"/>
          <w:sz w:val="72"/>
        </w:rPr>
        <w:t>惒</w:t>
      </w:r>
      <w:r>
        <w:rPr>
          <w:rFonts w:ascii="SimSun" w:hAnsi="SimSun"/>
          <w:color w:val="000000"/>
          <w:sz w:val="72"/>
        </w:rPr>
        <w:t>瀻</w:t>
      </w:r>
      <w:r>
        <w:rPr>
          <w:rFonts w:ascii="SimSun" w:hAnsi="SimSun"/>
          <w:color w:val="000000"/>
          <w:sz w:val="72"/>
        </w:rPr>
        <w:t>谲</w:t>
      </w:r>
      <w:r>
        <w:rPr>
          <w:rFonts w:ascii="SimSun" w:hAnsi="SimSun"/>
          <w:color w:val="000000"/>
          <w:sz w:val="72"/>
        </w:rPr>
        <w:t>笓</w:t>
      </w:r>
      <w:r>
        <w:rPr>
          <w:rFonts w:ascii="SimSun" w:hAnsi="SimSun"/>
          <w:color w:val="000000"/>
          <w:sz w:val="72"/>
        </w:rPr>
        <w:t>泂</w:t>
      </w:r>
      <w:r>
        <w:rPr>
          <w:rFonts w:ascii="SimSun" w:hAnsi="SimSun"/>
          <w:color w:val="000000"/>
          <w:sz w:val="72"/>
        </w:rPr>
        <w:t>浳</w:t>
      </w:r>
      <w:r>
        <w:rPr>
          <w:rFonts w:ascii="SimSun" w:hAnsi="SimSun"/>
          <w:color w:val="FFFF00"/>
          <w:sz w:val="72"/>
        </w:rPr>
        <w:t>觋</w:t>
      </w:r>
      <w:r>
        <w:rPr>
          <w:rFonts w:ascii="SimSun" w:hAnsi="SimSun"/>
          <w:color w:val="FFFF00"/>
          <w:sz w:val="72"/>
        </w:rPr>
        <w:t>茪</w:t>
      </w:r>
      <w:r>
        <w:rPr>
          <w:rFonts w:ascii="SimSun" w:hAnsi="SimSun"/>
          <w:color w:val="000000"/>
          <w:sz w:val="72"/>
        </w:rPr>
        <w:t>盹</w:t>
      </w:r>
      <w:r>
        <w:rPr>
          <w:rFonts w:ascii="SimSun" w:hAnsi="SimSun"/>
          <w:color w:val="FFFF00"/>
          <w:sz w:val="72"/>
        </w:rPr>
        <w:t>蟶</w:t>
      </w:r>
      <w:r>
        <w:rPr>
          <w:rFonts w:ascii="SimSun" w:hAnsi="SimSun"/>
          <w:color w:val="000000"/>
          <w:sz w:val="72"/>
        </w:rPr>
        <w:t>匟</w:t>
      </w:r>
      <w:r>
        <w:rPr>
          <w:rFonts w:ascii="SimSun" w:hAnsi="SimSun"/>
          <w:color w:val="000000"/>
          <w:sz w:val="72"/>
        </w:rPr>
        <w:t>塂</w:t>
      </w:r>
      <w:r>
        <w:rPr>
          <w:rFonts w:ascii="SimSun" w:hAnsi="SimSun"/>
          <w:color w:val="000000"/>
          <w:sz w:val="72"/>
        </w:rPr>
        <w:t>嗯</w:t>
      </w:r>
      <w:r>
        <w:rPr>
          <w:rFonts w:ascii="SimSun" w:hAnsi="SimSun"/>
          <w:color w:val="000000"/>
          <w:sz w:val="72"/>
        </w:rPr>
        <w:t>矺</w:t>
      </w:r>
      <w:r>
        <w:rPr>
          <w:rFonts w:ascii="SimSun" w:hAnsi="SimSun"/>
          <w:color w:val="00FFFF"/>
          <w:sz w:val="72"/>
        </w:rPr>
        <w:t>乭</w:t>
      </w:r>
      <w:r>
        <w:rPr>
          <w:rFonts w:ascii="SimSun" w:hAnsi="SimSun"/>
          <w:color w:val="FFFF00"/>
          <w:sz w:val="72"/>
        </w:rPr>
        <w:t>爎</w:t>
      </w:r>
      <w:r>
        <w:rPr>
          <w:rFonts w:ascii="SimSun" w:hAnsi="SimSun"/>
          <w:color w:val="000000"/>
          <w:sz w:val="72"/>
        </w:rPr>
        <w:t>苧</w:t>
      </w:r>
      <w:r>
        <w:rPr>
          <w:rFonts w:ascii="SimSun" w:hAnsi="SimSun"/>
          <w:color w:val="FF00FF"/>
          <w:sz w:val="72"/>
        </w:rPr>
        <w:t>坣</w:t>
      </w:r>
      <w:r>
        <w:rPr>
          <w:rFonts w:ascii="SimSun" w:hAnsi="SimSun"/>
          <w:color w:val="FF00FF"/>
          <w:sz w:val="72"/>
        </w:rPr>
        <w:t>鴬</w:t>
      </w:r>
      <w:r>
        <w:rPr>
          <w:rFonts w:ascii="SimSun" w:hAnsi="SimSun"/>
          <w:color w:val="00FFFF"/>
          <w:sz w:val="72"/>
        </w:rPr>
        <w:t>覑</w:t>
      </w:r>
      <w:r>
        <w:rPr>
          <w:rFonts w:ascii="SimSun" w:hAnsi="SimSun"/>
          <w:color w:val="FFFF00"/>
          <w:sz w:val="72"/>
        </w:rPr>
        <w:t>輌</w:t>
      </w:r>
      <w:r>
        <w:rPr>
          <w:rFonts w:ascii="SimSun" w:hAnsi="SimSun"/>
          <w:color w:val="00FFFF"/>
          <w:sz w:val="72"/>
        </w:rPr>
        <w:t>硕</w:t>
      </w:r>
      <w:r>
        <w:rPr>
          <w:rFonts w:ascii="SimSun" w:hAnsi="SimSun"/>
          <w:color w:val="FFFF00"/>
          <w:sz w:val="72"/>
        </w:rPr>
        <w:t>摔</w:t>
      </w:r>
      <w:r>
        <w:rPr>
          <w:rFonts w:ascii="SimSun" w:hAnsi="SimSun"/>
          <w:color w:val="FF00FF"/>
          <w:sz w:val="72"/>
        </w:rPr>
        <w:t>歏</w:t>
      </w:r>
      <w:r>
        <w:rPr>
          <w:rFonts w:ascii="SimSun" w:hAnsi="SimSun"/>
          <w:color w:val="000000"/>
          <w:sz w:val="72"/>
        </w:rPr>
        <w:t>縃</w:t>
      </w:r>
      <w:r>
        <w:rPr>
          <w:rFonts w:ascii="SimSun" w:hAnsi="SimSun"/>
          <w:color w:val="00FFFF"/>
          <w:sz w:val="72"/>
        </w:rPr>
        <w:t>喠</w:t>
      </w:r>
      <w:r>
        <w:rPr>
          <w:rFonts w:ascii="SimSun" w:hAnsi="SimSun"/>
          <w:color w:val="00FFFF"/>
          <w:sz w:val="72"/>
        </w:rPr>
        <w:t>趭</w:t>
      </w:r>
      <w:r>
        <w:rPr>
          <w:rFonts w:ascii="SimSun" w:hAnsi="SimSun"/>
          <w:color w:val="FFFF00"/>
          <w:sz w:val="72"/>
        </w:rPr>
        <w:t>錹</w:t>
      </w:r>
      <w:r>
        <w:rPr>
          <w:rFonts w:ascii="SimSun" w:hAnsi="SimSun"/>
          <w:color w:val="000000"/>
          <w:sz w:val="72"/>
        </w:rPr>
        <w:t>黬</w:t>
      </w:r>
      <w:r>
        <w:rPr>
          <w:rFonts w:ascii="SimSun" w:hAnsi="SimSun"/>
          <w:color w:val="FFFF00"/>
          <w:sz w:val="72"/>
        </w:rPr>
        <w:t>鋘</w:t>
      </w:r>
      <w:r>
        <w:rPr>
          <w:rFonts w:ascii="SimSun" w:hAnsi="SimSun"/>
          <w:color w:val="00FFFF"/>
          <w:sz w:val="72"/>
        </w:rPr>
        <w:t>靴</w:t>
      </w:r>
      <w:r>
        <w:rPr>
          <w:rFonts w:ascii="SimSun" w:hAnsi="SimSun"/>
          <w:color w:val="FFFF00"/>
          <w:sz w:val="72"/>
        </w:rPr>
        <w:t>閈</w:t>
      </w:r>
      <w:r>
        <w:rPr>
          <w:rFonts w:ascii="SimSun" w:hAnsi="SimSun"/>
          <w:color w:val="000000"/>
          <w:sz w:val="72"/>
        </w:rPr>
        <w:t>肞</w:t>
      </w:r>
      <w:r>
        <w:rPr>
          <w:rFonts w:ascii="SimSun" w:hAnsi="SimSun"/>
          <w:color w:val="000000"/>
          <w:sz w:val="72"/>
        </w:rPr>
        <w:t>萺</w:t>
      </w:r>
      <w:r>
        <w:rPr>
          <w:rFonts w:ascii="SimSun" w:hAnsi="SimSun"/>
          <w:color w:val="FF00FF"/>
          <w:sz w:val="72"/>
        </w:rPr>
        <w:t>鄢</w:t>
      </w:r>
      <w:r>
        <w:rPr>
          <w:rFonts w:ascii="SimSun" w:hAnsi="SimSun"/>
          <w:color w:val="000000"/>
          <w:sz w:val="72"/>
        </w:rPr>
        <w:t>瓛</w:t>
      </w:r>
      <w:r>
        <w:rPr>
          <w:rFonts w:ascii="SimSun" w:hAnsi="SimSun"/>
          <w:color w:val="000000"/>
          <w:sz w:val="72"/>
        </w:rPr>
        <w:t>嗎</w:t>
      </w:r>
      <w:r>
        <w:rPr>
          <w:rFonts w:ascii="SimSun" w:hAnsi="SimSun"/>
          <w:color w:val="FFFF00"/>
          <w:sz w:val="72"/>
        </w:rPr>
        <w:t>迗</w:t>
      </w:r>
      <w:r>
        <w:rPr>
          <w:rFonts w:ascii="SimSun" w:hAnsi="SimSun"/>
          <w:color w:val="FF00FF"/>
          <w:sz w:val="72"/>
        </w:rPr>
        <w:t>釱</w:t>
      </w:r>
      <w:r>
        <w:rPr>
          <w:rFonts w:ascii="SimSun" w:hAnsi="SimSun"/>
          <w:color w:val="00FFFF"/>
          <w:sz w:val="72"/>
        </w:rPr>
        <w:t>撨</w:t>
      </w:r>
      <w:r>
        <w:rPr>
          <w:rFonts w:ascii="SimSun" w:hAnsi="SimSun"/>
          <w:color w:val="FF00FF"/>
          <w:sz w:val="72"/>
        </w:rPr>
        <w:t>汋</w:t>
      </w:r>
      <w:r>
        <w:rPr>
          <w:rFonts w:ascii="SimSun" w:hAnsi="SimSun"/>
          <w:color w:val="FF00FF"/>
          <w:sz w:val="72"/>
        </w:rPr>
        <w:t>矗</w:t>
      </w:r>
      <w:r>
        <w:rPr>
          <w:rFonts w:ascii="SimSun" w:hAnsi="SimSun"/>
          <w:color w:val="000000"/>
          <w:sz w:val="72"/>
        </w:rPr>
        <w:t>枠</w:t>
      </w:r>
      <w:r>
        <w:rPr>
          <w:rFonts w:ascii="SimSun" w:hAnsi="SimSun"/>
          <w:color w:val="FF00FF"/>
          <w:sz w:val="72"/>
        </w:rPr>
        <w:t>濦</w:t>
      </w:r>
      <w:r>
        <w:rPr>
          <w:rFonts w:ascii="SimSun" w:hAnsi="SimSun"/>
          <w:color w:val="000000"/>
          <w:sz w:val="72"/>
        </w:rPr>
        <w:t>惩</w:t>
      </w:r>
      <w:r>
        <w:rPr>
          <w:rFonts w:ascii="SimSun" w:hAnsi="SimSun"/>
          <w:color w:val="00FFFF"/>
          <w:sz w:val="72"/>
        </w:rPr>
        <w:t>嵢</w:t>
      </w:r>
      <w:r>
        <w:rPr>
          <w:rFonts w:ascii="SimSun" w:hAnsi="SimSun"/>
          <w:color w:val="000000"/>
          <w:sz w:val="72"/>
        </w:rPr>
        <w:t>眝</w:t>
      </w:r>
      <w:r>
        <w:rPr>
          <w:rFonts w:ascii="SimSun" w:hAnsi="SimSun"/>
          <w:color w:val="FFFF00"/>
          <w:sz w:val="72"/>
        </w:rPr>
        <w:t>橒</w:t>
      </w:r>
      <w:r>
        <w:rPr>
          <w:rFonts w:ascii="SimSun" w:hAnsi="SimSun"/>
          <w:color w:val="FF00FF"/>
          <w:sz w:val="72"/>
        </w:rPr>
        <w:t>臤</w:t>
      </w:r>
      <w:r>
        <w:rPr>
          <w:rFonts w:ascii="SimSun" w:hAnsi="SimSun"/>
          <w:color w:val="000000"/>
          <w:sz w:val="72"/>
        </w:rPr>
        <w:t>钩</w:t>
      </w:r>
      <w:r>
        <w:rPr>
          <w:rFonts w:ascii="SimSun" w:hAnsi="SimSun"/>
          <w:color w:val="FFFF00"/>
          <w:sz w:val="72"/>
        </w:rPr>
        <w:t>壼</w:t>
      </w:r>
      <w:r>
        <w:rPr>
          <w:rFonts w:ascii="SimSun" w:hAnsi="SimSun"/>
          <w:color w:val="000000"/>
          <w:sz w:val="72"/>
        </w:rPr>
        <w:t>摿</w:t>
      </w:r>
      <w:r>
        <w:rPr>
          <w:rFonts w:ascii="SimSun" w:hAnsi="SimSun"/>
          <w:color w:val="FF00FF"/>
          <w:sz w:val="72"/>
        </w:rPr>
        <w:t>枝</w:t>
      </w:r>
      <w:r>
        <w:rPr>
          <w:rFonts w:ascii="SimSun" w:hAnsi="SimSun"/>
          <w:color w:val="000000"/>
          <w:sz w:val="72"/>
        </w:rPr>
        <w:t>宜</w:t>
      </w:r>
      <w:r>
        <w:rPr>
          <w:rFonts w:ascii="SimSun" w:hAnsi="SimSun"/>
          <w:color w:val="00FFFF"/>
          <w:sz w:val="72"/>
        </w:rPr>
        <w:t>檰</w:t>
      </w:r>
      <w:r>
        <w:rPr>
          <w:rFonts w:ascii="SimSun" w:hAnsi="SimSun"/>
          <w:color w:val="FF00FF"/>
          <w:sz w:val="72"/>
        </w:rPr>
        <w:t>繸</w:t>
      </w:r>
      <w:r>
        <w:rPr>
          <w:rFonts w:ascii="SimSun" w:hAnsi="SimSun"/>
          <w:color w:val="000000"/>
          <w:sz w:val="72"/>
        </w:rPr>
        <w:t>鈗</w:t>
      </w:r>
      <w:r>
        <w:rPr>
          <w:rFonts w:ascii="SimSun" w:hAnsi="SimSun"/>
          <w:color w:val="00FFFF"/>
          <w:sz w:val="72"/>
        </w:rPr>
        <w:t>償</w:t>
      </w:r>
      <w:r>
        <w:rPr>
          <w:rFonts w:ascii="SimSun" w:hAnsi="SimSun"/>
          <w:color w:val="000000"/>
          <w:sz w:val="72"/>
        </w:rPr>
        <w:t>鏫</w:t>
      </w:r>
      <w:r>
        <w:rPr>
          <w:rFonts w:ascii="SimSun" w:hAnsi="SimSun"/>
          <w:color w:val="000000"/>
          <w:sz w:val="72"/>
        </w:rPr>
        <w:t>漮</w:t>
      </w:r>
      <w:r>
        <w:rPr>
          <w:rFonts w:ascii="SimSun" w:hAnsi="SimSun"/>
          <w:color w:val="000000"/>
          <w:sz w:val="72"/>
        </w:rPr>
        <w:t>瀄</w:t>
      </w:r>
      <w:r>
        <w:rPr>
          <w:rFonts w:ascii="SimSun" w:hAnsi="SimSun"/>
          <w:color w:val="000000"/>
          <w:sz w:val="72"/>
        </w:rPr>
        <w:t>獋</w:t>
      </w:r>
      <w:r>
        <w:rPr>
          <w:rFonts w:ascii="SimSun" w:hAnsi="SimSun"/>
          <w:color w:val="FF00FF"/>
          <w:sz w:val="72"/>
        </w:rPr>
        <w:t>阫</w:t>
      </w:r>
      <w:r>
        <w:rPr>
          <w:rFonts w:ascii="SimSun" w:hAnsi="SimSun"/>
          <w:color w:val="000000"/>
          <w:sz w:val="72"/>
        </w:rPr>
        <w:t>疩</w:t>
      </w:r>
      <w:r>
        <w:rPr>
          <w:rFonts w:ascii="SimSun" w:hAnsi="SimSun"/>
          <w:color w:val="000000"/>
          <w:sz w:val="72"/>
        </w:rPr>
        <w:t>艥</w:t>
      </w:r>
      <w:r>
        <w:rPr>
          <w:rFonts w:ascii="SimSun" w:hAnsi="SimSun"/>
          <w:color w:val="000000"/>
          <w:sz w:val="72"/>
        </w:rPr>
        <w:t>撢</w:t>
      </w:r>
      <w:r>
        <w:rPr>
          <w:rFonts w:ascii="SimSun" w:hAnsi="SimSun"/>
          <w:color w:val="FFFF00"/>
          <w:sz w:val="72"/>
        </w:rPr>
        <w:t>鿪</w:t>
      </w:r>
      <w:r>
        <w:rPr>
          <w:rFonts w:ascii="SimSun" w:hAnsi="SimSun"/>
          <w:color w:val="000000"/>
          <w:sz w:val="72"/>
        </w:rPr>
        <w:t>盉</w:t>
      </w:r>
      <w:r>
        <w:rPr>
          <w:rFonts w:ascii="SimSun" w:hAnsi="SimSun"/>
          <w:color w:val="00FFFF"/>
          <w:sz w:val="72"/>
        </w:rPr>
        <w:t>鞕</w:t>
      </w:r>
      <w:r>
        <w:rPr>
          <w:rFonts w:ascii="SimSun" w:hAnsi="SimSun"/>
          <w:color w:val="000000"/>
          <w:sz w:val="72"/>
        </w:rPr>
        <w:t>埆</w:t>
      </w:r>
      <w:r>
        <w:rPr>
          <w:rFonts w:ascii="SimSun" w:hAnsi="SimSun"/>
          <w:color w:val="000000"/>
          <w:sz w:val="72"/>
        </w:rPr>
        <w:t>鷔</w:t>
      </w:r>
      <w:r>
        <w:rPr>
          <w:rFonts w:ascii="SimSun" w:hAnsi="SimSun"/>
          <w:color w:val="FF00FF"/>
          <w:sz w:val="72"/>
        </w:rPr>
        <w:t>楞</w:t>
      </w:r>
      <w:r>
        <w:rPr>
          <w:rFonts w:ascii="SimSun" w:hAnsi="SimSun"/>
          <w:color w:val="000000"/>
          <w:sz w:val="72"/>
        </w:rPr>
        <w:t>谀</w:t>
      </w:r>
      <w:r>
        <w:rPr>
          <w:rFonts w:ascii="SimSun" w:hAnsi="SimSun"/>
          <w:color w:val="00FFFF"/>
          <w:sz w:val="72"/>
        </w:rPr>
        <w:t>霱</w:t>
      </w:r>
      <w:r>
        <w:rPr>
          <w:rFonts w:ascii="SimSun" w:hAnsi="SimSun"/>
          <w:color w:val="00FFFF"/>
          <w:sz w:val="72"/>
        </w:rPr>
        <w:t>秬</w:t>
      </w:r>
      <w:r>
        <w:rPr>
          <w:rFonts w:ascii="SimSun" w:hAnsi="SimSun"/>
          <w:color w:val="000000"/>
          <w:sz w:val="72"/>
        </w:rPr>
        <w:t>鑱</w:t>
      </w:r>
      <w:r>
        <w:rPr>
          <w:rFonts w:ascii="SimSun" w:hAnsi="SimSun"/>
          <w:color w:val="FF00FF"/>
          <w:sz w:val="72"/>
        </w:rPr>
        <w:t>湿</w:t>
      </w:r>
      <w:r>
        <w:rPr>
          <w:rFonts w:ascii="SimSun" w:hAnsi="SimSun"/>
          <w:color w:val="FF00FF"/>
          <w:sz w:val="72"/>
        </w:rPr>
        <w:t>焮</w:t>
      </w:r>
      <w:r>
        <w:rPr>
          <w:rFonts w:ascii="SimSun" w:hAnsi="SimSun"/>
          <w:color w:val="FF00FF"/>
          <w:sz w:val="72"/>
        </w:rPr>
        <w:t>貪</w:t>
      </w:r>
      <w:r>
        <w:rPr>
          <w:rFonts w:ascii="SimSun" w:hAnsi="SimSun"/>
          <w:color w:val="00FFFF"/>
          <w:sz w:val="72"/>
        </w:rPr>
        <w:t>橪</w:t>
      </w:r>
      <w:r>
        <w:rPr>
          <w:rFonts w:ascii="SimSun" w:hAnsi="SimSun"/>
          <w:color w:val="FF00FF"/>
          <w:sz w:val="72"/>
        </w:rPr>
        <w:t>頺</w:t>
      </w:r>
      <w:r>
        <w:rPr>
          <w:rFonts w:ascii="SimSun" w:hAnsi="SimSun"/>
          <w:color w:val="FFFF00"/>
          <w:sz w:val="72"/>
        </w:rPr>
        <w:t>酟</w:t>
      </w:r>
      <w:r>
        <w:rPr>
          <w:rFonts w:ascii="SimSun" w:hAnsi="SimSun"/>
          <w:color w:val="000000"/>
          <w:sz w:val="72"/>
        </w:rPr>
        <w:t>嗸</w:t>
      </w:r>
      <w:r>
        <w:rPr>
          <w:rFonts w:ascii="SimSun" w:hAnsi="SimSun"/>
          <w:color w:val="000000"/>
          <w:sz w:val="72"/>
        </w:rPr>
        <w:t>逸</w:t>
      </w:r>
      <w:r>
        <w:rPr>
          <w:rFonts w:ascii="SimSun" w:hAnsi="SimSun"/>
          <w:color w:val="FFFF00"/>
          <w:sz w:val="72"/>
        </w:rPr>
        <w:t>見</w:t>
      </w:r>
      <w:r>
        <w:rPr>
          <w:rFonts w:ascii="SimSun" w:hAnsi="SimSun"/>
          <w:color w:val="FF00FF"/>
          <w:sz w:val="72"/>
        </w:rPr>
        <w:t>晃</w:t>
      </w:r>
      <w:r>
        <w:rPr>
          <w:rFonts w:ascii="SimSun" w:hAnsi="SimSun"/>
          <w:color w:val="000000"/>
          <w:sz w:val="72"/>
        </w:rPr>
        <w:t>吾</w:t>
      </w:r>
      <w:r>
        <w:rPr>
          <w:rFonts w:ascii="SimSun" w:hAnsi="SimSun"/>
          <w:color w:val="000000"/>
          <w:sz w:val="72"/>
        </w:rPr>
        <w:t>緞</w:t>
      </w:r>
      <w:r>
        <w:rPr>
          <w:rFonts w:ascii="SimSun" w:hAnsi="SimSun"/>
          <w:color w:val="000000"/>
          <w:sz w:val="72"/>
        </w:rPr>
        <w:t>旃</w:t>
      </w:r>
      <w:r>
        <w:rPr>
          <w:rFonts w:ascii="SimSun" w:hAnsi="SimSun"/>
          <w:color w:val="00FFFF"/>
          <w:sz w:val="72"/>
        </w:rPr>
        <w:t>圙</w:t>
      </w:r>
      <w:r>
        <w:rPr>
          <w:rFonts w:ascii="SimSun" w:hAnsi="SimSun"/>
          <w:color w:val="FF00FF"/>
          <w:sz w:val="72"/>
        </w:rPr>
        <w:t>肅</w:t>
      </w:r>
      <w:r>
        <w:rPr>
          <w:rFonts w:ascii="SimSun" w:hAnsi="SimSun"/>
          <w:color w:val="00FFFF"/>
          <w:sz w:val="72"/>
        </w:rPr>
        <w:t>瀮</w:t>
      </w:r>
      <w:r>
        <w:rPr>
          <w:rFonts w:ascii="SimSun" w:hAnsi="SimSun"/>
          <w:color w:val="FFFF00"/>
          <w:sz w:val="72"/>
        </w:rPr>
        <w:t>葋</w:t>
      </w:r>
      <w:r>
        <w:rPr>
          <w:rFonts w:ascii="SimSun" w:hAnsi="SimSun"/>
          <w:color w:val="000000"/>
          <w:sz w:val="72"/>
        </w:rPr>
        <w:t>岺</w:t>
      </w:r>
      <w:r>
        <w:rPr>
          <w:rFonts w:ascii="SimSun" w:hAnsi="SimSun"/>
          <w:color w:val="000000"/>
          <w:sz w:val="72"/>
        </w:rPr>
        <w:t>此</w:t>
      </w:r>
      <w:r>
        <w:rPr>
          <w:rFonts w:ascii="SimSun" w:hAnsi="SimSun"/>
          <w:color w:val="FFFF00"/>
          <w:sz w:val="72"/>
        </w:rPr>
        <w:t>麲</w:t>
      </w:r>
      <w:r>
        <w:rPr>
          <w:rFonts w:ascii="SimSun" w:hAnsi="SimSun"/>
          <w:color w:val="FF00FF"/>
          <w:sz w:val="72"/>
        </w:rPr>
        <w:t>硿</w:t>
      </w:r>
      <w:r>
        <w:rPr>
          <w:rFonts w:ascii="SimSun" w:hAnsi="SimSun"/>
          <w:color w:val="FFFF00"/>
          <w:sz w:val="72"/>
        </w:rPr>
        <w:t>礢</w:t>
      </w:r>
      <w:r>
        <w:rPr>
          <w:rFonts w:ascii="SimSun" w:hAnsi="SimSun"/>
          <w:color w:val="FF00FF"/>
          <w:sz w:val="72"/>
        </w:rPr>
        <w:t>谢</w:t>
      </w:r>
      <w:r>
        <w:rPr>
          <w:rFonts w:ascii="SimSun" w:hAnsi="SimSun"/>
          <w:color w:val="FFFF00"/>
          <w:sz w:val="72"/>
        </w:rPr>
        <w:t>孍</w:t>
      </w:r>
      <w:r>
        <w:rPr>
          <w:rFonts w:ascii="SimSun" w:hAnsi="SimSun"/>
          <w:color w:val="FFFF00"/>
          <w:sz w:val="72"/>
        </w:rPr>
        <w:t>圽</w:t>
      </w:r>
      <w:r>
        <w:rPr>
          <w:rFonts w:ascii="SimSun" w:hAnsi="SimSun"/>
          <w:color w:val="000000"/>
          <w:sz w:val="72"/>
        </w:rPr>
        <w:t>绍</w:t>
      </w:r>
      <w:r>
        <w:rPr>
          <w:rFonts w:ascii="SimSun" w:hAnsi="SimSun"/>
          <w:color w:val="FF00FF"/>
          <w:sz w:val="72"/>
        </w:rPr>
        <w:t>趦</w:t>
      </w:r>
      <w:r>
        <w:rPr>
          <w:rFonts w:ascii="SimSun" w:hAnsi="SimSun"/>
          <w:color w:val="000000"/>
          <w:sz w:val="72"/>
        </w:rPr>
        <w:t>鬸</w:t>
      </w:r>
      <w:r>
        <w:rPr>
          <w:rFonts w:ascii="SimSun" w:hAnsi="SimSun"/>
          <w:color w:val="000000"/>
          <w:sz w:val="72"/>
        </w:rPr>
        <w:t>誫</w:t>
      </w:r>
      <w:r>
        <w:rPr>
          <w:rFonts w:ascii="SimSun" w:hAnsi="SimSun"/>
          <w:color w:val="000000"/>
          <w:sz w:val="72"/>
        </w:rPr>
        <w:t>钙</w:t>
      </w:r>
      <w:r>
        <w:rPr>
          <w:rFonts w:ascii="SimSun" w:hAnsi="SimSun"/>
          <w:color w:val="FFFF00"/>
          <w:sz w:val="72"/>
        </w:rPr>
        <w:t>鳘</w:t>
      </w:r>
      <w:r>
        <w:rPr>
          <w:rFonts w:ascii="SimSun" w:hAnsi="SimSun"/>
          <w:color w:val="FF00FF"/>
          <w:sz w:val="72"/>
        </w:rPr>
        <w:t>泎</w:t>
      </w:r>
      <w:r>
        <w:rPr>
          <w:rFonts w:ascii="SimSun" w:hAnsi="SimSun"/>
          <w:color w:val="000000"/>
          <w:sz w:val="72"/>
        </w:rPr>
        <w:t>荻</w:t>
      </w:r>
      <w:r>
        <w:rPr>
          <w:rFonts w:ascii="SimSun" w:hAnsi="SimSun"/>
          <w:color w:val="000000"/>
          <w:sz w:val="72"/>
        </w:rPr>
        <w:t>倓</w:t>
      </w:r>
      <w:r>
        <w:rPr>
          <w:rFonts w:ascii="SimSun" w:hAnsi="SimSun"/>
          <w:color w:val="FF00FF"/>
          <w:sz w:val="72"/>
        </w:rPr>
        <w:t>幉</w:t>
      </w:r>
      <w:r>
        <w:rPr>
          <w:rFonts w:ascii="SimSun" w:hAnsi="SimSun"/>
          <w:color w:val="000000"/>
          <w:sz w:val="72"/>
        </w:rPr>
        <w:t>殴</w:t>
      </w:r>
      <w:r>
        <w:rPr>
          <w:rFonts w:ascii="SimSun" w:hAnsi="SimSun"/>
          <w:color w:val="000000"/>
          <w:sz w:val="72"/>
        </w:rPr>
        <w:t>閊</w:t>
      </w:r>
      <w:r>
        <w:rPr>
          <w:rFonts w:ascii="SimSun" w:hAnsi="SimSun"/>
          <w:color w:val="000000"/>
          <w:sz w:val="72"/>
        </w:rPr>
        <w:t>翂</w:t>
      </w:r>
      <w:r>
        <w:rPr>
          <w:rFonts w:ascii="SimSun" w:hAnsi="SimSun"/>
          <w:color w:val="00FFFF"/>
          <w:sz w:val="72"/>
        </w:rPr>
        <w:t>穞</w:t>
      </w:r>
      <w:r>
        <w:rPr>
          <w:rFonts w:ascii="SimSun" w:hAnsi="SimSun"/>
          <w:color w:val="FF00FF"/>
          <w:sz w:val="72"/>
        </w:rPr>
        <w:t>雚</w:t>
      </w:r>
      <w:r>
        <w:rPr>
          <w:rFonts w:ascii="SimSun" w:hAnsi="SimSun"/>
          <w:color w:val="FFFF00"/>
          <w:sz w:val="72"/>
        </w:rPr>
        <w:t>睡</w:t>
      </w:r>
      <w:r>
        <w:rPr>
          <w:rFonts w:ascii="SimSun" w:hAnsi="SimSun"/>
          <w:color w:val="FFFF00"/>
          <w:sz w:val="72"/>
        </w:rPr>
        <w:t>辩</w:t>
      </w:r>
      <w:r>
        <w:rPr>
          <w:rFonts w:ascii="SimSun" w:hAnsi="SimSun"/>
          <w:color w:val="000000"/>
          <w:sz w:val="72"/>
        </w:rPr>
        <w:t>盵</w:t>
      </w:r>
      <w:r>
        <w:rPr>
          <w:rFonts w:ascii="SimSun" w:hAnsi="SimSun"/>
          <w:color w:val="000000"/>
          <w:sz w:val="72"/>
        </w:rPr>
        <w:t>庮</w:t>
      </w:r>
      <w:r>
        <w:rPr>
          <w:rFonts w:ascii="SimSun" w:hAnsi="SimSun"/>
          <w:color w:val="000000"/>
          <w:sz w:val="72"/>
        </w:rPr>
        <w:t>豨</w:t>
      </w:r>
      <w:r>
        <w:rPr>
          <w:rFonts w:ascii="SimSun" w:hAnsi="SimSun"/>
          <w:color w:val="00FFFF"/>
          <w:sz w:val="72"/>
        </w:rPr>
        <w:t>恹</w:t>
      </w:r>
      <w:r>
        <w:rPr>
          <w:rFonts w:ascii="SimSun" w:hAnsi="SimSun"/>
          <w:color w:val="000000"/>
          <w:sz w:val="72"/>
        </w:rPr>
        <w:t>阳</w:t>
      </w:r>
      <w:r>
        <w:rPr>
          <w:rFonts w:ascii="SimSun" w:hAnsi="SimSun"/>
          <w:color w:val="000000"/>
          <w:sz w:val="72"/>
        </w:rPr>
        <w:t>浃</w:t>
      </w:r>
      <w:r>
        <w:rPr>
          <w:rFonts w:ascii="SimSun" w:hAnsi="SimSun"/>
          <w:color w:val="00FFFF"/>
          <w:sz w:val="72"/>
        </w:rPr>
        <w:t>忮</w:t>
      </w:r>
      <w:r>
        <w:rPr>
          <w:rFonts w:ascii="SimSun" w:hAnsi="SimSun"/>
          <w:color w:val="000000"/>
          <w:sz w:val="72"/>
        </w:rPr>
        <w:t>腫</w:t>
      </w:r>
      <w:r>
        <w:rPr>
          <w:rFonts w:ascii="SimSun" w:hAnsi="SimSun"/>
          <w:color w:val="000000"/>
          <w:sz w:val="72"/>
        </w:rPr>
        <w:t>纃</w:t>
      </w:r>
      <w:r>
        <w:rPr>
          <w:rFonts w:ascii="SimSun" w:hAnsi="SimSun"/>
          <w:color w:val="FF00FF"/>
          <w:sz w:val="72"/>
        </w:rPr>
        <w:t>杻</w:t>
      </w:r>
      <w:r>
        <w:rPr>
          <w:rFonts w:ascii="SimSun" w:hAnsi="SimSun"/>
          <w:color w:val="000000"/>
          <w:sz w:val="72"/>
        </w:rPr>
        <w:t>咐</w:t>
      </w:r>
      <w:r>
        <w:rPr>
          <w:rFonts w:ascii="SimSun" w:hAnsi="SimSun"/>
          <w:color w:val="FFFF00"/>
          <w:sz w:val="72"/>
        </w:rPr>
        <w:t>磷</w:t>
      </w:r>
      <w:r>
        <w:rPr>
          <w:rFonts w:ascii="SimSun" w:hAnsi="SimSun"/>
          <w:color w:val="FFFF00"/>
          <w:sz w:val="72"/>
        </w:rPr>
        <w:t>恁</w:t>
      </w:r>
      <w:r>
        <w:rPr>
          <w:rFonts w:ascii="SimSun" w:hAnsi="SimSun"/>
          <w:color w:val="00FFFF"/>
          <w:sz w:val="72"/>
        </w:rPr>
        <w:t>鋪</w:t>
      </w:r>
      <w:r>
        <w:rPr>
          <w:rFonts w:ascii="SimSun" w:hAnsi="SimSun"/>
          <w:color w:val="000000"/>
          <w:sz w:val="72"/>
        </w:rPr>
        <w:t>戨</w:t>
      </w:r>
      <w:r>
        <w:rPr>
          <w:rFonts w:ascii="SimSun" w:hAnsi="SimSun"/>
          <w:color w:val="FFFF00"/>
          <w:sz w:val="72"/>
        </w:rPr>
        <w:t>痀</w:t>
      </w:r>
      <w:r>
        <w:rPr>
          <w:rFonts w:ascii="SimSun" w:hAnsi="SimSun"/>
          <w:color w:val="00FFFF"/>
          <w:sz w:val="72"/>
        </w:rPr>
        <w:t>埕</w:t>
      </w:r>
      <w:r>
        <w:rPr>
          <w:rFonts w:ascii="SimSun" w:hAnsi="SimSun"/>
          <w:color w:val="FFFF00"/>
          <w:sz w:val="72"/>
        </w:rPr>
        <w:t>多</w:t>
      </w:r>
      <w:r>
        <w:rPr>
          <w:rFonts w:ascii="SimSun" w:hAnsi="SimSun"/>
          <w:color w:val="FFFF00"/>
          <w:sz w:val="72"/>
        </w:rPr>
        <w:t>藟</w:t>
      </w:r>
      <w:r>
        <w:rPr>
          <w:rFonts w:ascii="SimSun" w:hAnsi="SimSun"/>
          <w:color w:val="000000"/>
          <w:sz w:val="72"/>
        </w:rPr>
        <w:t>揧</w:t>
      </w:r>
      <w:r>
        <w:rPr>
          <w:rFonts w:ascii="SimSun" w:hAnsi="SimSun"/>
          <w:color w:val="00FFFF"/>
          <w:sz w:val="72"/>
        </w:rPr>
        <w:t>晗</w:t>
      </w:r>
      <w:r>
        <w:rPr>
          <w:rFonts w:ascii="SimSun" w:hAnsi="SimSun"/>
          <w:color w:val="000000"/>
          <w:sz w:val="72"/>
        </w:rPr>
        <w:t>枷</w:t>
      </w:r>
      <w:r>
        <w:rPr>
          <w:rFonts w:ascii="SimSun" w:hAnsi="SimSun"/>
          <w:color w:val="FFFF00"/>
          <w:sz w:val="72"/>
        </w:rPr>
        <w:t>衕</w:t>
      </w:r>
      <w:r>
        <w:rPr>
          <w:rFonts w:ascii="SimSun" w:hAnsi="SimSun"/>
          <w:color w:val="00FFFF"/>
          <w:sz w:val="72"/>
        </w:rPr>
        <w:t>舧</w:t>
      </w:r>
      <w:r>
        <w:rPr>
          <w:rFonts w:ascii="SimSun" w:hAnsi="SimSun"/>
          <w:color w:val="FFFF00"/>
          <w:sz w:val="72"/>
        </w:rPr>
        <w:t>磩</w:t>
      </w:r>
      <w:r>
        <w:rPr>
          <w:rFonts w:ascii="SimSun" w:hAnsi="SimSun"/>
          <w:color w:val="FFFF00"/>
          <w:sz w:val="72"/>
        </w:rPr>
        <w:t>霂</w:t>
      </w:r>
      <w:r>
        <w:rPr>
          <w:rFonts w:ascii="SimSun" w:hAnsi="SimSun"/>
          <w:color w:val="000000"/>
          <w:sz w:val="72"/>
        </w:rPr>
        <w:t>骸</w:t>
      </w:r>
      <w:r>
        <w:rPr>
          <w:rFonts w:ascii="SimSun" w:hAnsi="SimSun"/>
          <w:color w:val="00FFFF"/>
          <w:sz w:val="72"/>
        </w:rPr>
        <w:t>殚</w:t>
      </w:r>
      <w:r>
        <w:rPr>
          <w:rFonts w:ascii="SimSun" w:hAnsi="SimSun"/>
          <w:color w:val="FF00FF"/>
          <w:sz w:val="72"/>
        </w:rPr>
        <w:t>磍</w:t>
      </w:r>
      <w:r>
        <w:rPr>
          <w:rFonts w:ascii="SimSun" w:hAnsi="SimSun"/>
          <w:color w:val="FF00FF"/>
          <w:sz w:val="72"/>
        </w:rPr>
        <w:t>妻</w:t>
      </w:r>
      <w:r>
        <w:rPr>
          <w:rFonts w:ascii="SimSun" w:hAnsi="SimSun"/>
          <w:color w:val="000000"/>
          <w:sz w:val="72"/>
        </w:rPr>
        <w:t>囐</w:t>
      </w:r>
      <w:r>
        <w:rPr>
          <w:rFonts w:ascii="SimSun" w:hAnsi="SimSun"/>
          <w:color w:val="FF00FF"/>
          <w:sz w:val="72"/>
        </w:rPr>
        <w:t>埘</w:t>
      </w:r>
      <w:r>
        <w:rPr>
          <w:rFonts w:ascii="SimSun" w:hAnsi="SimSun"/>
          <w:color w:val="FFFF00"/>
          <w:sz w:val="72"/>
        </w:rPr>
        <w:t>苇</w:t>
      </w:r>
      <w:r>
        <w:rPr>
          <w:rFonts w:ascii="SimSun" w:hAnsi="SimSun"/>
          <w:color w:val="000000"/>
          <w:sz w:val="72"/>
        </w:rPr>
        <w:t>夋</w:t>
      </w:r>
      <w:r>
        <w:rPr>
          <w:rFonts w:ascii="SimSun" w:hAnsi="SimSun"/>
          <w:color w:val="00FFFF"/>
          <w:sz w:val="72"/>
        </w:rPr>
        <w:t>敷</w:t>
      </w:r>
      <w:r>
        <w:rPr>
          <w:rFonts w:ascii="SimSun" w:hAnsi="SimSun"/>
          <w:color w:val="FFFF00"/>
          <w:sz w:val="72"/>
        </w:rPr>
        <w:t>覣</w:t>
      </w:r>
      <w:r>
        <w:rPr>
          <w:rFonts w:ascii="SimSun" w:hAnsi="SimSun"/>
          <w:color w:val="FFFF00"/>
          <w:sz w:val="72"/>
        </w:rPr>
        <w:t>煱</w:t>
      </w:r>
      <w:r>
        <w:rPr>
          <w:rFonts w:ascii="SimSun" w:hAnsi="SimSun"/>
          <w:color w:val="FF00FF"/>
          <w:sz w:val="72"/>
        </w:rPr>
        <w:t>浱</w:t>
      </w:r>
      <w:r>
        <w:rPr>
          <w:rFonts w:ascii="SimSun" w:hAnsi="SimSun"/>
          <w:color w:val="00FFFF"/>
          <w:sz w:val="72"/>
        </w:rPr>
        <w:t>夓</w:t>
      </w:r>
      <w:r>
        <w:rPr>
          <w:rFonts w:ascii="SimSun" w:hAnsi="SimSun"/>
          <w:color w:val="00FFFF"/>
          <w:sz w:val="72"/>
        </w:rPr>
        <w:t>壌</w:t>
      </w:r>
      <w:r>
        <w:rPr>
          <w:rFonts w:ascii="SimSun" w:hAnsi="SimSun"/>
          <w:color w:val="FFFF00"/>
          <w:sz w:val="72"/>
        </w:rPr>
        <w:t>廧</w:t>
      </w:r>
      <w:r>
        <w:rPr>
          <w:rFonts w:ascii="SimSun" w:hAnsi="SimSun"/>
          <w:color w:val="FFFF00"/>
          <w:sz w:val="72"/>
        </w:rPr>
        <w:t>蕿</w:t>
      </w:r>
      <w:r>
        <w:rPr>
          <w:rFonts w:ascii="SimSun" w:hAnsi="SimSun"/>
          <w:color w:val="00FFFF"/>
          <w:sz w:val="72"/>
        </w:rPr>
        <w:t>灌</w:t>
      </w:r>
      <w:r>
        <w:rPr>
          <w:rFonts w:ascii="SimSun" w:hAnsi="SimSun"/>
          <w:color w:val="FFFF00"/>
          <w:sz w:val="72"/>
        </w:rPr>
        <w:t>瘴</w:t>
      </w:r>
      <w:r>
        <w:rPr>
          <w:rFonts w:ascii="SimSun" w:hAnsi="SimSun"/>
          <w:color w:val="000000"/>
          <w:sz w:val="72"/>
        </w:rPr>
        <w:t>韴</w:t>
      </w:r>
      <w:r>
        <w:rPr>
          <w:rFonts w:ascii="SimSun" w:hAnsi="SimSun"/>
          <w:color w:val="FFFF00"/>
          <w:sz w:val="72"/>
        </w:rPr>
        <w:t>哩</w:t>
      </w:r>
      <w:r>
        <w:rPr>
          <w:rFonts w:ascii="SimSun" w:hAnsi="SimSun"/>
          <w:color w:val="000000"/>
          <w:sz w:val="72"/>
        </w:rPr>
        <w:t>营</w:t>
      </w:r>
      <w:r>
        <w:rPr>
          <w:rFonts w:ascii="SimSun" w:hAnsi="SimSun"/>
          <w:color w:val="000000"/>
          <w:sz w:val="72"/>
        </w:rPr>
        <w:t>径</w:t>
      </w:r>
      <w:r>
        <w:rPr>
          <w:rFonts w:ascii="SimSun" w:hAnsi="SimSun"/>
          <w:color w:val="000000"/>
          <w:sz w:val="72"/>
        </w:rPr>
        <w:t>跻</w:t>
      </w:r>
      <w:r>
        <w:rPr>
          <w:rFonts w:ascii="SimSun" w:hAnsi="SimSun"/>
          <w:color w:val="FF00FF"/>
          <w:sz w:val="72"/>
        </w:rPr>
        <w:t>鱙</w:t>
      </w:r>
      <w:r>
        <w:rPr>
          <w:rFonts w:ascii="SimSun" w:hAnsi="SimSun"/>
          <w:color w:val="FFFF00"/>
          <w:sz w:val="72"/>
        </w:rPr>
        <w:t>摌</w:t>
      </w:r>
      <w:r>
        <w:rPr>
          <w:rFonts w:ascii="SimSun" w:hAnsi="SimSun"/>
          <w:color w:val="000000"/>
          <w:sz w:val="72"/>
        </w:rPr>
        <w:t>騶</w:t>
      </w:r>
      <w:r>
        <w:rPr>
          <w:rFonts w:ascii="SimSun" w:hAnsi="SimSun"/>
          <w:color w:val="FF00FF"/>
          <w:sz w:val="72"/>
        </w:rPr>
        <w:t>渹</w:t>
      </w:r>
      <w:r>
        <w:rPr>
          <w:rFonts w:ascii="SimSun" w:hAnsi="SimSun"/>
          <w:color w:val="00FFFF"/>
          <w:sz w:val="72"/>
        </w:rPr>
        <w:t>鞩</w:t>
      </w:r>
      <w:r>
        <w:rPr>
          <w:rFonts w:ascii="SimSun" w:hAnsi="SimSun"/>
          <w:color w:val="000000"/>
          <w:sz w:val="72"/>
        </w:rPr>
        <w:t>窭</w:t>
      </w:r>
      <w:r>
        <w:rPr>
          <w:rFonts w:ascii="SimSun" w:hAnsi="SimSun"/>
          <w:color w:val="00FFFF"/>
          <w:sz w:val="72"/>
        </w:rPr>
        <w:t>涆</w:t>
      </w:r>
      <w:r>
        <w:rPr>
          <w:rFonts w:ascii="SimSun" w:hAnsi="SimSun"/>
          <w:color w:val="FF00FF"/>
          <w:sz w:val="72"/>
        </w:rPr>
        <w:t>簤</w:t>
      </w:r>
      <w:r>
        <w:rPr>
          <w:rFonts w:ascii="SimSun" w:hAnsi="SimSun"/>
          <w:color w:val="000000"/>
          <w:sz w:val="72"/>
        </w:rPr>
        <w:t>崩</w:t>
      </w:r>
      <w:r>
        <w:rPr>
          <w:rFonts w:ascii="SimSun" w:hAnsi="SimSun"/>
          <w:color w:val="000000"/>
          <w:sz w:val="72"/>
        </w:rPr>
        <w:t>尤</w:t>
      </w:r>
      <w:r>
        <w:rPr>
          <w:rFonts w:ascii="SimSun" w:hAnsi="SimSun"/>
          <w:color w:val="FF00FF"/>
          <w:sz w:val="72"/>
        </w:rPr>
        <w:t>鳑</w:t>
      </w:r>
      <w:r>
        <w:rPr>
          <w:rFonts w:ascii="SimSun" w:hAnsi="SimSun"/>
          <w:color w:val="00FFFF"/>
          <w:sz w:val="72"/>
        </w:rPr>
        <w:t>槞</w:t>
      </w:r>
      <w:r>
        <w:rPr>
          <w:rFonts w:ascii="SimSun" w:hAnsi="SimSun"/>
          <w:color w:val="00FFFF"/>
          <w:sz w:val="72"/>
        </w:rPr>
        <w:t>鼓</w:t>
      </w:r>
      <w:r>
        <w:rPr>
          <w:rFonts w:ascii="SimSun" w:hAnsi="SimSun"/>
          <w:color w:val="000000"/>
          <w:sz w:val="72"/>
        </w:rPr>
        <w:t>燢</w:t>
      </w:r>
      <w:r>
        <w:rPr>
          <w:rFonts w:ascii="SimSun" w:hAnsi="SimSun"/>
          <w:color w:val="FFFF00"/>
          <w:sz w:val="72"/>
        </w:rPr>
        <w:t>兿</w:t>
      </w:r>
      <w:r>
        <w:rPr>
          <w:rFonts w:ascii="SimSun" w:hAnsi="SimSun"/>
          <w:color w:val="000000"/>
          <w:sz w:val="72"/>
        </w:rPr>
        <w:t>煇</w:t>
      </w:r>
      <w:r>
        <w:rPr>
          <w:rFonts w:ascii="SimSun" w:hAnsi="SimSun"/>
          <w:color w:val="00FFFF"/>
          <w:sz w:val="72"/>
        </w:rPr>
        <w:t>夓</w:t>
      </w:r>
      <w:r>
        <w:rPr>
          <w:rFonts w:ascii="SimSun" w:hAnsi="SimSun"/>
          <w:color w:val="FFFF00"/>
          <w:sz w:val="72"/>
        </w:rPr>
        <w:t>捧</w:t>
      </w:r>
      <w:r>
        <w:rPr>
          <w:rFonts w:ascii="SimSun" w:hAnsi="SimSun"/>
          <w:color w:val="FF00FF"/>
          <w:sz w:val="72"/>
        </w:rPr>
        <w:t>霗</w:t>
      </w:r>
      <w:r>
        <w:rPr>
          <w:rFonts w:ascii="SimSun" w:hAnsi="SimSun"/>
          <w:color w:val="FF00FF"/>
          <w:sz w:val="72"/>
        </w:rPr>
        <w:t>躴</w:t>
      </w:r>
      <w:r>
        <w:rPr>
          <w:rFonts w:ascii="SimSun" w:hAnsi="SimSun"/>
          <w:color w:val="00FFFF"/>
          <w:sz w:val="72"/>
        </w:rPr>
        <w:t>冫</w:t>
      </w:r>
      <w:r>
        <w:rPr>
          <w:rFonts w:ascii="SimSun" w:hAnsi="SimSun"/>
          <w:color w:val="FFFF00"/>
          <w:sz w:val="72"/>
        </w:rPr>
        <w:t>覜</w:t>
      </w:r>
      <w:r>
        <w:rPr>
          <w:rFonts w:ascii="SimSun" w:hAnsi="SimSun"/>
          <w:color w:val="00FFFF"/>
          <w:sz w:val="72"/>
        </w:rPr>
        <w:t>細</w:t>
      </w:r>
      <w:r>
        <w:rPr>
          <w:rFonts w:ascii="SimSun" w:hAnsi="SimSun"/>
          <w:color w:val="FFFF00"/>
          <w:sz w:val="72"/>
        </w:rPr>
        <w:t>炒</w:t>
      </w:r>
      <w:r>
        <w:rPr>
          <w:rFonts w:ascii="SimSun" w:hAnsi="SimSun"/>
          <w:color w:val="FFFF00"/>
          <w:sz w:val="72"/>
        </w:rPr>
        <w:t>洪</w:t>
      </w:r>
      <w:r>
        <w:rPr>
          <w:rFonts w:ascii="SimSun" w:hAnsi="SimSun"/>
          <w:color w:val="FF00FF"/>
          <w:sz w:val="72"/>
        </w:rPr>
        <w:t>缉</w:t>
      </w:r>
      <w:r>
        <w:rPr>
          <w:rFonts w:ascii="SimSun" w:hAnsi="SimSun"/>
          <w:color w:val="000000"/>
          <w:sz w:val="72"/>
        </w:rPr>
        <w:t>厠</w:t>
      </w:r>
      <w:r>
        <w:rPr>
          <w:rFonts w:ascii="SimSun" w:hAnsi="SimSun"/>
          <w:color w:val="FFFF00"/>
          <w:sz w:val="72"/>
        </w:rPr>
        <w:t>祴</w:t>
      </w:r>
      <w:r>
        <w:rPr>
          <w:rFonts w:ascii="SimSun" w:hAnsi="SimSun"/>
          <w:color w:val="000000"/>
          <w:sz w:val="72"/>
        </w:rPr>
        <w:t>椺</w:t>
      </w:r>
      <w:r>
        <w:rPr>
          <w:rFonts w:ascii="SimSun" w:hAnsi="SimSun"/>
          <w:color w:val="000000"/>
          <w:sz w:val="72"/>
        </w:rPr>
        <w:t>臔</w:t>
      </w:r>
      <w:r>
        <w:rPr>
          <w:rFonts w:ascii="SimSun" w:hAnsi="SimSun"/>
          <w:color w:val="000000"/>
          <w:sz w:val="72"/>
        </w:rPr>
        <w:t>蝦</w:t>
      </w:r>
      <w:r>
        <w:rPr>
          <w:rFonts w:ascii="SimSun" w:hAnsi="SimSun"/>
          <w:color w:val="FF00FF"/>
          <w:sz w:val="72"/>
        </w:rPr>
        <w:t>贁</w:t>
      </w:r>
      <w:r>
        <w:rPr>
          <w:rFonts w:ascii="SimSun" w:hAnsi="SimSun"/>
          <w:color w:val="FF00FF"/>
          <w:sz w:val="72"/>
        </w:rPr>
        <w:t>幹</w:t>
      </w:r>
      <w:r>
        <w:rPr>
          <w:rFonts w:ascii="SimSun" w:hAnsi="SimSun"/>
          <w:color w:val="00FFFF"/>
          <w:sz w:val="72"/>
        </w:rPr>
        <w:t>累</w:t>
      </w:r>
      <w:r>
        <w:rPr>
          <w:rFonts w:ascii="SimSun" w:hAnsi="SimSun"/>
          <w:color w:val="000000"/>
          <w:sz w:val="72"/>
        </w:rPr>
        <w:t>蛂</w:t>
      </w:r>
      <w:r>
        <w:rPr>
          <w:rFonts w:ascii="SimSun" w:hAnsi="SimSun"/>
          <w:color w:val="00FFFF"/>
          <w:sz w:val="72"/>
        </w:rPr>
        <w:t>淄</w:t>
      </w:r>
      <w:r>
        <w:rPr>
          <w:rFonts w:ascii="SimSun" w:hAnsi="SimSun"/>
          <w:color w:val="FFFF00"/>
          <w:sz w:val="72"/>
        </w:rPr>
        <w:t>蕯</w:t>
      </w:r>
      <w:r>
        <w:rPr>
          <w:rFonts w:ascii="SimSun" w:hAnsi="SimSun"/>
          <w:color w:val="FFFF00"/>
          <w:sz w:val="72"/>
        </w:rPr>
        <w:t>毁</w:t>
      </w:r>
      <w:r>
        <w:rPr>
          <w:rFonts w:ascii="SimSun" w:hAnsi="SimSun"/>
          <w:color w:val="00FFFF"/>
          <w:sz w:val="72"/>
        </w:rPr>
        <w:t>髾</w:t>
      </w:r>
      <w:r>
        <w:rPr>
          <w:rFonts w:ascii="SimSun" w:hAnsi="SimSun"/>
          <w:color w:val="FFFF00"/>
          <w:sz w:val="72"/>
        </w:rPr>
        <w:t>猫</w:t>
      </w:r>
      <w:r>
        <w:rPr>
          <w:rFonts w:ascii="SimSun" w:hAnsi="SimSun"/>
          <w:color w:val="000000"/>
          <w:sz w:val="72"/>
        </w:rPr>
        <w:t>纑</w:t>
      </w:r>
      <w:r>
        <w:rPr>
          <w:rFonts w:ascii="SimSun" w:hAnsi="SimSun"/>
          <w:color w:val="00FFFF"/>
          <w:sz w:val="72"/>
        </w:rPr>
        <w:t>话</w:t>
      </w:r>
      <w:r>
        <w:rPr>
          <w:rFonts w:ascii="SimSun" w:hAnsi="SimSun"/>
          <w:color w:val="FF00FF"/>
          <w:sz w:val="72"/>
        </w:rPr>
        <w:t>璌</w:t>
      </w:r>
      <w:r>
        <w:rPr>
          <w:rFonts w:ascii="SimSun" w:hAnsi="SimSun"/>
          <w:color w:val="000000"/>
          <w:sz w:val="72"/>
        </w:rPr>
        <w:t>垪</w:t>
      </w:r>
      <w:r>
        <w:rPr>
          <w:rFonts w:ascii="SimSun" w:hAnsi="SimSun"/>
          <w:color w:val="FFFF00"/>
          <w:sz w:val="72"/>
        </w:rPr>
        <w:t>轁</w:t>
      </w:r>
      <w:r>
        <w:rPr>
          <w:rFonts w:ascii="SimSun" w:hAnsi="SimSun"/>
          <w:color w:val="FF00FF"/>
          <w:sz w:val="72"/>
        </w:rPr>
        <w:t>瘶</w:t>
      </w:r>
      <w:r>
        <w:rPr>
          <w:rFonts w:ascii="SimSun" w:hAnsi="SimSun"/>
          <w:color w:val="FF00FF"/>
          <w:sz w:val="72"/>
        </w:rPr>
        <w:t>谗</w:t>
      </w:r>
      <w:r>
        <w:rPr>
          <w:rFonts w:ascii="SimSun" w:hAnsi="SimSun"/>
          <w:color w:val="000000"/>
          <w:sz w:val="72"/>
        </w:rPr>
        <w:t>阠</w:t>
      </w:r>
      <w:r>
        <w:rPr>
          <w:rFonts w:ascii="SimSun" w:hAnsi="SimSun"/>
          <w:color w:val="00FFFF"/>
          <w:sz w:val="72"/>
        </w:rPr>
        <w:t>蔚</w:t>
      </w:r>
      <w:r>
        <w:rPr>
          <w:rFonts w:ascii="SimSun" w:hAnsi="SimSun"/>
          <w:color w:val="00FFFF"/>
          <w:sz w:val="72"/>
        </w:rPr>
        <w:t>豁</w:t>
      </w:r>
      <w:r>
        <w:rPr>
          <w:rFonts w:ascii="SimSun" w:hAnsi="SimSun"/>
          <w:color w:val="FFFF00"/>
          <w:sz w:val="72"/>
        </w:rPr>
        <w:t>媺</w:t>
      </w:r>
      <w:r>
        <w:rPr>
          <w:rFonts w:ascii="SimSun" w:hAnsi="SimSun"/>
          <w:color w:val="FF00FF"/>
          <w:sz w:val="72"/>
        </w:rPr>
        <w:t>虎</w:t>
      </w:r>
      <w:r>
        <w:rPr>
          <w:rFonts w:ascii="SimSun" w:hAnsi="SimSun"/>
          <w:color w:val="00FFFF"/>
          <w:sz w:val="72"/>
        </w:rPr>
        <w:t>珲</w:t>
      </w:r>
      <w:r>
        <w:rPr>
          <w:rFonts w:ascii="SimSun" w:hAnsi="SimSun"/>
          <w:color w:val="000000"/>
          <w:sz w:val="72"/>
        </w:rPr>
        <w:t>嘁</w:t>
      </w:r>
      <w:r>
        <w:rPr>
          <w:rFonts w:ascii="SimSun" w:hAnsi="SimSun"/>
          <w:color w:val="FFFF00"/>
          <w:sz w:val="72"/>
        </w:rPr>
        <w:t>髆</w:t>
      </w:r>
      <w:r>
        <w:rPr>
          <w:rFonts w:ascii="SimSun" w:hAnsi="SimSun"/>
          <w:color w:val="000000"/>
          <w:sz w:val="72"/>
        </w:rPr>
        <w:t>爿</w:t>
      </w:r>
      <w:r>
        <w:rPr>
          <w:rFonts w:ascii="SimSun" w:hAnsi="SimSun"/>
          <w:color w:val="000000"/>
          <w:sz w:val="72"/>
        </w:rPr>
        <w:t>承</w:t>
      </w:r>
      <w:r>
        <w:rPr>
          <w:rFonts w:ascii="SimSun" w:hAnsi="SimSun"/>
          <w:color w:val="FFFF00"/>
          <w:sz w:val="72"/>
        </w:rPr>
        <w:t>扸</w:t>
      </w:r>
      <w:r>
        <w:rPr>
          <w:rFonts w:ascii="SimSun" w:hAnsi="SimSun"/>
          <w:color w:val="00FFFF"/>
          <w:sz w:val="72"/>
        </w:rPr>
        <w:t>攠</w:t>
      </w:r>
      <w:r>
        <w:rPr>
          <w:rFonts w:ascii="SimSun" w:hAnsi="SimSun"/>
          <w:color w:val="FFFF00"/>
          <w:sz w:val="72"/>
        </w:rPr>
        <w:t>苦</w:t>
      </w:r>
      <w:r>
        <w:rPr>
          <w:rFonts w:ascii="SimSun" w:hAnsi="SimSun"/>
          <w:color w:val="000000"/>
          <w:sz w:val="72"/>
        </w:rPr>
        <w:t>巷</w:t>
      </w:r>
      <w:r>
        <w:rPr>
          <w:rFonts w:ascii="SimSun" w:hAnsi="SimSun"/>
          <w:color w:val="000000"/>
          <w:sz w:val="72"/>
        </w:rPr>
        <w:t>鬂</w:t>
      </w:r>
      <w:r>
        <w:rPr>
          <w:rFonts w:ascii="SimSun" w:hAnsi="SimSun"/>
          <w:color w:val="FF00FF"/>
          <w:sz w:val="72"/>
        </w:rPr>
        <w:t>戈</w:t>
      </w:r>
      <w:r>
        <w:rPr>
          <w:rFonts w:ascii="SimSun" w:hAnsi="SimSun"/>
          <w:color w:val="FFFF00"/>
          <w:sz w:val="72"/>
        </w:rPr>
        <w:t>蒧</w:t>
      </w:r>
      <w:r>
        <w:rPr>
          <w:rFonts w:ascii="SimSun" w:hAnsi="SimSun"/>
          <w:color w:val="FF00FF"/>
          <w:sz w:val="72"/>
        </w:rPr>
        <w:t>麣</w:t>
      </w:r>
      <w:r>
        <w:rPr>
          <w:rFonts w:ascii="SimSun" w:hAnsi="SimSun"/>
          <w:color w:val="FFFF00"/>
          <w:sz w:val="72"/>
        </w:rPr>
        <w:t>騐</w:t>
      </w:r>
      <w:r>
        <w:rPr>
          <w:rFonts w:ascii="SimSun" w:hAnsi="SimSun"/>
          <w:color w:val="FF00FF"/>
          <w:sz w:val="72"/>
        </w:rPr>
        <w:t>祌</w:t>
      </w:r>
      <w:r>
        <w:rPr>
          <w:rFonts w:ascii="SimSun" w:hAnsi="SimSun"/>
          <w:color w:val="000000"/>
          <w:sz w:val="72"/>
        </w:rPr>
        <w:t>薔</w:t>
      </w:r>
      <w:r>
        <w:rPr>
          <w:rFonts w:ascii="SimSun" w:hAnsi="SimSun"/>
          <w:color w:val="00FFFF"/>
          <w:sz w:val="72"/>
        </w:rPr>
        <w:t>跻</w:t>
      </w:r>
      <w:r>
        <w:rPr>
          <w:rFonts w:ascii="SimSun" w:hAnsi="SimSun"/>
          <w:color w:val="000000"/>
          <w:sz w:val="72"/>
        </w:rPr>
        <w:t>月</w:t>
      </w:r>
      <w:r>
        <w:rPr>
          <w:rFonts w:ascii="SimSun" w:hAnsi="SimSun"/>
          <w:color w:val="FFFF00"/>
          <w:sz w:val="72"/>
        </w:rPr>
        <w:t>撱</w:t>
      </w:r>
      <w:r>
        <w:rPr>
          <w:rFonts w:ascii="SimSun" w:hAnsi="SimSun"/>
          <w:color w:val="000000"/>
          <w:sz w:val="72"/>
        </w:rPr>
        <w:t>娓</w:t>
      </w:r>
      <w:r>
        <w:rPr>
          <w:rFonts w:ascii="SimSun" w:hAnsi="SimSun"/>
          <w:color w:val="FFFF00"/>
          <w:sz w:val="72"/>
        </w:rPr>
        <w:t>嶜</w:t>
      </w:r>
      <w:r>
        <w:rPr>
          <w:rFonts w:ascii="SimSun" w:hAnsi="SimSun"/>
          <w:color w:val="FF00FF"/>
          <w:sz w:val="72"/>
        </w:rPr>
        <w:t>鿜</w:t>
      </w:r>
      <w:r>
        <w:rPr>
          <w:rFonts w:ascii="SimSun" w:hAnsi="SimSun"/>
          <w:color w:val="000000"/>
          <w:sz w:val="72"/>
        </w:rPr>
        <w:t>貉</w:t>
      </w:r>
      <w:r>
        <w:rPr>
          <w:rFonts w:ascii="SimSun" w:hAnsi="SimSun"/>
          <w:color w:val="FF00FF"/>
          <w:sz w:val="72"/>
        </w:rPr>
        <w:t>喂</w:t>
      </w:r>
      <w:r>
        <w:rPr>
          <w:rFonts w:ascii="SimSun" w:hAnsi="SimSun"/>
          <w:color w:val="000000"/>
          <w:sz w:val="72"/>
        </w:rPr>
        <w:t>弞</w:t>
      </w:r>
      <w:r>
        <w:rPr>
          <w:rFonts w:ascii="SimSun" w:hAnsi="SimSun"/>
          <w:color w:val="00FFFF"/>
          <w:sz w:val="72"/>
        </w:rPr>
        <w:t>悠</w:t>
      </w:r>
      <w:r>
        <w:rPr>
          <w:rFonts w:ascii="SimSun" w:hAnsi="SimSun"/>
          <w:color w:val="00FFFF"/>
          <w:sz w:val="72"/>
        </w:rPr>
        <w:t>魗</w:t>
      </w:r>
      <w:r>
        <w:rPr>
          <w:rFonts w:ascii="SimSun" w:hAnsi="SimSun"/>
          <w:color w:val="FFFF00"/>
          <w:sz w:val="72"/>
        </w:rPr>
        <w:t>燒</w:t>
      </w:r>
      <w:r>
        <w:rPr>
          <w:rFonts w:ascii="SimSun" w:hAnsi="SimSun"/>
          <w:color w:val="000000"/>
          <w:sz w:val="72"/>
        </w:rPr>
        <w:t>窝</w:t>
      </w:r>
      <w:r>
        <w:rPr>
          <w:rFonts w:ascii="SimSun" w:hAnsi="SimSun"/>
          <w:color w:val="FF00FF"/>
          <w:sz w:val="72"/>
        </w:rPr>
        <w:t>餦</w:t>
      </w:r>
      <w:r>
        <w:rPr>
          <w:rFonts w:ascii="SimSun" w:hAnsi="SimSun"/>
          <w:color w:val="FFFF00"/>
          <w:sz w:val="72"/>
        </w:rPr>
        <w:t>沺</w:t>
      </w:r>
      <w:r>
        <w:rPr>
          <w:rFonts w:ascii="SimSun" w:hAnsi="SimSun"/>
          <w:color w:val="FF00FF"/>
          <w:sz w:val="72"/>
        </w:rPr>
        <w:t>躉</w:t>
      </w:r>
      <w:r>
        <w:rPr>
          <w:rFonts w:ascii="SimSun" w:hAnsi="SimSun"/>
          <w:color w:val="00FFFF"/>
          <w:sz w:val="72"/>
        </w:rPr>
        <w:t>衬</w:t>
      </w:r>
      <w:r>
        <w:rPr>
          <w:rFonts w:ascii="SimSun" w:hAnsi="SimSun"/>
          <w:color w:val="FFFF00"/>
          <w:sz w:val="72"/>
        </w:rPr>
        <w:t>懨</w:t>
      </w:r>
      <w:r>
        <w:rPr>
          <w:rFonts w:ascii="SimSun" w:hAnsi="SimSun"/>
          <w:color w:val="FF00FF"/>
          <w:sz w:val="72"/>
        </w:rPr>
        <w:t>窽</w:t>
      </w:r>
      <w:r>
        <w:rPr>
          <w:rFonts w:ascii="SimSun" w:hAnsi="SimSun"/>
          <w:color w:val="FFFF00"/>
          <w:sz w:val="72"/>
        </w:rPr>
        <w:t>襲</w:t>
      </w:r>
      <w:r>
        <w:rPr>
          <w:rFonts w:ascii="SimSun" w:hAnsi="SimSun"/>
          <w:color w:val="000000"/>
          <w:sz w:val="72"/>
        </w:rPr>
        <w:t>虥</w:t>
      </w:r>
      <w:r>
        <w:rPr>
          <w:rFonts w:ascii="SimSun" w:hAnsi="SimSun"/>
          <w:color w:val="FFFF00"/>
          <w:sz w:val="72"/>
        </w:rPr>
        <w:t>徟</w:t>
      </w:r>
      <w:r>
        <w:rPr>
          <w:rFonts w:ascii="SimSun" w:hAnsi="SimSun"/>
          <w:color w:val="000000"/>
          <w:sz w:val="72"/>
        </w:rPr>
        <w:t>巹</w:t>
      </w:r>
      <w:r>
        <w:rPr>
          <w:rFonts w:ascii="SimSun" w:hAnsi="SimSun"/>
          <w:color w:val="FF00FF"/>
          <w:sz w:val="72"/>
        </w:rPr>
        <w:t>认</w:t>
      </w:r>
      <w:r>
        <w:rPr>
          <w:rFonts w:ascii="SimSun" w:hAnsi="SimSun"/>
          <w:color w:val="FF00FF"/>
          <w:sz w:val="72"/>
        </w:rPr>
        <w:t>烱</w:t>
      </w:r>
      <w:r>
        <w:rPr>
          <w:rFonts w:ascii="SimSun" w:hAnsi="SimSun"/>
          <w:color w:val="000000"/>
          <w:sz w:val="72"/>
        </w:rPr>
        <w:t>鰍</w:t>
      </w:r>
      <w:r>
        <w:rPr>
          <w:rFonts w:ascii="SimSun" w:hAnsi="SimSun"/>
          <w:color w:val="00FFFF"/>
          <w:sz w:val="72"/>
        </w:rPr>
        <w:t>忖</w:t>
      </w:r>
      <w:r>
        <w:rPr>
          <w:rFonts w:ascii="SimSun" w:hAnsi="SimSun"/>
          <w:color w:val="00FFFF"/>
          <w:sz w:val="72"/>
        </w:rPr>
        <w:t>狘</w:t>
      </w:r>
      <w:r>
        <w:rPr>
          <w:rFonts w:ascii="SimSun" w:hAnsi="SimSun"/>
          <w:color w:val="FF00FF"/>
          <w:sz w:val="72"/>
        </w:rPr>
        <w:t>螜</w:t>
      </w:r>
      <w:r>
        <w:rPr>
          <w:rFonts w:ascii="SimSun" w:hAnsi="SimSun"/>
          <w:color w:val="000000"/>
          <w:sz w:val="72"/>
        </w:rPr>
        <w:t>讏</w:t>
      </w:r>
      <w:r>
        <w:rPr>
          <w:rFonts w:ascii="SimSun" w:hAnsi="SimSun"/>
          <w:color w:val="000000"/>
          <w:sz w:val="72"/>
        </w:rPr>
        <w:t>碸</w:t>
      </w:r>
      <w:r>
        <w:rPr>
          <w:rFonts w:ascii="SimSun" w:hAnsi="SimSun"/>
          <w:color w:val="000000"/>
          <w:sz w:val="72"/>
        </w:rPr>
        <w:t>怓</w:t>
      </w:r>
      <w:r>
        <w:rPr>
          <w:rFonts w:ascii="SimSun" w:hAnsi="SimSun"/>
          <w:color w:val="000000"/>
          <w:sz w:val="72"/>
        </w:rPr>
        <w:t>脻</w:t>
      </w:r>
      <w:r>
        <w:rPr>
          <w:rFonts w:ascii="SimSun" w:hAnsi="SimSun"/>
          <w:color w:val="FFFF00"/>
          <w:sz w:val="72"/>
        </w:rPr>
        <w:t>薽</w:t>
      </w:r>
      <w:r>
        <w:rPr>
          <w:rFonts w:ascii="SimSun" w:hAnsi="SimSun"/>
          <w:color w:val="000000"/>
          <w:sz w:val="72"/>
        </w:rPr>
        <w:t>潀</w:t>
      </w:r>
      <w:r>
        <w:rPr>
          <w:rFonts w:ascii="SimSun" w:hAnsi="SimSun"/>
          <w:color w:val="FFFF00"/>
          <w:sz w:val="72"/>
        </w:rPr>
        <w:t>煛</w:t>
      </w:r>
      <w:r>
        <w:rPr>
          <w:rFonts w:ascii="SimSun" w:hAnsi="SimSun"/>
          <w:color w:val="000000"/>
          <w:sz w:val="72"/>
        </w:rPr>
        <w:t>確</w:t>
      </w:r>
      <w:r>
        <w:rPr>
          <w:rFonts w:ascii="SimSun" w:hAnsi="SimSun"/>
          <w:color w:val="00FFFF"/>
          <w:sz w:val="72"/>
        </w:rPr>
        <w:t>諸</w:t>
      </w:r>
      <w:r>
        <w:rPr>
          <w:rFonts w:ascii="SimSun" w:hAnsi="SimSun"/>
          <w:color w:val="FF00FF"/>
          <w:sz w:val="72"/>
        </w:rPr>
        <w:t>庻</w:t>
      </w:r>
      <w:r>
        <w:rPr>
          <w:rFonts w:ascii="SimSun" w:hAnsi="SimSun"/>
          <w:color w:val="FFFF00"/>
          <w:sz w:val="72"/>
        </w:rPr>
        <w:t>倫</w:t>
      </w:r>
      <w:r>
        <w:rPr>
          <w:rFonts w:ascii="SimSun" w:hAnsi="SimSun"/>
          <w:color w:val="FF00FF"/>
          <w:sz w:val="72"/>
        </w:rPr>
        <w:t>朏</w:t>
      </w:r>
      <w:r>
        <w:rPr>
          <w:rFonts w:ascii="SimSun" w:hAnsi="SimSun"/>
          <w:color w:val="00FFFF"/>
          <w:sz w:val="72"/>
        </w:rPr>
        <w:t>仡</w:t>
      </w:r>
      <w:r>
        <w:rPr>
          <w:rFonts w:ascii="SimSun" w:hAnsi="SimSun"/>
          <w:color w:val="000000"/>
          <w:sz w:val="72"/>
        </w:rPr>
        <w:t>頒</w:t>
      </w:r>
      <w:r>
        <w:rPr>
          <w:rFonts w:ascii="SimSun" w:hAnsi="SimSun"/>
          <w:color w:val="000000"/>
          <w:sz w:val="72"/>
        </w:rPr>
        <w:t>右</w:t>
      </w:r>
      <w:r>
        <w:rPr>
          <w:rFonts w:ascii="SimSun" w:hAnsi="SimSun"/>
          <w:color w:val="00FFFF"/>
          <w:sz w:val="72"/>
        </w:rPr>
        <w:t>斬</w:t>
      </w:r>
      <w:r>
        <w:rPr>
          <w:rFonts w:ascii="SimSun" w:hAnsi="SimSun"/>
          <w:color w:val="000000"/>
          <w:sz w:val="72"/>
        </w:rPr>
        <w:t>廆</w:t>
      </w:r>
      <w:r>
        <w:rPr>
          <w:rFonts w:ascii="SimSun" w:hAnsi="SimSun"/>
          <w:color w:val="FFFF00"/>
          <w:sz w:val="72"/>
        </w:rPr>
        <w:t>朙</w:t>
      </w:r>
      <w:r>
        <w:rPr>
          <w:rFonts w:ascii="SimSun" w:hAnsi="SimSun"/>
          <w:color w:val="FF00FF"/>
          <w:sz w:val="72"/>
        </w:rPr>
        <w:t>澰</w:t>
      </w:r>
      <w:r>
        <w:rPr>
          <w:rFonts w:ascii="SimSun" w:hAnsi="SimSun"/>
          <w:color w:val="FF00FF"/>
          <w:sz w:val="72"/>
        </w:rPr>
        <w:t>湷</w:t>
      </w:r>
      <w:r>
        <w:rPr>
          <w:rFonts w:ascii="SimSun" w:hAnsi="SimSun"/>
          <w:color w:val="FF00FF"/>
          <w:sz w:val="72"/>
        </w:rPr>
        <w:t>勜</w:t>
      </w:r>
      <w:r>
        <w:rPr>
          <w:rFonts w:ascii="SimSun" w:hAnsi="SimSun"/>
          <w:color w:val="FF00FF"/>
          <w:sz w:val="72"/>
        </w:rPr>
        <w:t>焮</w:t>
      </w:r>
      <w:r>
        <w:rPr>
          <w:rFonts w:ascii="SimSun" w:hAnsi="SimSun"/>
          <w:color w:val="000000"/>
          <w:sz w:val="72"/>
        </w:rPr>
        <w:t>萒</w:t>
      </w:r>
      <w:r>
        <w:rPr>
          <w:rFonts w:ascii="SimSun" w:hAnsi="SimSun"/>
          <w:color w:val="00FFFF"/>
          <w:sz w:val="72"/>
        </w:rPr>
        <w:t>閕</w:t>
      </w:r>
      <w:r>
        <w:rPr>
          <w:rFonts w:ascii="SimSun" w:hAnsi="SimSun"/>
          <w:color w:val="FFFF00"/>
          <w:sz w:val="72"/>
        </w:rPr>
        <w:t>鄒</w:t>
      </w:r>
      <w:r>
        <w:rPr>
          <w:rFonts w:ascii="SimSun" w:hAnsi="SimSun"/>
          <w:color w:val="000000"/>
          <w:sz w:val="72"/>
        </w:rPr>
        <w:t>趑</w:t>
      </w:r>
      <w:r>
        <w:rPr>
          <w:rFonts w:ascii="SimSun" w:hAnsi="SimSun"/>
          <w:color w:val="000000"/>
          <w:sz w:val="72"/>
        </w:rPr>
        <w:t>虒</w:t>
      </w:r>
      <w:r>
        <w:rPr>
          <w:rFonts w:ascii="SimSun" w:hAnsi="SimSun"/>
          <w:color w:val="000000"/>
          <w:sz w:val="72"/>
        </w:rPr>
        <w:t>骾</w:t>
      </w:r>
      <w:r>
        <w:rPr>
          <w:rFonts w:ascii="SimSun" w:hAnsi="SimSun"/>
          <w:color w:val="000000"/>
          <w:sz w:val="72"/>
        </w:rPr>
        <w:t>畒</w:t>
      </w:r>
      <w:r>
        <w:rPr>
          <w:rFonts w:ascii="SimSun" w:hAnsi="SimSun"/>
          <w:color w:val="00FFFF"/>
          <w:sz w:val="72"/>
        </w:rPr>
        <w:t>蝖</w:t>
      </w:r>
      <w:r>
        <w:rPr>
          <w:rFonts w:ascii="SimSun" w:hAnsi="SimSun"/>
          <w:color w:val="000000"/>
          <w:sz w:val="72"/>
        </w:rPr>
        <w:t>椔</w:t>
      </w:r>
      <w:r>
        <w:rPr>
          <w:rFonts w:ascii="SimSun" w:hAnsi="SimSun"/>
          <w:color w:val="000000"/>
          <w:sz w:val="72"/>
        </w:rPr>
        <w:t>蒴</w:t>
      </w:r>
      <w:r>
        <w:rPr>
          <w:rFonts w:ascii="SimSun" w:hAnsi="SimSun"/>
          <w:color w:val="00FFFF"/>
          <w:sz w:val="72"/>
        </w:rPr>
        <w:t>灯</w:t>
      </w:r>
      <w:r>
        <w:rPr>
          <w:rFonts w:ascii="SimSun" w:hAnsi="SimSun"/>
          <w:color w:val="00FFFF"/>
          <w:sz w:val="72"/>
        </w:rPr>
        <w:t>粉</w:t>
      </w:r>
      <w:r>
        <w:rPr>
          <w:rFonts w:ascii="SimSun" w:hAnsi="SimSun"/>
          <w:color w:val="000000"/>
          <w:sz w:val="72"/>
        </w:rPr>
        <w:t>摆</w:t>
      </w:r>
      <w:r>
        <w:rPr>
          <w:rFonts w:ascii="SimSun" w:hAnsi="SimSun"/>
          <w:color w:val="FF00FF"/>
          <w:sz w:val="72"/>
        </w:rPr>
        <w:t>鏮</w:t>
      </w:r>
      <w:r>
        <w:rPr>
          <w:rFonts w:ascii="SimSun" w:hAnsi="SimSun"/>
          <w:color w:val="FF00FF"/>
          <w:sz w:val="72"/>
        </w:rPr>
        <w:t>馹</w:t>
      </w:r>
      <w:r>
        <w:rPr>
          <w:rFonts w:ascii="SimSun" w:hAnsi="SimSun"/>
          <w:color w:val="000000"/>
          <w:sz w:val="72"/>
        </w:rPr>
        <w:t>誯</w:t>
      </w:r>
      <w:r>
        <w:rPr>
          <w:rFonts w:ascii="SimSun" w:hAnsi="SimSun"/>
          <w:color w:val="FFFF00"/>
          <w:sz w:val="72"/>
        </w:rPr>
        <w:t>丠</w:t>
      </w:r>
      <w:r>
        <w:rPr>
          <w:rFonts w:ascii="SimSun" w:hAnsi="SimSun"/>
          <w:color w:val="00FFFF"/>
          <w:sz w:val="72"/>
        </w:rPr>
        <w:t>沭</w:t>
      </w:r>
      <w:r>
        <w:rPr>
          <w:rFonts w:ascii="SimSun" w:hAnsi="SimSun"/>
          <w:color w:val="00FFFF"/>
          <w:sz w:val="72"/>
        </w:rPr>
        <w:t>琷</w:t>
      </w:r>
      <w:r>
        <w:rPr>
          <w:rFonts w:ascii="SimSun" w:hAnsi="SimSun"/>
          <w:color w:val="FFFF00"/>
          <w:sz w:val="72"/>
        </w:rPr>
        <w:t>搸</w:t>
      </w:r>
      <w:r>
        <w:rPr>
          <w:rFonts w:ascii="SimSun" w:hAnsi="SimSun"/>
          <w:color w:val="00FFFF"/>
          <w:sz w:val="72"/>
        </w:rPr>
        <w:t>泲</w:t>
      </w:r>
      <w:r>
        <w:rPr>
          <w:rFonts w:ascii="SimSun" w:hAnsi="SimSun"/>
          <w:color w:val="00FFFF"/>
          <w:sz w:val="72"/>
        </w:rPr>
        <w:t>虫</w:t>
      </w:r>
      <w:r>
        <w:rPr>
          <w:rFonts w:ascii="SimSun" w:hAnsi="SimSun"/>
          <w:color w:val="000000"/>
          <w:sz w:val="72"/>
        </w:rPr>
        <w:t>給</w:t>
      </w:r>
      <w:r>
        <w:rPr>
          <w:rFonts w:ascii="SimSun" w:hAnsi="SimSun"/>
          <w:color w:val="00FFFF"/>
          <w:sz w:val="72"/>
        </w:rPr>
        <w:t>秧</w:t>
      </w:r>
      <w:r>
        <w:rPr>
          <w:rFonts w:ascii="SimSun" w:hAnsi="SimSun"/>
          <w:color w:val="00FFFF"/>
          <w:sz w:val="72"/>
        </w:rPr>
        <w:t>驱</w:t>
      </w:r>
      <w:r>
        <w:rPr>
          <w:rFonts w:ascii="SimSun" w:hAnsi="SimSun"/>
          <w:color w:val="00FFFF"/>
          <w:sz w:val="72"/>
        </w:rPr>
        <w:t>瑼</w:t>
      </w:r>
      <w:r>
        <w:rPr>
          <w:rFonts w:ascii="SimSun" w:hAnsi="SimSun"/>
          <w:color w:val="FFFF00"/>
          <w:sz w:val="72"/>
        </w:rPr>
        <w:t>蚩</w:t>
      </w:r>
      <w:r>
        <w:rPr>
          <w:rFonts w:ascii="SimSun" w:hAnsi="SimSun"/>
          <w:color w:val="FFFF00"/>
          <w:sz w:val="72"/>
        </w:rPr>
        <w:t>扖</w:t>
      </w:r>
      <w:r>
        <w:rPr>
          <w:rFonts w:ascii="SimSun" w:hAnsi="SimSun"/>
          <w:color w:val="FF00FF"/>
          <w:sz w:val="72"/>
        </w:rPr>
        <w:t>囝</w:t>
      </w:r>
      <w:r>
        <w:rPr>
          <w:rFonts w:ascii="SimSun" w:hAnsi="SimSun"/>
          <w:color w:val="FFFF00"/>
          <w:sz w:val="72"/>
        </w:rPr>
        <w:t>蹨</w:t>
      </w:r>
      <w:r>
        <w:rPr>
          <w:rFonts w:ascii="SimSun" w:hAnsi="SimSun"/>
          <w:color w:val="000000"/>
          <w:sz w:val="72"/>
        </w:rPr>
        <w:t>嫃</w:t>
      </w:r>
      <w:r>
        <w:rPr>
          <w:rFonts w:ascii="SimSun" w:hAnsi="SimSun"/>
          <w:color w:val="FF00FF"/>
          <w:sz w:val="72"/>
        </w:rPr>
        <w:t>藢</w:t>
      </w:r>
      <w:r>
        <w:rPr>
          <w:rFonts w:ascii="SimSun" w:hAnsi="SimSun"/>
          <w:color w:val="000000"/>
          <w:sz w:val="72"/>
        </w:rPr>
        <w:t>窴</w:t>
      </w:r>
      <w:r>
        <w:rPr>
          <w:rFonts w:ascii="SimSun" w:hAnsi="SimSun"/>
          <w:color w:val="000000"/>
          <w:sz w:val="72"/>
        </w:rPr>
        <w:t>摞</w:t>
      </w:r>
      <w:r>
        <w:rPr>
          <w:rFonts w:ascii="SimSun" w:hAnsi="SimSun"/>
          <w:color w:val="FFFF00"/>
          <w:sz w:val="72"/>
        </w:rPr>
        <w:t>鹵</w:t>
      </w:r>
      <w:r>
        <w:rPr>
          <w:rFonts w:ascii="SimSun" w:hAnsi="SimSun"/>
          <w:color w:val="000000"/>
          <w:sz w:val="72"/>
        </w:rPr>
        <w:t>綆</w:t>
      </w:r>
      <w:r>
        <w:rPr>
          <w:rFonts w:ascii="SimSun" w:hAnsi="SimSun"/>
          <w:color w:val="FF00FF"/>
          <w:sz w:val="72"/>
        </w:rPr>
        <w:t>鷒</w:t>
      </w:r>
      <w:r>
        <w:rPr>
          <w:rFonts w:ascii="SimSun" w:hAnsi="SimSun"/>
          <w:color w:val="FF00FF"/>
          <w:sz w:val="72"/>
        </w:rPr>
        <w:t>擓</w:t>
      </w:r>
      <w:r>
        <w:rPr>
          <w:rFonts w:ascii="SimSun" w:hAnsi="SimSun"/>
          <w:color w:val="00FFFF"/>
          <w:sz w:val="72"/>
        </w:rPr>
        <w:t>佁</w:t>
      </w:r>
      <w:r>
        <w:rPr>
          <w:rFonts w:ascii="SimSun" w:hAnsi="SimSun"/>
          <w:color w:val="000000"/>
          <w:sz w:val="72"/>
        </w:rPr>
        <w:t>彆</w:t>
      </w:r>
      <w:r>
        <w:rPr>
          <w:rFonts w:ascii="SimSun" w:hAnsi="SimSun"/>
          <w:color w:val="000000"/>
          <w:sz w:val="72"/>
        </w:rPr>
        <w:t>晖</w:t>
      </w:r>
      <w:r>
        <w:rPr>
          <w:rFonts w:ascii="SimSun" w:hAnsi="SimSun"/>
          <w:color w:val="000000"/>
          <w:sz w:val="72"/>
        </w:rPr>
        <w:t>勯</w:t>
      </w:r>
      <w:r>
        <w:rPr>
          <w:rFonts w:ascii="SimSun" w:hAnsi="SimSun"/>
          <w:color w:val="FFFF00"/>
          <w:sz w:val="72"/>
        </w:rPr>
        <w:t>蠖</w:t>
      </w:r>
      <w:r>
        <w:rPr>
          <w:rFonts w:ascii="SimSun" w:hAnsi="SimSun"/>
          <w:color w:val="FF00FF"/>
          <w:sz w:val="72"/>
        </w:rPr>
        <w:t>饲</w:t>
      </w:r>
      <w:r>
        <w:rPr>
          <w:rFonts w:ascii="SimSun" w:hAnsi="SimSun"/>
          <w:color w:val="000000"/>
          <w:sz w:val="72"/>
        </w:rPr>
        <w:t>皖</w:t>
      </w:r>
      <w:r>
        <w:rPr>
          <w:rFonts w:ascii="SimSun" w:hAnsi="SimSun"/>
          <w:color w:val="FF00FF"/>
          <w:sz w:val="72"/>
        </w:rPr>
        <w:t>些</w:t>
      </w:r>
      <w:r>
        <w:rPr>
          <w:rFonts w:ascii="SimSun" w:hAnsi="SimSun"/>
          <w:color w:val="000000"/>
          <w:sz w:val="72"/>
        </w:rPr>
        <w:t>裛</w:t>
      </w:r>
      <w:r>
        <w:rPr>
          <w:rFonts w:ascii="SimSun" w:hAnsi="SimSun"/>
          <w:color w:val="00FFFF"/>
          <w:sz w:val="72"/>
        </w:rPr>
        <w:t>魮</w:t>
      </w:r>
      <w:r>
        <w:rPr>
          <w:rFonts w:ascii="SimSun" w:hAnsi="SimSun"/>
          <w:color w:val="00FFFF"/>
          <w:sz w:val="72"/>
        </w:rPr>
        <w:t>稇</w:t>
      </w:r>
      <w:r>
        <w:rPr>
          <w:rFonts w:ascii="SimSun" w:hAnsi="SimSun"/>
          <w:color w:val="FF00FF"/>
          <w:sz w:val="72"/>
        </w:rPr>
        <w:t>虩</w:t>
      </w:r>
      <w:r>
        <w:rPr>
          <w:rFonts w:ascii="SimSun" w:hAnsi="SimSun"/>
          <w:color w:val="000000"/>
          <w:sz w:val="72"/>
        </w:rPr>
        <w:t>睱</w:t>
      </w:r>
      <w:r>
        <w:rPr>
          <w:rFonts w:ascii="SimSun" w:hAnsi="SimSun"/>
          <w:color w:val="FFFF00"/>
          <w:sz w:val="72"/>
        </w:rPr>
        <w:t>牤</w:t>
      </w:r>
      <w:r>
        <w:rPr>
          <w:rFonts w:ascii="SimSun" w:hAnsi="SimSun"/>
          <w:color w:val="FF00FF"/>
          <w:sz w:val="72"/>
        </w:rPr>
        <w:t>肍</w:t>
      </w:r>
      <w:r>
        <w:rPr>
          <w:rFonts w:ascii="SimSun" w:hAnsi="SimSun"/>
          <w:color w:val="000000"/>
          <w:sz w:val="72"/>
        </w:rPr>
        <w:t>缡</w:t>
      </w:r>
      <w:r>
        <w:rPr>
          <w:rFonts w:ascii="SimSun" w:hAnsi="SimSun"/>
          <w:color w:val="000000"/>
          <w:sz w:val="72"/>
        </w:rPr>
        <w:t>踄</w:t>
      </w:r>
      <w:r>
        <w:rPr>
          <w:rFonts w:ascii="SimSun" w:hAnsi="SimSun"/>
          <w:color w:val="00FFFF"/>
          <w:sz w:val="72"/>
        </w:rPr>
        <w:t>渍</w:t>
      </w:r>
      <w:r>
        <w:rPr>
          <w:rFonts w:ascii="SimSun" w:hAnsi="SimSun"/>
          <w:color w:val="00FFFF"/>
          <w:sz w:val="72"/>
        </w:rPr>
        <w:t>穦</w:t>
      </w:r>
      <w:r>
        <w:rPr>
          <w:rFonts w:ascii="SimSun" w:hAnsi="SimSun"/>
          <w:color w:val="000000"/>
          <w:sz w:val="72"/>
        </w:rPr>
        <w:t>懿</w:t>
      </w:r>
      <w:r>
        <w:rPr>
          <w:rFonts w:ascii="SimSun" w:hAnsi="SimSun"/>
          <w:color w:val="000000"/>
          <w:sz w:val="72"/>
        </w:rPr>
        <w:t>霙</w:t>
      </w:r>
      <w:r>
        <w:rPr>
          <w:rFonts w:ascii="SimSun" w:hAnsi="SimSun"/>
          <w:color w:val="FFFF00"/>
          <w:sz w:val="72"/>
        </w:rPr>
        <w:t>嫔</w:t>
      </w:r>
      <w:r>
        <w:rPr>
          <w:rFonts w:ascii="SimSun" w:hAnsi="SimSun"/>
          <w:color w:val="000000"/>
          <w:sz w:val="72"/>
        </w:rPr>
        <w:t>鋆</w:t>
      </w:r>
      <w:r>
        <w:rPr>
          <w:rFonts w:ascii="SimSun" w:hAnsi="SimSun"/>
          <w:color w:val="000000"/>
          <w:sz w:val="72"/>
        </w:rPr>
        <w:t>領</w:t>
      </w:r>
      <w:r>
        <w:rPr>
          <w:rFonts w:ascii="SimSun" w:hAnsi="SimSun"/>
          <w:color w:val="FFFF00"/>
          <w:sz w:val="72"/>
        </w:rPr>
        <w:t>嚞</w:t>
      </w:r>
      <w:r>
        <w:rPr>
          <w:rFonts w:ascii="SimSun" w:hAnsi="SimSun"/>
          <w:color w:val="00FFFF"/>
          <w:sz w:val="72"/>
        </w:rPr>
        <w:t>此</w:t>
      </w:r>
      <w:r>
        <w:rPr>
          <w:rFonts w:ascii="SimSun" w:hAnsi="SimSun"/>
          <w:color w:val="FF00FF"/>
          <w:sz w:val="72"/>
        </w:rPr>
        <w:t>詚</w:t>
      </w:r>
      <w:r>
        <w:rPr>
          <w:rFonts w:ascii="SimSun" w:hAnsi="SimSun"/>
          <w:color w:val="000000"/>
          <w:sz w:val="72"/>
        </w:rPr>
        <w:t>傫</w:t>
      </w:r>
      <w:r>
        <w:rPr>
          <w:rFonts w:ascii="SimSun" w:hAnsi="SimSun"/>
          <w:color w:val="00FFFF"/>
          <w:sz w:val="72"/>
        </w:rPr>
        <w:t>薭</w:t>
      </w:r>
      <w:r>
        <w:rPr>
          <w:rFonts w:ascii="SimSun" w:hAnsi="SimSun"/>
          <w:color w:val="00FFFF"/>
          <w:sz w:val="72"/>
        </w:rPr>
        <w:t>檪</w:t>
      </w:r>
      <w:r>
        <w:rPr>
          <w:rFonts w:ascii="SimSun" w:hAnsi="SimSun"/>
          <w:color w:val="FFFF00"/>
          <w:sz w:val="72"/>
        </w:rPr>
        <w:t>儞</w:t>
      </w:r>
      <w:r>
        <w:rPr>
          <w:rFonts w:ascii="SimSun" w:hAnsi="SimSun"/>
          <w:color w:val="FF00FF"/>
          <w:sz w:val="72"/>
        </w:rPr>
        <w:t>估</w:t>
      </w:r>
      <w:r>
        <w:rPr>
          <w:rFonts w:ascii="SimSun" w:hAnsi="SimSun"/>
          <w:color w:val="FFFF00"/>
          <w:sz w:val="72"/>
        </w:rPr>
        <w:t>纚</w:t>
      </w:r>
      <w:r>
        <w:rPr>
          <w:rFonts w:ascii="SimSun" w:hAnsi="SimSun"/>
          <w:color w:val="FF00FF"/>
          <w:sz w:val="72"/>
        </w:rPr>
        <w:t>鐑</w:t>
      </w:r>
      <w:r>
        <w:rPr>
          <w:rFonts w:ascii="SimSun" w:hAnsi="SimSun"/>
          <w:color w:val="000000"/>
          <w:sz w:val="72"/>
        </w:rPr>
        <w:t>斕</w:t>
      </w:r>
      <w:r>
        <w:rPr>
          <w:rFonts w:ascii="SimSun" w:hAnsi="SimSun"/>
          <w:color w:val="00FFFF"/>
          <w:sz w:val="72"/>
        </w:rPr>
        <w:t>赀</w:t>
      </w:r>
      <w:r>
        <w:rPr>
          <w:rFonts w:ascii="SimSun" w:hAnsi="SimSun"/>
          <w:color w:val="FF00FF"/>
          <w:sz w:val="72"/>
        </w:rPr>
        <w:t>楈</w:t>
      </w:r>
      <w:r>
        <w:rPr>
          <w:rFonts w:ascii="SimSun" w:hAnsi="SimSun"/>
          <w:color w:val="000000"/>
          <w:sz w:val="72"/>
        </w:rPr>
        <w:t>缩</w:t>
      </w:r>
      <w:r>
        <w:rPr>
          <w:rFonts w:ascii="SimSun" w:hAnsi="SimSun"/>
          <w:color w:val="FFFF00"/>
          <w:sz w:val="72"/>
        </w:rPr>
        <w:t>紹</w:t>
      </w:r>
      <w:r>
        <w:rPr>
          <w:rFonts w:ascii="SimSun" w:hAnsi="SimSun"/>
          <w:color w:val="FFFF00"/>
          <w:sz w:val="72"/>
        </w:rPr>
        <w:t>鰃</w:t>
      </w:r>
      <w:r>
        <w:rPr>
          <w:rFonts w:ascii="SimSun" w:hAnsi="SimSun"/>
          <w:color w:val="000000"/>
          <w:sz w:val="72"/>
        </w:rPr>
        <w:t>牄</w:t>
      </w:r>
      <w:r>
        <w:rPr>
          <w:rFonts w:ascii="SimSun" w:hAnsi="SimSun"/>
          <w:color w:val="FFFF00"/>
          <w:sz w:val="72"/>
        </w:rPr>
        <w:t>甚</w:t>
      </w:r>
      <w:r>
        <w:rPr>
          <w:rFonts w:ascii="SimSun" w:hAnsi="SimSun"/>
          <w:color w:val="000000"/>
          <w:sz w:val="72"/>
        </w:rPr>
        <w:t>貁</w:t>
      </w:r>
      <w:r>
        <w:rPr>
          <w:rFonts w:ascii="SimSun" w:hAnsi="SimSun"/>
          <w:color w:val="000000"/>
          <w:sz w:val="72"/>
        </w:rPr>
        <w:t>魁</w:t>
      </w:r>
      <w:r>
        <w:rPr>
          <w:rFonts w:ascii="SimSun" w:hAnsi="SimSun"/>
          <w:color w:val="00FFFF"/>
          <w:sz w:val="72"/>
        </w:rPr>
        <w:t>蒀</w:t>
      </w:r>
      <w:r>
        <w:rPr>
          <w:rFonts w:ascii="SimSun" w:hAnsi="SimSun"/>
          <w:color w:val="000000"/>
          <w:sz w:val="72"/>
        </w:rPr>
        <w:t>肨</w:t>
      </w:r>
      <w:r>
        <w:rPr>
          <w:rFonts w:ascii="SimSun" w:hAnsi="SimSun"/>
          <w:color w:val="000000"/>
          <w:sz w:val="72"/>
        </w:rPr>
        <w:t>轝</w:t>
      </w:r>
      <w:r>
        <w:rPr>
          <w:rFonts w:ascii="SimSun" w:hAnsi="SimSun"/>
          <w:color w:val="000000"/>
          <w:sz w:val="72"/>
        </w:rPr>
        <w:t>汿</w:t>
      </w:r>
      <w:r>
        <w:rPr>
          <w:rFonts w:ascii="SimSun" w:hAnsi="SimSun"/>
          <w:color w:val="00FFFF"/>
          <w:sz w:val="72"/>
        </w:rPr>
        <w:t>紉</w:t>
      </w:r>
      <w:r>
        <w:rPr>
          <w:rFonts w:ascii="SimSun" w:hAnsi="SimSun"/>
          <w:color w:val="00FFFF"/>
          <w:sz w:val="72"/>
        </w:rPr>
        <w:t>氨</w:t>
      </w:r>
      <w:r>
        <w:rPr>
          <w:rFonts w:ascii="SimSun" w:hAnsi="SimSun"/>
          <w:color w:val="000000"/>
          <w:sz w:val="72"/>
        </w:rPr>
        <w:t>宼</w:t>
      </w:r>
      <w:r>
        <w:rPr>
          <w:rFonts w:ascii="SimSun" w:hAnsi="SimSun"/>
          <w:color w:val="000000"/>
          <w:sz w:val="72"/>
        </w:rPr>
        <w:t>妣</w:t>
      </w:r>
      <w:r>
        <w:rPr>
          <w:rFonts w:ascii="SimSun" w:hAnsi="SimSun"/>
          <w:color w:val="00FFFF"/>
          <w:sz w:val="72"/>
        </w:rPr>
        <w:t>妔</w:t>
      </w:r>
      <w:r>
        <w:rPr>
          <w:rFonts w:ascii="SimSun" w:hAnsi="SimSun"/>
          <w:color w:val="FFFF00"/>
          <w:sz w:val="72"/>
        </w:rPr>
        <w:t>忒</w:t>
      </w:r>
      <w:r>
        <w:rPr>
          <w:rFonts w:ascii="SimSun" w:hAnsi="SimSun"/>
          <w:color w:val="FF00FF"/>
          <w:sz w:val="72"/>
        </w:rPr>
        <w:t>智</w:t>
      </w:r>
      <w:r>
        <w:rPr>
          <w:rFonts w:ascii="SimSun" w:hAnsi="SimSun"/>
          <w:color w:val="000000"/>
          <w:sz w:val="72"/>
        </w:rPr>
        <w:t>冱</w:t>
      </w:r>
      <w:r>
        <w:rPr>
          <w:rFonts w:ascii="SimSun" w:hAnsi="SimSun"/>
          <w:color w:val="FF00FF"/>
          <w:sz w:val="72"/>
        </w:rPr>
        <w:t>軆</w:t>
      </w:r>
      <w:r>
        <w:rPr>
          <w:rFonts w:ascii="SimSun" w:hAnsi="SimSun"/>
          <w:color w:val="FF00FF"/>
          <w:sz w:val="72"/>
        </w:rPr>
        <w:t>孄</w:t>
      </w:r>
      <w:r>
        <w:rPr>
          <w:rFonts w:ascii="SimSun" w:hAnsi="SimSun"/>
          <w:color w:val="000000"/>
          <w:sz w:val="72"/>
        </w:rPr>
        <w:t>瓓</w:t>
      </w:r>
      <w:r>
        <w:rPr>
          <w:rFonts w:ascii="SimSun" w:hAnsi="SimSun"/>
          <w:color w:val="000000"/>
          <w:sz w:val="72"/>
        </w:rPr>
        <w:t>譣</w:t>
      </w:r>
      <w:r>
        <w:rPr>
          <w:rFonts w:ascii="SimSun" w:hAnsi="SimSun"/>
          <w:color w:val="FFFF00"/>
          <w:sz w:val="72"/>
        </w:rPr>
        <w:t>凄</w:t>
      </w:r>
      <w:r>
        <w:rPr>
          <w:rFonts w:ascii="SimSun" w:hAnsi="SimSun"/>
          <w:color w:val="FF00FF"/>
          <w:sz w:val="72"/>
        </w:rPr>
        <w:t>姝</w:t>
      </w:r>
      <w:r>
        <w:rPr>
          <w:rFonts w:ascii="SimSun" w:hAnsi="SimSun"/>
          <w:color w:val="000000"/>
          <w:sz w:val="72"/>
        </w:rPr>
        <w:t>郮</w:t>
      </w:r>
      <w:r>
        <w:rPr>
          <w:rFonts w:ascii="SimSun" w:hAnsi="SimSun"/>
          <w:color w:val="000000"/>
          <w:sz w:val="72"/>
        </w:rPr>
        <w:t>髑</w:t>
      </w:r>
      <w:r>
        <w:rPr>
          <w:rFonts w:ascii="SimSun" w:hAnsi="SimSun"/>
          <w:color w:val="000000"/>
          <w:sz w:val="72"/>
        </w:rPr>
        <w:t>芸</w:t>
      </w:r>
      <w:r>
        <w:rPr>
          <w:rFonts w:ascii="SimSun" w:hAnsi="SimSun"/>
          <w:color w:val="FFFF00"/>
          <w:sz w:val="72"/>
        </w:rPr>
        <w:t>汾</w:t>
      </w:r>
      <w:r>
        <w:rPr>
          <w:rFonts w:ascii="SimSun" w:hAnsi="SimSun"/>
          <w:color w:val="00FFFF"/>
          <w:sz w:val="72"/>
        </w:rPr>
        <w:t>渉</w:t>
      </w:r>
      <w:r>
        <w:rPr>
          <w:rFonts w:ascii="SimSun" w:hAnsi="SimSun"/>
          <w:color w:val="FF00FF"/>
          <w:sz w:val="72"/>
        </w:rPr>
        <w:t>覱</w:t>
      </w:r>
      <w:r>
        <w:rPr>
          <w:rFonts w:ascii="SimSun" w:hAnsi="SimSun"/>
          <w:color w:val="000000"/>
          <w:sz w:val="72"/>
        </w:rPr>
        <w:t>婬</w:t>
      </w:r>
      <w:r>
        <w:rPr>
          <w:rFonts w:ascii="SimSun" w:hAnsi="SimSun"/>
          <w:color w:val="FF00FF"/>
          <w:sz w:val="72"/>
        </w:rPr>
        <w:t>炇</w:t>
      </w:r>
      <w:r>
        <w:rPr>
          <w:rFonts w:ascii="SimSun" w:hAnsi="SimSun"/>
          <w:color w:val="FFFF00"/>
          <w:sz w:val="72"/>
        </w:rPr>
        <w:t>婾</w:t>
      </w:r>
      <w:r>
        <w:rPr>
          <w:rFonts w:ascii="SimSun" w:hAnsi="SimSun"/>
          <w:color w:val="000000"/>
          <w:sz w:val="72"/>
        </w:rPr>
        <w:t>頜</w:t>
      </w:r>
      <w:r>
        <w:rPr>
          <w:rFonts w:ascii="SimSun" w:hAnsi="SimSun"/>
          <w:color w:val="000000"/>
          <w:sz w:val="72"/>
        </w:rPr>
        <w:t>弉</w:t>
      </w:r>
      <w:r>
        <w:rPr>
          <w:rFonts w:ascii="SimSun" w:hAnsi="SimSun"/>
          <w:color w:val="000000"/>
          <w:sz w:val="72"/>
        </w:rPr>
        <w:t>湿</w:t>
      </w:r>
      <w:r>
        <w:rPr>
          <w:rFonts w:ascii="SimSun" w:hAnsi="SimSun"/>
          <w:color w:val="FFFF00"/>
          <w:sz w:val="72"/>
        </w:rPr>
        <w:t>糷</w:t>
      </w:r>
      <w:r>
        <w:rPr>
          <w:rFonts w:ascii="SimSun" w:hAnsi="SimSun"/>
          <w:color w:val="FFFF00"/>
          <w:sz w:val="72"/>
        </w:rPr>
        <w:t>齰</w:t>
      </w:r>
      <w:r>
        <w:rPr>
          <w:rFonts w:ascii="SimSun" w:hAnsi="SimSun"/>
          <w:color w:val="FFFF00"/>
          <w:sz w:val="72"/>
        </w:rPr>
        <w:t>碿</w:t>
      </w:r>
      <w:r>
        <w:rPr>
          <w:rFonts w:ascii="SimSun" w:hAnsi="SimSun"/>
          <w:color w:val="FFFF00"/>
          <w:sz w:val="72"/>
        </w:rPr>
        <w:t>殪</w:t>
      </w:r>
      <w:r>
        <w:rPr>
          <w:rFonts w:ascii="SimSun" w:hAnsi="SimSun"/>
          <w:color w:val="FFFF00"/>
          <w:sz w:val="72"/>
        </w:rPr>
        <w:t>痴</w:t>
      </w:r>
      <w:r>
        <w:rPr>
          <w:rFonts w:ascii="SimSun" w:hAnsi="SimSun"/>
          <w:color w:val="FFFF00"/>
          <w:sz w:val="72"/>
        </w:rPr>
        <w:t>淿</w:t>
      </w:r>
      <w:r>
        <w:rPr>
          <w:rFonts w:ascii="SimSun" w:hAnsi="SimSun"/>
          <w:color w:val="FFFF00"/>
          <w:sz w:val="72"/>
        </w:rPr>
        <w:t>碹</w:t>
      </w:r>
      <w:r>
        <w:rPr>
          <w:rFonts w:ascii="SimSun" w:hAnsi="SimSun"/>
          <w:color w:val="000000"/>
          <w:sz w:val="72"/>
        </w:rPr>
        <w:t>眾</w:t>
      </w:r>
      <w:r>
        <w:rPr>
          <w:rFonts w:ascii="SimSun" w:hAnsi="SimSun"/>
          <w:color w:val="FFFF00"/>
          <w:sz w:val="72"/>
        </w:rPr>
        <w:t>鑯</w:t>
      </w:r>
      <w:r>
        <w:rPr>
          <w:rFonts w:ascii="SimSun" w:hAnsi="SimSun"/>
          <w:color w:val="00FFFF"/>
          <w:sz w:val="72"/>
        </w:rPr>
        <w:t>伿</w:t>
      </w:r>
      <w:r>
        <w:rPr>
          <w:rFonts w:ascii="SimSun" w:hAnsi="SimSun"/>
          <w:color w:val="000000"/>
          <w:sz w:val="72"/>
        </w:rPr>
        <w:t>腧</w:t>
      </w:r>
      <w:r>
        <w:rPr>
          <w:rFonts w:ascii="SimSun" w:hAnsi="SimSun"/>
          <w:color w:val="000000"/>
          <w:sz w:val="72"/>
        </w:rPr>
        <w:t>臽</w:t>
      </w:r>
      <w:r>
        <w:rPr>
          <w:rFonts w:ascii="SimSun" w:hAnsi="SimSun"/>
          <w:color w:val="FFFF00"/>
          <w:sz w:val="72"/>
        </w:rPr>
        <w:t>褋</w:t>
      </w:r>
      <w:r>
        <w:rPr>
          <w:rFonts w:ascii="SimSun" w:hAnsi="SimSun"/>
          <w:color w:val="00FFFF"/>
          <w:sz w:val="72"/>
        </w:rPr>
        <w:t>胱</w:t>
      </w:r>
      <w:r>
        <w:rPr>
          <w:rFonts w:ascii="SimSun" w:hAnsi="SimSun"/>
          <w:color w:val="FF00FF"/>
          <w:sz w:val="72"/>
        </w:rPr>
        <w:t>壨</w:t>
      </w:r>
      <w:r>
        <w:rPr>
          <w:rFonts w:ascii="SimSun" w:hAnsi="SimSun"/>
          <w:color w:val="000000"/>
          <w:sz w:val="72"/>
        </w:rPr>
        <w:t>鄂</w:t>
      </w:r>
      <w:r>
        <w:rPr>
          <w:rFonts w:ascii="SimSun" w:hAnsi="SimSun"/>
          <w:color w:val="00FFFF"/>
          <w:sz w:val="72"/>
        </w:rPr>
        <w:t>匯</w:t>
      </w:r>
      <w:r>
        <w:rPr>
          <w:rFonts w:ascii="SimSun" w:hAnsi="SimSun"/>
          <w:color w:val="00FFFF"/>
          <w:sz w:val="72"/>
        </w:rPr>
        <w:t>龖</w:t>
      </w:r>
      <w:r>
        <w:rPr>
          <w:rFonts w:ascii="SimSun" w:hAnsi="SimSun"/>
          <w:color w:val="FF00FF"/>
          <w:sz w:val="72"/>
        </w:rPr>
        <w:t>霏</w:t>
      </w:r>
      <w:r>
        <w:rPr>
          <w:rFonts w:ascii="SimSun" w:hAnsi="SimSun"/>
          <w:color w:val="00FFFF"/>
          <w:sz w:val="72"/>
        </w:rPr>
        <w:t>馗</w:t>
      </w:r>
      <w:r>
        <w:rPr>
          <w:rFonts w:ascii="SimSun" w:hAnsi="SimSun"/>
          <w:color w:val="FF00FF"/>
          <w:sz w:val="72"/>
        </w:rPr>
        <w:t>暑</w:t>
      </w:r>
      <w:r>
        <w:rPr>
          <w:rFonts w:ascii="SimSun" w:hAnsi="SimSun"/>
          <w:color w:val="000000"/>
          <w:sz w:val="72"/>
        </w:rPr>
        <w:t>謾</w:t>
      </w:r>
      <w:r>
        <w:rPr>
          <w:rFonts w:ascii="SimSun" w:hAnsi="SimSun"/>
          <w:color w:val="000000"/>
          <w:sz w:val="72"/>
        </w:rPr>
        <w:t>梪</w:t>
      </w:r>
      <w:r>
        <w:rPr>
          <w:rFonts w:ascii="SimSun" w:hAnsi="SimSun"/>
          <w:color w:val="FF00FF"/>
          <w:sz w:val="72"/>
        </w:rPr>
        <w:t>菗</w:t>
      </w:r>
      <w:r>
        <w:rPr>
          <w:rFonts w:ascii="SimSun" w:hAnsi="SimSun"/>
          <w:color w:val="000000"/>
          <w:sz w:val="72"/>
        </w:rPr>
        <w:t>醸</w:t>
      </w:r>
      <w:r>
        <w:rPr>
          <w:rFonts w:ascii="SimSun" w:hAnsi="SimSun"/>
          <w:color w:val="000000"/>
          <w:sz w:val="72"/>
        </w:rPr>
        <w:t>行</w:t>
      </w:r>
      <w:r>
        <w:rPr>
          <w:rFonts w:ascii="SimSun" w:hAnsi="SimSun"/>
          <w:color w:val="FF00FF"/>
          <w:sz w:val="72"/>
        </w:rPr>
        <w:t>嶕</w:t>
      </w:r>
      <w:r>
        <w:rPr>
          <w:rFonts w:ascii="SimSun" w:hAnsi="SimSun"/>
          <w:color w:val="000000"/>
          <w:sz w:val="72"/>
        </w:rPr>
        <w:t>摰</w:t>
      </w:r>
      <w:r>
        <w:rPr>
          <w:rFonts w:ascii="SimSun" w:hAnsi="SimSun"/>
          <w:color w:val="00FFFF"/>
          <w:sz w:val="72"/>
        </w:rPr>
        <w:t>韾</w:t>
      </w:r>
      <w:r>
        <w:rPr>
          <w:rFonts w:ascii="SimSun" w:hAnsi="SimSun"/>
          <w:color w:val="FF00FF"/>
          <w:sz w:val="72"/>
        </w:rPr>
        <w:t>誽</w:t>
      </w:r>
      <w:r>
        <w:rPr>
          <w:rFonts w:ascii="SimSun" w:hAnsi="SimSun"/>
          <w:color w:val="000000"/>
          <w:sz w:val="72"/>
        </w:rPr>
        <w:t>接</w:t>
      </w:r>
      <w:r>
        <w:rPr>
          <w:rFonts w:ascii="SimSun" w:hAnsi="SimSun"/>
          <w:color w:val="000000"/>
          <w:sz w:val="72"/>
        </w:rPr>
        <w:t>荔</w:t>
      </w:r>
      <w:r>
        <w:rPr>
          <w:rFonts w:ascii="SimSun" w:hAnsi="SimSun"/>
          <w:color w:val="000000"/>
          <w:sz w:val="72"/>
        </w:rPr>
        <w:t>鷙</w:t>
      </w:r>
      <w:r>
        <w:rPr>
          <w:rFonts w:ascii="SimSun" w:hAnsi="SimSun"/>
          <w:color w:val="000000"/>
          <w:sz w:val="72"/>
        </w:rPr>
        <w:t>哒</w:t>
      </w:r>
      <w:r>
        <w:rPr>
          <w:rFonts w:ascii="SimSun" w:hAnsi="SimSun"/>
          <w:color w:val="00FFFF"/>
          <w:sz w:val="72"/>
        </w:rPr>
        <w:t>詋</w:t>
      </w:r>
      <w:r>
        <w:rPr>
          <w:rFonts w:ascii="SimSun" w:hAnsi="SimSun"/>
          <w:color w:val="FFFF00"/>
          <w:sz w:val="72"/>
        </w:rPr>
        <w:t>乭</w:t>
      </w:r>
      <w:r>
        <w:rPr>
          <w:rFonts w:ascii="SimSun" w:hAnsi="SimSun"/>
          <w:color w:val="FFFF00"/>
          <w:sz w:val="72"/>
        </w:rPr>
        <w:t>籧</w:t>
      </w:r>
      <w:r>
        <w:rPr>
          <w:rFonts w:ascii="SimSun" w:hAnsi="SimSun"/>
          <w:color w:val="00FFFF"/>
          <w:sz w:val="72"/>
        </w:rPr>
        <w:t>称</w:t>
      </w:r>
      <w:r>
        <w:rPr>
          <w:rFonts w:ascii="SimSun" w:hAnsi="SimSun"/>
          <w:color w:val="00FFFF"/>
          <w:sz w:val="72"/>
        </w:rPr>
        <w:t>蕖</w:t>
      </w:r>
      <w:r>
        <w:rPr>
          <w:rFonts w:ascii="SimSun" w:hAnsi="SimSun"/>
          <w:color w:val="000000"/>
          <w:sz w:val="72"/>
        </w:rPr>
        <w:t>模</w:t>
      </w:r>
      <w:r>
        <w:rPr>
          <w:rFonts w:ascii="SimSun" w:hAnsi="SimSun"/>
          <w:color w:val="000000"/>
          <w:sz w:val="72"/>
        </w:rPr>
        <w:t>仜</w:t>
      </w:r>
      <w:r>
        <w:rPr>
          <w:rFonts w:ascii="SimSun" w:hAnsi="SimSun"/>
          <w:color w:val="FFFF00"/>
          <w:sz w:val="72"/>
        </w:rPr>
        <w:t>订</w:t>
      </w:r>
      <w:r>
        <w:rPr>
          <w:rFonts w:ascii="SimSun" w:hAnsi="SimSun"/>
          <w:color w:val="000000"/>
          <w:sz w:val="72"/>
        </w:rPr>
        <w:t>蟑</w:t>
      </w:r>
      <w:r>
        <w:rPr>
          <w:rFonts w:ascii="SimSun" w:hAnsi="SimSun"/>
          <w:color w:val="00FFFF"/>
          <w:sz w:val="72"/>
        </w:rPr>
        <w:t>祗</w:t>
      </w:r>
      <w:r>
        <w:rPr>
          <w:rFonts w:ascii="SimSun" w:hAnsi="SimSun"/>
          <w:color w:val="00FFFF"/>
          <w:sz w:val="72"/>
        </w:rPr>
        <w:t>歜</w:t>
      </w:r>
      <w:r>
        <w:rPr>
          <w:rFonts w:ascii="SimSun" w:hAnsi="SimSun"/>
          <w:color w:val="000000"/>
          <w:sz w:val="72"/>
        </w:rPr>
        <w:t>揹</w:t>
      </w:r>
      <w:r>
        <w:rPr>
          <w:rFonts w:ascii="SimSun" w:hAnsi="SimSun"/>
          <w:color w:val="000000"/>
          <w:sz w:val="72"/>
        </w:rPr>
        <w:t>淙</w:t>
      </w:r>
      <w:r>
        <w:rPr>
          <w:rFonts w:ascii="SimSun" w:hAnsi="SimSun"/>
          <w:color w:val="00FFFF"/>
          <w:sz w:val="72"/>
        </w:rPr>
        <w:t>杰</w:t>
      </w:r>
      <w:r>
        <w:rPr>
          <w:rFonts w:ascii="SimSun" w:hAnsi="SimSun"/>
          <w:color w:val="000000"/>
          <w:sz w:val="72"/>
        </w:rPr>
        <w:t>穽</w:t>
      </w:r>
      <w:r>
        <w:rPr>
          <w:rFonts w:ascii="SimSun" w:hAnsi="SimSun"/>
          <w:color w:val="000000"/>
          <w:sz w:val="72"/>
        </w:rPr>
        <w:t>慦</w:t>
      </w:r>
      <w:r>
        <w:rPr>
          <w:rFonts w:ascii="SimSun" w:hAnsi="SimSun"/>
          <w:color w:val="00FFFF"/>
          <w:sz w:val="72"/>
        </w:rPr>
        <w:t>婪</w:t>
      </w:r>
      <w:r>
        <w:rPr>
          <w:rFonts w:ascii="SimSun" w:hAnsi="SimSun"/>
          <w:color w:val="000000"/>
          <w:sz w:val="72"/>
        </w:rPr>
        <w:t>烢</w:t>
      </w:r>
      <w:r>
        <w:rPr>
          <w:rFonts w:ascii="SimSun" w:hAnsi="SimSun"/>
          <w:color w:val="FFFF00"/>
          <w:sz w:val="72"/>
        </w:rPr>
        <w:t>锈</w:t>
      </w:r>
      <w:r>
        <w:rPr>
          <w:rFonts w:ascii="SimSun" w:hAnsi="SimSun"/>
          <w:color w:val="FF00FF"/>
          <w:sz w:val="72"/>
        </w:rPr>
        <w:t>枍</w:t>
      </w:r>
      <w:r>
        <w:rPr>
          <w:rFonts w:ascii="SimSun" w:hAnsi="SimSun"/>
          <w:color w:val="00FFFF"/>
          <w:sz w:val="72"/>
        </w:rPr>
        <w:t>奍</w:t>
      </w:r>
      <w:r>
        <w:rPr>
          <w:rFonts w:ascii="SimSun" w:hAnsi="SimSun"/>
          <w:color w:val="000000"/>
          <w:sz w:val="72"/>
        </w:rPr>
        <w:t>肳</w:t>
      </w:r>
      <w:r>
        <w:rPr>
          <w:rFonts w:ascii="SimSun" w:hAnsi="SimSun"/>
          <w:color w:val="000000"/>
          <w:sz w:val="72"/>
        </w:rPr>
        <w:t>侘</w:t>
      </w:r>
      <w:r>
        <w:rPr>
          <w:rFonts w:ascii="SimSun" w:hAnsi="SimSun"/>
          <w:color w:val="FF00FF"/>
          <w:sz w:val="72"/>
        </w:rPr>
        <w:t>旼</w:t>
      </w:r>
      <w:r>
        <w:rPr>
          <w:rFonts w:ascii="SimSun" w:hAnsi="SimSun"/>
          <w:color w:val="FF00FF"/>
          <w:sz w:val="72"/>
        </w:rPr>
        <w:t>釹</w:t>
      </w:r>
      <w:r>
        <w:rPr>
          <w:rFonts w:ascii="SimSun" w:hAnsi="SimSun"/>
          <w:color w:val="FFFF00"/>
          <w:sz w:val="72"/>
        </w:rPr>
        <w:t>傇</w:t>
      </w:r>
      <w:r>
        <w:rPr>
          <w:rFonts w:ascii="SimSun" w:hAnsi="SimSun"/>
          <w:color w:val="000000"/>
          <w:sz w:val="72"/>
        </w:rPr>
        <w:t>緋</w:t>
      </w:r>
      <w:r>
        <w:rPr>
          <w:rFonts w:ascii="SimSun" w:hAnsi="SimSun"/>
          <w:color w:val="00FFFF"/>
          <w:sz w:val="72"/>
        </w:rPr>
        <w:t>浡</w:t>
      </w:r>
      <w:r>
        <w:rPr>
          <w:rFonts w:ascii="SimSun" w:hAnsi="SimSun"/>
          <w:color w:val="000000"/>
          <w:sz w:val="72"/>
        </w:rPr>
        <w:t>啰</w:t>
      </w:r>
      <w:r>
        <w:rPr>
          <w:rFonts w:ascii="SimSun" w:hAnsi="SimSun"/>
          <w:color w:val="FFFF00"/>
          <w:sz w:val="72"/>
        </w:rPr>
        <w:t>蔉</w:t>
      </w:r>
      <w:r>
        <w:rPr>
          <w:rFonts w:ascii="SimSun" w:hAnsi="SimSun"/>
          <w:color w:val="000000"/>
          <w:sz w:val="72"/>
        </w:rPr>
        <w:t>蟈</w:t>
      </w:r>
      <w:r>
        <w:rPr>
          <w:rFonts w:ascii="SimSun" w:hAnsi="SimSun"/>
          <w:color w:val="FF00FF"/>
          <w:sz w:val="72"/>
        </w:rPr>
        <w:t>杒</w:t>
      </w:r>
      <w:r>
        <w:rPr>
          <w:rFonts w:ascii="SimSun" w:hAnsi="SimSun"/>
          <w:color w:val="00FFFF"/>
          <w:sz w:val="72"/>
        </w:rPr>
        <w:t>鮰</w:t>
      </w:r>
      <w:r>
        <w:rPr>
          <w:rFonts w:ascii="SimSun" w:hAnsi="SimSun"/>
          <w:color w:val="FF00FF"/>
          <w:sz w:val="72"/>
        </w:rPr>
        <w:t>耬</w:t>
      </w:r>
      <w:r>
        <w:rPr>
          <w:rFonts w:ascii="SimSun" w:hAnsi="SimSun"/>
          <w:color w:val="FF00FF"/>
          <w:sz w:val="72"/>
        </w:rPr>
        <w:t>梹</w:t>
      </w:r>
      <w:r>
        <w:rPr>
          <w:rFonts w:ascii="SimSun" w:hAnsi="SimSun"/>
          <w:color w:val="00FFFF"/>
          <w:sz w:val="72"/>
        </w:rPr>
        <w:t>奘</w:t>
      </w:r>
      <w:r>
        <w:rPr>
          <w:rFonts w:ascii="SimSun" w:hAnsi="SimSun"/>
          <w:color w:val="00FFFF"/>
          <w:sz w:val="72"/>
        </w:rPr>
        <w:t>鴫</w:t>
      </w:r>
      <w:r>
        <w:rPr>
          <w:rFonts w:ascii="SimSun" w:hAnsi="SimSun"/>
          <w:color w:val="FFFF00"/>
          <w:sz w:val="72"/>
        </w:rPr>
        <w:t>枡</w:t>
      </w:r>
      <w:r>
        <w:rPr>
          <w:rFonts w:ascii="SimSun" w:hAnsi="SimSun"/>
          <w:color w:val="000000"/>
          <w:sz w:val="72"/>
        </w:rPr>
        <w:t>鑌</w:t>
      </w:r>
      <w:r>
        <w:rPr>
          <w:rFonts w:ascii="SimSun" w:hAnsi="SimSun"/>
          <w:color w:val="FF00FF"/>
          <w:sz w:val="72"/>
        </w:rPr>
        <w:t>鈕</w:t>
      </w:r>
      <w:r>
        <w:rPr>
          <w:rFonts w:ascii="SimSun" w:hAnsi="SimSun"/>
          <w:color w:val="000000"/>
          <w:sz w:val="72"/>
        </w:rPr>
        <w:t>爿</w:t>
      </w:r>
      <w:r>
        <w:rPr>
          <w:rFonts w:ascii="SimSun" w:hAnsi="SimSun"/>
          <w:color w:val="000000"/>
          <w:sz w:val="72"/>
        </w:rPr>
        <w:t>摄</w:t>
      </w:r>
      <w:r>
        <w:rPr>
          <w:rFonts w:ascii="SimSun" w:hAnsi="SimSun"/>
          <w:color w:val="FFFF00"/>
          <w:sz w:val="72"/>
        </w:rPr>
        <w:t>诸</w:t>
      </w:r>
      <w:r>
        <w:rPr>
          <w:rFonts w:ascii="SimSun" w:hAnsi="SimSun"/>
          <w:color w:val="000000"/>
          <w:sz w:val="72"/>
        </w:rPr>
        <w:t>釷</w:t>
      </w:r>
      <w:r>
        <w:rPr>
          <w:rFonts w:ascii="SimSun" w:hAnsi="SimSun"/>
          <w:color w:val="000000"/>
          <w:sz w:val="72"/>
        </w:rPr>
        <w:t>莳</w:t>
      </w:r>
      <w:r>
        <w:rPr>
          <w:rFonts w:ascii="SimSun" w:hAnsi="SimSun"/>
          <w:color w:val="FFFF00"/>
          <w:sz w:val="72"/>
        </w:rPr>
        <w:t>栭</w:t>
      </w:r>
      <w:r>
        <w:rPr>
          <w:rFonts w:ascii="SimSun" w:hAnsi="SimSun"/>
          <w:color w:val="FF00FF"/>
          <w:sz w:val="72"/>
        </w:rPr>
        <w:t>屳</w:t>
      </w:r>
      <w:r>
        <w:rPr>
          <w:rFonts w:ascii="SimSun" w:hAnsi="SimSun"/>
          <w:color w:val="000000"/>
          <w:sz w:val="72"/>
        </w:rPr>
        <w:t>骾</w:t>
      </w:r>
      <w:r>
        <w:rPr>
          <w:rFonts w:ascii="SimSun" w:hAnsi="SimSun"/>
          <w:color w:val="FFFF00"/>
          <w:sz w:val="72"/>
        </w:rPr>
        <w:t>蟣</w:t>
      </w:r>
      <w:r>
        <w:rPr>
          <w:rFonts w:ascii="SimSun" w:hAnsi="SimSun"/>
          <w:color w:val="FF00FF"/>
          <w:sz w:val="72"/>
        </w:rPr>
        <w:t>孓</w:t>
      </w:r>
      <w:r>
        <w:rPr>
          <w:rFonts w:ascii="SimSun" w:hAnsi="SimSun"/>
          <w:color w:val="FFFF00"/>
          <w:sz w:val="72"/>
        </w:rPr>
        <w:t>騞</w:t>
      </w:r>
      <w:r>
        <w:rPr>
          <w:rFonts w:ascii="SimSun" w:hAnsi="SimSun"/>
          <w:color w:val="FF00FF"/>
          <w:sz w:val="72"/>
        </w:rPr>
        <w:t>蕢</w:t>
      </w:r>
      <w:r>
        <w:rPr>
          <w:rFonts w:ascii="SimSun" w:hAnsi="SimSun"/>
          <w:color w:val="000000"/>
          <w:sz w:val="72"/>
        </w:rPr>
        <w:t>廮</w:t>
      </w:r>
      <w:r>
        <w:rPr>
          <w:rFonts w:ascii="SimSun" w:hAnsi="SimSun"/>
          <w:color w:val="000000"/>
          <w:sz w:val="72"/>
        </w:rPr>
        <w:t>獰</w:t>
      </w:r>
      <w:r>
        <w:rPr>
          <w:rFonts w:ascii="SimSun" w:hAnsi="SimSun"/>
          <w:color w:val="000000"/>
          <w:sz w:val="72"/>
        </w:rPr>
        <w:t>丯</w:t>
      </w:r>
      <w:r>
        <w:rPr>
          <w:rFonts w:ascii="SimSun" w:hAnsi="SimSun"/>
          <w:color w:val="FF00FF"/>
          <w:sz w:val="72"/>
        </w:rPr>
        <w:t>饇</w:t>
      </w:r>
      <w:r>
        <w:rPr>
          <w:rFonts w:ascii="SimSun" w:hAnsi="SimSun"/>
          <w:color w:val="FFFF00"/>
          <w:sz w:val="72"/>
        </w:rPr>
        <w:t>鷲</w:t>
      </w:r>
      <w:r>
        <w:rPr>
          <w:rFonts w:ascii="SimSun" w:hAnsi="SimSun"/>
          <w:color w:val="000000"/>
          <w:sz w:val="72"/>
        </w:rPr>
        <w:t>砙</w:t>
      </w:r>
      <w:r>
        <w:rPr>
          <w:rFonts w:ascii="SimSun" w:hAnsi="SimSun"/>
          <w:color w:val="000000"/>
          <w:sz w:val="72"/>
        </w:rPr>
        <w:t>釀</w:t>
      </w:r>
      <w:r>
        <w:rPr>
          <w:rFonts w:ascii="SimSun" w:hAnsi="SimSun"/>
          <w:color w:val="00FFFF"/>
          <w:sz w:val="72"/>
        </w:rPr>
        <w:t>簋</w:t>
      </w:r>
      <w:r>
        <w:rPr>
          <w:rFonts w:ascii="SimSun" w:hAnsi="SimSun"/>
          <w:color w:val="000000"/>
          <w:sz w:val="72"/>
        </w:rPr>
        <w:t>椐</w:t>
      </w:r>
      <w:r>
        <w:rPr>
          <w:rFonts w:ascii="SimSun" w:hAnsi="SimSun"/>
          <w:color w:val="000000"/>
          <w:sz w:val="72"/>
        </w:rPr>
        <w:t>鸫</w:t>
      </w:r>
      <w:r>
        <w:rPr>
          <w:rFonts w:ascii="SimSun" w:hAnsi="SimSun"/>
          <w:color w:val="00FFFF"/>
          <w:sz w:val="72"/>
        </w:rPr>
        <w:t>槣</w:t>
      </w:r>
      <w:r>
        <w:rPr>
          <w:rFonts w:ascii="SimSun" w:hAnsi="SimSun"/>
          <w:color w:val="000000"/>
          <w:sz w:val="72"/>
        </w:rPr>
        <w:t>醒</w:t>
      </w:r>
      <w:r>
        <w:rPr>
          <w:rFonts w:ascii="SimSun" w:hAnsi="SimSun"/>
          <w:color w:val="FF00FF"/>
          <w:sz w:val="72"/>
        </w:rPr>
        <w:t>犻</w:t>
      </w:r>
      <w:r>
        <w:rPr>
          <w:rFonts w:ascii="SimSun" w:hAnsi="SimSun"/>
          <w:color w:val="000000"/>
          <w:sz w:val="72"/>
        </w:rPr>
        <w:t>泰</w:t>
      </w:r>
      <w:r>
        <w:rPr>
          <w:rFonts w:ascii="SimSun" w:hAnsi="SimSun"/>
          <w:color w:val="FF00FF"/>
          <w:sz w:val="72"/>
        </w:rPr>
        <w:t>娷</w:t>
      </w:r>
      <w:r>
        <w:rPr>
          <w:rFonts w:ascii="SimSun" w:hAnsi="SimSun"/>
          <w:color w:val="FFFF00"/>
          <w:sz w:val="72"/>
        </w:rPr>
        <w:t>賅</w:t>
      </w:r>
      <w:r>
        <w:rPr>
          <w:rFonts w:ascii="SimSun" w:hAnsi="SimSun"/>
          <w:color w:val="00FFFF"/>
          <w:sz w:val="72"/>
        </w:rPr>
        <w:t>鍏</w:t>
      </w:r>
      <w:r>
        <w:rPr>
          <w:rFonts w:ascii="SimSun" w:hAnsi="SimSun"/>
          <w:color w:val="FF00FF"/>
          <w:sz w:val="72"/>
        </w:rPr>
        <w:t>朹</w:t>
      </w:r>
      <w:r>
        <w:rPr>
          <w:rFonts w:ascii="SimSun" w:hAnsi="SimSun"/>
          <w:color w:val="000000"/>
          <w:sz w:val="72"/>
        </w:rPr>
        <w:t>韁</w:t>
      </w:r>
      <w:r>
        <w:rPr>
          <w:rFonts w:ascii="SimSun" w:hAnsi="SimSun"/>
          <w:color w:val="FFFF00"/>
          <w:sz w:val="72"/>
        </w:rPr>
        <w:t>秚</w:t>
      </w:r>
      <w:r>
        <w:rPr>
          <w:rFonts w:ascii="SimSun" w:hAnsi="SimSun"/>
          <w:color w:val="000000"/>
          <w:sz w:val="72"/>
        </w:rPr>
        <w:t>茚</w:t>
      </w:r>
      <w:r>
        <w:rPr>
          <w:rFonts w:ascii="SimSun" w:hAnsi="SimSun"/>
          <w:color w:val="000000"/>
          <w:sz w:val="72"/>
        </w:rPr>
        <w:t>戊</w:t>
      </w:r>
      <w:r>
        <w:rPr>
          <w:rFonts w:ascii="SimSun" w:hAnsi="SimSun"/>
          <w:color w:val="FF00FF"/>
          <w:sz w:val="72"/>
        </w:rPr>
        <w:t>儱</w:t>
      </w:r>
      <w:r>
        <w:rPr>
          <w:rFonts w:ascii="SimSun" w:hAnsi="SimSun"/>
          <w:color w:val="000000"/>
          <w:sz w:val="72"/>
        </w:rPr>
        <w:t>铋</w:t>
      </w:r>
      <w:r>
        <w:rPr>
          <w:rFonts w:ascii="SimSun" w:hAnsi="SimSun"/>
          <w:color w:val="FF00FF"/>
          <w:sz w:val="72"/>
        </w:rPr>
        <w:t>罶</w:t>
      </w:r>
      <w:r>
        <w:rPr>
          <w:rFonts w:ascii="SimSun" w:hAnsi="SimSun"/>
          <w:color w:val="000000"/>
          <w:sz w:val="72"/>
        </w:rPr>
        <w:t>菷</w:t>
      </w:r>
      <w:r>
        <w:rPr>
          <w:rFonts w:ascii="SimSun" w:hAnsi="SimSun"/>
          <w:color w:val="00FFFF"/>
          <w:sz w:val="72"/>
        </w:rPr>
        <w:t>尾</w:t>
      </w:r>
      <w:r>
        <w:rPr>
          <w:rFonts w:ascii="SimSun" w:hAnsi="SimSun"/>
          <w:color w:val="FFFF00"/>
          <w:sz w:val="72"/>
        </w:rPr>
        <w:t>稉</w:t>
      </w:r>
      <w:r>
        <w:rPr>
          <w:rFonts w:ascii="SimSun" w:hAnsi="SimSun"/>
          <w:color w:val="FF00FF"/>
          <w:sz w:val="72"/>
        </w:rPr>
        <w:t>硵</w:t>
      </w:r>
      <w:r>
        <w:rPr>
          <w:rFonts w:ascii="SimSun" w:hAnsi="SimSun"/>
          <w:color w:val="000000"/>
          <w:sz w:val="72"/>
        </w:rPr>
        <w:t>貺</w:t>
      </w:r>
      <w:r>
        <w:rPr>
          <w:rFonts w:ascii="SimSun" w:hAnsi="SimSun"/>
          <w:color w:val="FF00FF"/>
          <w:sz w:val="72"/>
        </w:rPr>
        <w:t>粀</w:t>
      </w:r>
      <w:r>
        <w:rPr>
          <w:rFonts w:ascii="SimSun" w:hAnsi="SimSun"/>
          <w:color w:val="00FFFF"/>
          <w:sz w:val="72"/>
        </w:rPr>
        <w:t>椇</w:t>
      </w:r>
      <w:r>
        <w:rPr>
          <w:rFonts w:ascii="SimSun" w:hAnsi="SimSun"/>
          <w:color w:val="000000"/>
          <w:sz w:val="72"/>
        </w:rPr>
        <w:t>詋</w:t>
      </w:r>
      <w:r>
        <w:rPr>
          <w:rFonts w:ascii="SimSun" w:hAnsi="SimSun"/>
          <w:color w:val="00FFFF"/>
          <w:sz w:val="72"/>
        </w:rPr>
        <w:t>根</w:t>
      </w:r>
      <w:r>
        <w:rPr>
          <w:rFonts w:ascii="SimSun" w:hAnsi="SimSun"/>
          <w:color w:val="000000"/>
          <w:sz w:val="72"/>
        </w:rPr>
        <w:t>虫</w:t>
      </w:r>
      <w:r>
        <w:rPr>
          <w:rFonts w:ascii="SimSun" w:hAnsi="SimSun"/>
          <w:color w:val="000000"/>
          <w:sz w:val="72"/>
        </w:rPr>
        <w:t>韰</w:t>
      </w:r>
      <w:r>
        <w:rPr>
          <w:rFonts w:ascii="SimSun" w:hAnsi="SimSun"/>
          <w:color w:val="FFFF00"/>
          <w:sz w:val="72"/>
        </w:rPr>
        <w:t>琍</w:t>
      </w:r>
      <w:r>
        <w:rPr>
          <w:rFonts w:ascii="SimSun" w:hAnsi="SimSun"/>
          <w:color w:val="000000"/>
          <w:sz w:val="72"/>
        </w:rPr>
        <w:t>幁</w:t>
      </w:r>
      <w:r>
        <w:rPr>
          <w:rFonts w:ascii="SimSun" w:hAnsi="SimSun"/>
          <w:color w:val="FFFF00"/>
          <w:sz w:val="72"/>
        </w:rPr>
        <w:t>琣</w:t>
      </w:r>
      <w:r>
        <w:rPr>
          <w:rFonts w:ascii="SimSun" w:hAnsi="SimSun"/>
          <w:color w:val="FFFF00"/>
          <w:sz w:val="72"/>
        </w:rPr>
        <w:t>傄</w:t>
      </w:r>
      <w:r>
        <w:rPr>
          <w:rFonts w:ascii="SimSun" w:hAnsi="SimSun"/>
          <w:color w:val="00FFFF"/>
          <w:sz w:val="72"/>
        </w:rPr>
        <w:t>河</w:t>
      </w:r>
      <w:r>
        <w:rPr>
          <w:rFonts w:ascii="SimSun" w:hAnsi="SimSun"/>
          <w:color w:val="00FFFF"/>
          <w:sz w:val="72"/>
        </w:rPr>
        <w:t>堹</w:t>
      </w:r>
      <w:r>
        <w:rPr>
          <w:rFonts w:ascii="SimSun" w:hAnsi="SimSun"/>
          <w:color w:val="00FFFF"/>
          <w:sz w:val="72"/>
        </w:rPr>
        <w:t>垁</w:t>
      </w:r>
      <w:r>
        <w:rPr>
          <w:rFonts w:ascii="SimSun" w:hAnsi="SimSun"/>
          <w:color w:val="000000"/>
          <w:sz w:val="72"/>
        </w:rPr>
        <w:t>赇</w:t>
      </w:r>
      <w:r>
        <w:rPr>
          <w:rFonts w:ascii="SimSun" w:hAnsi="SimSun"/>
          <w:color w:val="000000"/>
          <w:sz w:val="72"/>
        </w:rPr>
        <w:t>龵</w:t>
      </w:r>
      <w:r>
        <w:rPr>
          <w:rFonts w:ascii="SimSun" w:hAnsi="SimSun"/>
          <w:color w:val="000000"/>
          <w:sz w:val="72"/>
        </w:rPr>
        <w:t>隍</w:t>
      </w:r>
      <w:r>
        <w:rPr>
          <w:rFonts w:ascii="SimSun" w:hAnsi="SimSun"/>
          <w:color w:val="000000"/>
          <w:sz w:val="72"/>
        </w:rPr>
        <w:t>鎀</w:t>
      </w:r>
      <w:r>
        <w:rPr>
          <w:rFonts w:ascii="SimSun" w:hAnsi="SimSun"/>
          <w:color w:val="000000"/>
          <w:sz w:val="72"/>
        </w:rPr>
        <w:t>漙</w:t>
      </w:r>
      <w:r>
        <w:rPr>
          <w:rFonts w:ascii="SimSun" w:hAnsi="SimSun"/>
          <w:color w:val="FFFF00"/>
          <w:sz w:val="72"/>
        </w:rPr>
        <w:t>酗</w:t>
      </w:r>
      <w:r>
        <w:rPr>
          <w:rFonts w:ascii="SimSun" w:hAnsi="SimSun"/>
          <w:color w:val="000000"/>
          <w:sz w:val="72"/>
        </w:rPr>
        <w:t>廲</w:t>
      </w:r>
      <w:r>
        <w:rPr>
          <w:rFonts w:ascii="SimSun" w:hAnsi="SimSun"/>
          <w:color w:val="000000"/>
          <w:sz w:val="72"/>
        </w:rPr>
        <w:t>淹</w:t>
      </w:r>
      <w:r>
        <w:rPr>
          <w:rFonts w:ascii="SimSun" w:hAnsi="SimSun"/>
          <w:color w:val="000000"/>
          <w:sz w:val="72"/>
        </w:rPr>
        <w:t>楱</w:t>
      </w:r>
      <w:r>
        <w:rPr>
          <w:rFonts w:ascii="SimSun" w:hAnsi="SimSun"/>
          <w:color w:val="FFFF00"/>
          <w:sz w:val="72"/>
        </w:rPr>
        <w:t>莑</w:t>
      </w:r>
      <w:r>
        <w:rPr>
          <w:rFonts w:ascii="SimSun" w:hAnsi="SimSun"/>
          <w:color w:val="FFFF00"/>
          <w:sz w:val="72"/>
        </w:rPr>
        <w:t>命</w:t>
      </w:r>
      <w:r>
        <w:rPr>
          <w:rFonts w:ascii="SimSun" w:hAnsi="SimSun"/>
          <w:color w:val="000000"/>
          <w:sz w:val="72"/>
        </w:rPr>
        <w:t>愌</w:t>
      </w:r>
      <w:r>
        <w:rPr>
          <w:rFonts w:ascii="SimSun" w:hAnsi="SimSun"/>
          <w:color w:val="00FFFF"/>
          <w:sz w:val="72"/>
        </w:rPr>
        <w:t>硦</w:t>
      </w:r>
      <w:r>
        <w:rPr>
          <w:rFonts w:ascii="SimSun" w:hAnsi="SimSun"/>
          <w:color w:val="000000"/>
          <w:sz w:val="72"/>
        </w:rPr>
        <w:t>噈</w:t>
      </w:r>
      <w:r>
        <w:rPr>
          <w:rFonts w:ascii="SimSun" w:hAnsi="SimSun"/>
          <w:color w:val="FF00FF"/>
          <w:sz w:val="72"/>
        </w:rPr>
        <w:t>匪</w:t>
      </w:r>
      <w:r>
        <w:rPr>
          <w:rFonts w:ascii="SimSun" w:hAnsi="SimSun"/>
          <w:color w:val="000000"/>
          <w:sz w:val="72"/>
        </w:rPr>
        <w:t>櫋</w:t>
      </w:r>
      <w:r>
        <w:rPr>
          <w:rFonts w:ascii="SimSun" w:hAnsi="SimSun"/>
          <w:color w:val="00FFFF"/>
          <w:sz w:val="72"/>
        </w:rPr>
        <w:t>纴</w:t>
      </w:r>
      <w:r>
        <w:rPr>
          <w:rFonts w:ascii="SimSun" w:hAnsi="SimSun"/>
          <w:color w:val="FF00FF"/>
          <w:sz w:val="72"/>
        </w:rPr>
        <w:t>毛</w:t>
      </w:r>
      <w:r>
        <w:rPr>
          <w:rFonts w:ascii="SimSun" w:hAnsi="SimSun"/>
          <w:color w:val="000000"/>
          <w:sz w:val="72"/>
        </w:rPr>
        <w:t>訫</w:t>
      </w:r>
      <w:r>
        <w:rPr>
          <w:rFonts w:ascii="SimSun" w:hAnsi="SimSun"/>
          <w:color w:val="00FFFF"/>
          <w:sz w:val="72"/>
        </w:rPr>
        <w:t>颿</w:t>
      </w:r>
      <w:r>
        <w:rPr>
          <w:rFonts w:ascii="SimSun" w:hAnsi="SimSun"/>
          <w:color w:val="000000"/>
          <w:sz w:val="72"/>
        </w:rPr>
        <w:t>尺</w:t>
      </w:r>
      <w:r>
        <w:rPr>
          <w:rFonts w:ascii="SimSun" w:hAnsi="SimSun"/>
          <w:color w:val="000000"/>
          <w:sz w:val="72"/>
        </w:rPr>
        <w:t>眶</w:t>
      </w:r>
      <w:r>
        <w:rPr>
          <w:rFonts w:ascii="SimSun" w:hAnsi="SimSun"/>
          <w:color w:val="FFFF00"/>
          <w:sz w:val="72"/>
        </w:rPr>
        <w:t>滚</w:t>
      </w:r>
      <w:r>
        <w:rPr>
          <w:rFonts w:ascii="SimSun" w:hAnsi="SimSun"/>
          <w:color w:val="000000"/>
          <w:sz w:val="72"/>
        </w:rPr>
        <w:t>脆</w:t>
      </w:r>
      <w:r>
        <w:rPr>
          <w:rFonts w:ascii="SimSun" w:hAnsi="SimSun"/>
          <w:color w:val="000000"/>
          <w:sz w:val="72"/>
        </w:rPr>
        <w:t>硇</w:t>
      </w:r>
      <w:r>
        <w:rPr>
          <w:rFonts w:ascii="SimSun" w:hAnsi="SimSun"/>
          <w:color w:val="FFFF00"/>
          <w:sz w:val="72"/>
        </w:rPr>
        <w:t>黷</w:t>
      </w:r>
      <w:r>
        <w:rPr>
          <w:rFonts w:ascii="SimSun" w:hAnsi="SimSun"/>
          <w:color w:val="FF00FF"/>
          <w:sz w:val="72"/>
        </w:rPr>
        <w:t>請</w:t>
      </w:r>
      <w:r>
        <w:rPr>
          <w:rFonts w:ascii="SimSun" w:hAnsi="SimSun"/>
          <w:color w:val="FFFF00"/>
          <w:sz w:val="72"/>
        </w:rPr>
        <w:t>翗</w:t>
      </w:r>
      <w:r>
        <w:rPr>
          <w:rFonts w:ascii="SimSun" w:hAnsi="SimSun"/>
          <w:color w:val="FF00FF"/>
          <w:sz w:val="72"/>
        </w:rPr>
        <w:t>衜</w:t>
      </w:r>
      <w:r>
        <w:rPr>
          <w:rFonts w:ascii="SimSun" w:hAnsi="SimSun"/>
          <w:color w:val="00FFFF"/>
          <w:sz w:val="72"/>
        </w:rPr>
        <w:t>鐃</w:t>
      </w:r>
      <w:r>
        <w:rPr>
          <w:rFonts w:ascii="SimSun" w:hAnsi="SimSun"/>
          <w:color w:val="00FFFF"/>
          <w:sz w:val="72"/>
        </w:rPr>
        <w:t>壿</w:t>
      </w:r>
      <w:r>
        <w:rPr>
          <w:rFonts w:ascii="SimSun" w:hAnsi="SimSun"/>
          <w:color w:val="000000"/>
          <w:sz w:val="72"/>
        </w:rPr>
        <w:t>綣</w:t>
      </w:r>
      <w:r>
        <w:rPr>
          <w:rFonts w:ascii="SimSun" w:hAnsi="SimSun"/>
          <w:color w:val="FF00FF"/>
          <w:sz w:val="72"/>
        </w:rPr>
        <w:t>疚</w:t>
      </w:r>
      <w:r>
        <w:rPr>
          <w:rFonts w:ascii="SimSun" w:hAnsi="SimSun"/>
          <w:color w:val="00FFFF"/>
          <w:sz w:val="72"/>
        </w:rPr>
        <w:t>宥</w:t>
      </w:r>
      <w:r>
        <w:rPr>
          <w:rFonts w:ascii="SimSun" w:hAnsi="SimSun"/>
          <w:color w:val="00FFFF"/>
          <w:sz w:val="72"/>
        </w:rPr>
        <w:t>操</w:t>
      </w:r>
      <w:r>
        <w:rPr>
          <w:rFonts w:ascii="SimSun" w:hAnsi="SimSun"/>
          <w:color w:val="000000"/>
          <w:sz w:val="72"/>
        </w:rPr>
        <w:t>撋</w:t>
      </w:r>
      <w:r>
        <w:rPr>
          <w:rFonts w:ascii="SimSun" w:hAnsi="SimSun"/>
          <w:color w:val="000000"/>
          <w:sz w:val="72"/>
        </w:rPr>
        <w:t>櫮</w:t>
      </w:r>
      <w:r>
        <w:rPr>
          <w:rFonts w:ascii="SimSun" w:hAnsi="SimSun"/>
          <w:color w:val="FFFF00"/>
          <w:sz w:val="72"/>
        </w:rPr>
        <w:t>砻</w:t>
      </w:r>
      <w:r>
        <w:rPr>
          <w:rFonts w:ascii="SimSun" w:hAnsi="SimSun"/>
          <w:color w:val="000000"/>
          <w:sz w:val="72"/>
        </w:rPr>
        <w:t>貁</w:t>
      </w:r>
      <w:r>
        <w:rPr>
          <w:rFonts w:ascii="SimSun" w:hAnsi="SimSun"/>
          <w:color w:val="000000"/>
          <w:sz w:val="72"/>
        </w:rPr>
        <w:t>謊</w:t>
      </w:r>
      <w:r>
        <w:rPr>
          <w:rFonts w:ascii="SimSun" w:hAnsi="SimSun"/>
          <w:color w:val="FFFF00"/>
          <w:sz w:val="72"/>
        </w:rPr>
        <w:t>媌</w:t>
      </w:r>
      <w:r>
        <w:rPr>
          <w:rFonts w:ascii="SimSun" w:hAnsi="SimSun"/>
          <w:color w:val="FFFF00"/>
          <w:sz w:val="72"/>
        </w:rPr>
        <w:t>躜</w:t>
      </w:r>
      <w:r>
        <w:rPr>
          <w:rFonts w:ascii="SimSun" w:hAnsi="SimSun"/>
          <w:color w:val="000000"/>
          <w:sz w:val="72"/>
        </w:rPr>
        <w:t>飯</w:t>
      </w:r>
      <w:r>
        <w:rPr>
          <w:rFonts w:ascii="SimSun" w:hAnsi="SimSun"/>
          <w:color w:val="000000"/>
          <w:sz w:val="72"/>
        </w:rPr>
        <w:t>螩</w:t>
      </w:r>
      <w:r>
        <w:rPr>
          <w:rFonts w:ascii="SimSun" w:hAnsi="SimSun"/>
          <w:color w:val="000000"/>
          <w:sz w:val="72"/>
        </w:rPr>
        <w:t>睉</w:t>
      </w:r>
      <w:r>
        <w:rPr>
          <w:rFonts w:ascii="SimSun" w:hAnsi="SimSun"/>
          <w:color w:val="000000"/>
          <w:sz w:val="72"/>
        </w:rPr>
        <w:t>鹖</w:t>
      </w:r>
      <w:r>
        <w:rPr>
          <w:rFonts w:ascii="SimSun" w:hAnsi="SimSun"/>
          <w:color w:val="000000"/>
          <w:sz w:val="72"/>
        </w:rPr>
        <w:t>鲖</w:t>
      </w:r>
      <w:r>
        <w:rPr>
          <w:rFonts w:ascii="SimSun" w:hAnsi="SimSun"/>
          <w:color w:val="FFFF00"/>
          <w:sz w:val="72"/>
        </w:rPr>
        <w:t>隑</w:t>
      </w:r>
      <w:r>
        <w:rPr>
          <w:rFonts w:ascii="SimSun" w:hAnsi="SimSun"/>
          <w:color w:val="000000"/>
          <w:sz w:val="72"/>
        </w:rPr>
        <w:t>騮</w:t>
      </w:r>
      <w:r>
        <w:rPr>
          <w:rFonts w:ascii="SimSun" w:hAnsi="SimSun"/>
          <w:color w:val="00FFFF"/>
          <w:sz w:val="72"/>
        </w:rPr>
        <w:t>燒</w:t>
      </w:r>
      <w:r>
        <w:rPr>
          <w:rFonts w:ascii="SimSun" w:hAnsi="SimSun"/>
          <w:color w:val="00FFFF"/>
          <w:sz w:val="72"/>
        </w:rPr>
        <w:t>州</w:t>
      </w:r>
      <w:r>
        <w:rPr>
          <w:rFonts w:ascii="SimSun" w:hAnsi="SimSun"/>
          <w:color w:val="FF00FF"/>
          <w:sz w:val="72"/>
        </w:rPr>
        <w:t>鞘</w:t>
      </w:r>
      <w:r>
        <w:rPr>
          <w:rFonts w:ascii="SimSun" w:hAnsi="SimSun"/>
          <w:color w:val="000000"/>
          <w:sz w:val="72"/>
        </w:rPr>
        <w:t>丅</w:t>
      </w:r>
      <w:r>
        <w:rPr>
          <w:rFonts w:ascii="SimSun" w:hAnsi="SimSun"/>
          <w:color w:val="FF00FF"/>
          <w:sz w:val="72"/>
        </w:rPr>
        <w:t>蒛</w:t>
      </w:r>
      <w:r>
        <w:rPr>
          <w:rFonts w:ascii="SimSun" w:hAnsi="SimSun"/>
          <w:color w:val="000000"/>
          <w:sz w:val="72"/>
        </w:rPr>
        <w:t>矣</w:t>
      </w:r>
      <w:r>
        <w:rPr>
          <w:rFonts w:ascii="SimSun" w:hAnsi="SimSun"/>
          <w:color w:val="FFFF00"/>
          <w:sz w:val="72"/>
        </w:rPr>
        <w:t>跽</w:t>
      </w:r>
      <w:r>
        <w:rPr>
          <w:rFonts w:ascii="SimSun" w:hAnsi="SimSun"/>
          <w:color w:val="000000"/>
          <w:sz w:val="72"/>
        </w:rPr>
        <w:t>诙</w:t>
      </w:r>
      <w:r>
        <w:rPr>
          <w:rFonts w:ascii="SimSun" w:hAnsi="SimSun"/>
          <w:color w:val="FFFF00"/>
          <w:sz w:val="72"/>
        </w:rPr>
        <w:t>誯</w:t>
      </w:r>
      <w:r>
        <w:rPr>
          <w:rFonts w:ascii="SimSun" w:hAnsi="SimSun"/>
          <w:color w:val="00FFFF"/>
          <w:sz w:val="72"/>
        </w:rPr>
        <w:t>鄼</w:t>
      </w:r>
      <w:r>
        <w:rPr>
          <w:rFonts w:ascii="SimSun" w:hAnsi="SimSun"/>
          <w:color w:val="000000"/>
          <w:sz w:val="72"/>
        </w:rPr>
        <w:t>垆</w:t>
      </w:r>
      <w:r>
        <w:rPr>
          <w:rFonts w:ascii="SimSun" w:hAnsi="SimSun"/>
          <w:color w:val="FF00FF"/>
          <w:sz w:val="72"/>
        </w:rPr>
        <w:t>馨</w:t>
      </w:r>
      <w:r>
        <w:rPr>
          <w:rFonts w:ascii="SimSun" w:hAnsi="SimSun"/>
          <w:color w:val="000000"/>
          <w:sz w:val="72"/>
        </w:rPr>
        <w:t>渱</w:t>
      </w:r>
      <w:r>
        <w:rPr>
          <w:rFonts w:ascii="SimSun" w:hAnsi="SimSun"/>
          <w:color w:val="000000"/>
          <w:sz w:val="72"/>
        </w:rPr>
        <w:t>慅</w:t>
      </w:r>
      <w:r>
        <w:rPr>
          <w:rFonts w:ascii="SimSun" w:hAnsi="SimSun"/>
          <w:color w:val="000000"/>
          <w:sz w:val="72"/>
        </w:rPr>
        <w:t>鋪</w:t>
      </w:r>
      <w:r>
        <w:rPr>
          <w:rFonts w:ascii="SimSun" w:hAnsi="SimSun"/>
          <w:color w:val="000000"/>
          <w:sz w:val="72"/>
        </w:rPr>
        <w:t>径</w:t>
      </w:r>
      <w:r>
        <w:rPr>
          <w:rFonts w:ascii="SimSun" w:hAnsi="SimSun"/>
          <w:color w:val="00FFFF"/>
          <w:sz w:val="72"/>
        </w:rPr>
        <w:t>箐</w:t>
      </w:r>
      <w:r>
        <w:rPr>
          <w:rFonts w:ascii="SimSun" w:hAnsi="SimSun"/>
          <w:color w:val="00FFFF"/>
          <w:sz w:val="72"/>
        </w:rPr>
        <w:t>远</w:t>
      </w:r>
      <w:r>
        <w:rPr>
          <w:rFonts w:ascii="SimSun" w:hAnsi="SimSun"/>
          <w:color w:val="FFFF00"/>
          <w:sz w:val="72"/>
        </w:rPr>
        <w:t>筀</w:t>
      </w:r>
      <w:r>
        <w:rPr>
          <w:rFonts w:ascii="SimSun" w:hAnsi="SimSun"/>
          <w:color w:val="FFFF00"/>
          <w:sz w:val="72"/>
        </w:rPr>
        <w:t>叞</w:t>
      </w:r>
      <w:r>
        <w:rPr>
          <w:rFonts w:ascii="SimSun" w:hAnsi="SimSun"/>
          <w:color w:val="00FFFF"/>
          <w:sz w:val="72"/>
        </w:rPr>
        <w:t>鲈</w:t>
      </w:r>
      <w:r>
        <w:rPr>
          <w:rFonts w:ascii="SimSun" w:hAnsi="SimSun"/>
          <w:color w:val="00FFFF"/>
          <w:sz w:val="72"/>
        </w:rPr>
        <w:t>櫳</w:t>
      </w:r>
      <w:r>
        <w:rPr>
          <w:rFonts w:ascii="SimSun" w:hAnsi="SimSun"/>
          <w:color w:val="000000"/>
          <w:sz w:val="72"/>
        </w:rPr>
        <w:t>玈</w:t>
      </w:r>
      <w:r>
        <w:rPr>
          <w:rFonts w:ascii="SimSun" w:hAnsi="SimSun"/>
          <w:color w:val="FFFF00"/>
          <w:sz w:val="72"/>
        </w:rPr>
        <w:t>猈</w:t>
      </w:r>
      <w:r>
        <w:rPr>
          <w:rFonts w:ascii="SimSun" w:hAnsi="SimSun"/>
          <w:color w:val="000000"/>
          <w:sz w:val="72"/>
        </w:rPr>
        <w:t>巟</w:t>
      </w:r>
      <w:r>
        <w:rPr>
          <w:rFonts w:ascii="SimSun" w:hAnsi="SimSun"/>
          <w:color w:val="000000"/>
          <w:sz w:val="72"/>
        </w:rPr>
        <w:t>扲</w:t>
      </w:r>
      <w:r>
        <w:rPr>
          <w:rFonts w:ascii="SimSun" w:hAnsi="SimSun"/>
          <w:color w:val="FF00FF"/>
          <w:sz w:val="72"/>
        </w:rPr>
        <w:t>镡</w:t>
      </w:r>
      <w:r>
        <w:rPr>
          <w:rFonts w:ascii="SimSun" w:hAnsi="SimSun"/>
          <w:color w:val="FFFF00"/>
          <w:sz w:val="72"/>
        </w:rPr>
        <w:t>潎</w:t>
      </w:r>
      <w:r>
        <w:rPr>
          <w:rFonts w:ascii="SimSun" w:hAnsi="SimSun"/>
          <w:color w:val="FF00FF"/>
          <w:sz w:val="72"/>
        </w:rPr>
        <w:t>攔</w:t>
      </w:r>
      <w:r>
        <w:rPr>
          <w:rFonts w:ascii="SimSun" w:hAnsi="SimSun"/>
          <w:color w:val="000000"/>
          <w:sz w:val="72"/>
        </w:rPr>
        <w:t>鏉</w:t>
      </w:r>
      <w:r>
        <w:rPr>
          <w:rFonts w:ascii="SimSun" w:hAnsi="SimSun"/>
          <w:color w:val="000000"/>
          <w:sz w:val="72"/>
        </w:rPr>
        <w:t>虻</w:t>
      </w:r>
      <w:r>
        <w:rPr>
          <w:rFonts w:ascii="SimSun" w:hAnsi="SimSun"/>
          <w:color w:val="000000"/>
          <w:sz w:val="72"/>
        </w:rPr>
        <w:t>瑪</w:t>
      </w:r>
      <w:r>
        <w:rPr>
          <w:rFonts w:ascii="SimSun" w:hAnsi="SimSun"/>
          <w:color w:val="FF00FF"/>
          <w:sz w:val="72"/>
        </w:rPr>
        <w:t>鷺</w:t>
      </w:r>
      <w:r>
        <w:rPr>
          <w:rFonts w:ascii="SimSun" w:hAnsi="SimSun"/>
          <w:color w:val="000000"/>
          <w:sz w:val="72"/>
        </w:rPr>
        <w:t>畱</w:t>
      </w:r>
      <w:r>
        <w:rPr>
          <w:rFonts w:ascii="SimSun" w:hAnsi="SimSun"/>
          <w:color w:val="000000"/>
          <w:sz w:val="72"/>
        </w:rPr>
        <w:t>馹</w:t>
      </w:r>
      <w:r>
        <w:rPr>
          <w:rFonts w:ascii="SimSun" w:hAnsi="SimSun"/>
          <w:color w:val="000000"/>
          <w:sz w:val="72"/>
        </w:rPr>
        <w:t>睤</w:t>
      </w:r>
      <w:r>
        <w:rPr>
          <w:rFonts w:ascii="SimSun" w:hAnsi="SimSun"/>
          <w:color w:val="000000"/>
          <w:sz w:val="72"/>
        </w:rPr>
        <w:t>鴼</w:t>
      </w:r>
      <w:r>
        <w:rPr>
          <w:rFonts w:ascii="SimSun" w:hAnsi="SimSun"/>
          <w:color w:val="000000"/>
          <w:sz w:val="72"/>
        </w:rPr>
        <w:t>衽</w:t>
      </w:r>
      <w:r>
        <w:rPr>
          <w:rFonts w:ascii="SimSun" w:hAnsi="SimSun"/>
          <w:color w:val="000000"/>
          <w:sz w:val="72"/>
        </w:rPr>
        <w:t>槩</w:t>
      </w:r>
      <w:r>
        <w:rPr>
          <w:rFonts w:ascii="SimSun" w:hAnsi="SimSun"/>
          <w:color w:val="000000"/>
          <w:sz w:val="72"/>
        </w:rPr>
        <w:t>嵍</w:t>
      </w:r>
      <w:r>
        <w:rPr>
          <w:rFonts w:ascii="SimSun" w:hAnsi="SimSun"/>
          <w:color w:val="00FFFF"/>
          <w:sz w:val="72"/>
        </w:rPr>
        <w:t>輊</w:t>
      </w:r>
      <w:r>
        <w:rPr>
          <w:rFonts w:ascii="SimSun" w:hAnsi="SimSun"/>
          <w:color w:val="FFFF00"/>
          <w:sz w:val="72"/>
        </w:rPr>
        <w:t>烕</w:t>
      </w:r>
      <w:r>
        <w:rPr>
          <w:rFonts w:ascii="SimSun" w:hAnsi="SimSun"/>
          <w:color w:val="FF00FF"/>
          <w:sz w:val="72"/>
        </w:rPr>
        <w:t>帟</w:t>
      </w:r>
      <w:r>
        <w:rPr>
          <w:rFonts w:ascii="SimSun" w:hAnsi="SimSun"/>
          <w:color w:val="00FFFF"/>
          <w:sz w:val="72"/>
        </w:rPr>
        <w:t>蚑</w:t>
      </w:r>
      <w:r>
        <w:rPr>
          <w:rFonts w:ascii="SimSun" w:hAnsi="SimSun"/>
          <w:color w:val="00FFFF"/>
          <w:sz w:val="72"/>
        </w:rPr>
        <w:t>輀</w:t>
      </w:r>
      <w:r>
        <w:rPr>
          <w:rFonts w:ascii="SimSun" w:hAnsi="SimSun"/>
          <w:color w:val="FFFF00"/>
          <w:sz w:val="72"/>
        </w:rPr>
        <w:t>乜</w:t>
      </w:r>
      <w:r>
        <w:rPr>
          <w:rFonts w:ascii="SimSun" w:hAnsi="SimSun"/>
          <w:color w:val="FFFF00"/>
          <w:sz w:val="72"/>
        </w:rPr>
        <w:t>噂</w:t>
      </w:r>
      <w:r>
        <w:rPr>
          <w:rFonts w:ascii="SimSun" w:hAnsi="SimSun"/>
          <w:color w:val="000000"/>
          <w:sz w:val="72"/>
        </w:rPr>
        <w:t>鉖</w:t>
      </w:r>
      <w:r>
        <w:rPr>
          <w:rFonts w:ascii="SimSun" w:hAnsi="SimSun"/>
          <w:color w:val="00FFFF"/>
          <w:sz w:val="72"/>
        </w:rPr>
        <w:t>獛</w:t>
      </w:r>
      <w:r>
        <w:rPr>
          <w:rFonts w:ascii="SimSun" w:hAnsi="SimSun"/>
          <w:color w:val="00FFFF"/>
          <w:sz w:val="72"/>
        </w:rPr>
        <w:t>璡</w:t>
      </w:r>
      <w:r>
        <w:rPr>
          <w:rFonts w:ascii="SimSun" w:hAnsi="SimSun"/>
          <w:color w:val="000000"/>
          <w:sz w:val="72"/>
        </w:rPr>
        <w:t>廕</w:t>
      </w:r>
      <w:r>
        <w:rPr>
          <w:rFonts w:ascii="SimSun" w:hAnsi="SimSun"/>
          <w:color w:val="000000"/>
          <w:sz w:val="72"/>
        </w:rPr>
        <w:t>仰</w:t>
      </w:r>
      <w:r>
        <w:rPr>
          <w:rFonts w:ascii="SimSun" w:hAnsi="SimSun"/>
          <w:color w:val="FF00FF"/>
          <w:sz w:val="72"/>
        </w:rPr>
        <w:t>檖</w:t>
      </w:r>
      <w:r>
        <w:rPr>
          <w:rFonts w:ascii="SimSun" w:hAnsi="SimSun"/>
          <w:color w:val="FF00FF"/>
          <w:sz w:val="72"/>
        </w:rPr>
        <w:t>闙</w:t>
      </w:r>
      <w:r>
        <w:rPr>
          <w:rFonts w:ascii="SimSun" w:hAnsi="SimSun"/>
          <w:color w:val="FFFF00"/>
          <w:sz w:val="72"/>
        </w:rPr>
        <w:t>徥</w:t>
      </w:r>
      <w:r>
        <w:rPr>
          <w:rFonts w:ascii="SimSun" w:hAnsi="SimSun"/>
          <w:color w:val="FFFF00"/>
          <w:sz w:val="72"/>
        </w:rPr>
        <w:t>渵</w:t>
      </w:r>
      <w:r>
        <w:rPr>
          <w:rFonts w:ascii="SimSun" w:hAnsi="SimSun"/>
          <w:color w:val="000000"/>
          <w:sz w:val="72"/>
        </w:rPr>
        <w:t>筧</w:t>
      </w:r>
      <w:r>
        <w:rPr>
          <w:rFonts w:ascii="SimSun" w:hAnsi="SimSun"/>
          <w:color w:val="FFFF00"/>
          <w:sz w:val="72"/>
        </w:rPr>
        <w:t>亳</w:t>
      </w:r>
      <w:r>
        <w:rPr>
          <w:rFonts w:ascii="SimSun" w:hAnsi="SimSun"/>
          <w:color w:val="000000"/>
          <w:sz w:val="72"/>
        </w:rPr>
        <w:t>曣</w:t>
      </w:r>
      <w:r>
        <w:rPr>
          <w:rFonts w:ascii="SimSun" w:hAnsi="SimSun"/>
          <w:color w:val="000000"/>
          <w:sz w:val="72"/>
        </w:rPr>
        <w:t>逨</w:t>
      </w:r>
      <w:r>
        <w:rPr>
          <w:rFonts w:ascii="SimSun" w:hAnsi="SimSun"/>
          <w:color w:val="FF00FF"/>
          <w:sz w:val="72"/>
        </w:rPr>
        <w:t>瑽</w:t>
      </w:r>
      <w:r>
        <w:rPr>
          <w:rFonts w:ascii="SimSun" w:hAnsi="SimSun"/>
          <w:color w:val="FFFF00"/>
          <w:sz w:val="72"/>
        </w:rPr>
        <w:t>泄</w:t>
      </w:r>
      <w:r>
        <w:rPr>
          <w:rFonts w:ascii="SimSun" w:hAnsi="SimSun"/>
          <w:color w:val="FF00FF"/>
          <w:sz w:val="72"/>
        </w:rPr>
        <w:t>尕</w:t>
      </w:r>
      <w:r>
        <w:rPr>
          <w:rFonts w:ascii="SimSun" w:hAnsi="SimSun"/>
          <w:color w:val="FFFF00"/>
          <w:sz w:val="72"/>
        </w:rPr>
        <w:t>淃</w:t>
      </w:r>
      <w:r>
        <w:rPr>
          <w:rFonts w:ascii="SimSun" w:hAnsi="SimSun"/>
          <w:color w:val="FF00FF"/>
          <w:sz w:val="72"/>
        </w:rPr>
        <w:t>呺</w:t>
      </w:r>
      <w:r>
        <w:rPr>
          <w:rFonts w:ascii="SimSun" w:hAnsi="SimSun"/>
          <w:color w:val="FF00FF"/>
          <w:sz w:val="72"/>
        </w:rPr>
        <w:t>冿</w:t>
      </w:r>
      <w:r>
        <w:rPr>
          <w:rFonts w:ascii="SimSun" w:hAnsi="SimSun"/>
          <w:color w:val="FF00FF"/>
          <w:sz w:val="72"/>
        </w:rPr>
        <w:t>吙</w:t>
      </w:r>
      <w:r>
        <w:rPr>
          <w:rFonts w:ascii="SimSun" w:hAnsi="SimSun"/>
          <w:color w:val="00FFFF"/>
          <w:sz w:val="72"/>
        </w:rPr>
        <w:t>猻</w:t>
      </w:r>
      <w:r>
        <w:rPr>
          <w:rFonts w:ascii="SimSun" w:hAnsi="SimSun"/>
          <w:color w:val="FF00FF"/>
          <w:sz w:val="72"/>
        </w:rPr>
        <w:t>渮</w:t>
      </w:r>
      <w:r>
        <w:rPr>
          <w:rFonts w:ascii="SimSun" w:hAnsi="SimSun"/>
          <w:color w:val="00FFFF"/>
          <w:sz w:val="72"/>
        </w:rPr>
        <w:t>記</w:t>
      </w:r>
      <w:r>
        <w:rPr>
          <w:rFonts w:ascii="SimSun" w:hAnsi="SimSun"/>
          <w:color w:val="000000"/>
          <w:sz w:val="72"/>
        </w:rPr>
        <w:t>鰾</w:t>
      </w:r>
      <w:r>
        <w:rPr>
          <w:rFonts w:ascii="SimSun" w:hAnsi="SimSun"/>
          <w:color w:val="000000"/>
          <w:sz w:val="72"/>
        </w:rPr>
        <w:t>蠕</w:t>
      </w:r>
      <w:r>
        <w:rPr>
          <w:rFonts w:ascii="SimSun" w:hAnsi="SimSun"/>
          <w:color w:val="FFFF00"/>
          <w:sz w:val="72"/>
        </w:rPr>
        <w:t>酥</w:t>
      </w:r>
      <w:r>
        <w:rPr>
          <w:rFonts w:ascii="SimSun" w:hAnsi="SimSun"/>
          <w:color w:val="00FFFF"/>
          <w:sz w:val="72"/>
        </w:rPr>
        <w:t>哇</w:t>
      </w:r>
      <w:r>
        <w:rPr>
          <w:rFonts w:ascii="SimSun" w:hAnsi="SimSun"/>
          <w:color w:val="000000"/>
          <w:sz w:val="72"/>
        </w:rPr>
        <w:t>襮</w:t>
      </w:r>
      <w:r>
        <w:rPr>
          <w:rFonts w:ascii="SimSun" w:hAnsi="SimSun"/>
          <w:color w:val="000000"/>
          <w:sz w:val="72"/>
        </w:rPr>
        <w:t>蚗</w:t>
      </w:r>
      <w:r>
        <w:rPr>
          <w:rFonts w:ascii="SimSun" w:hAnsi="SimSun"/>
          <w:color w:val="000000"/>
          <w:sz w:val="72"/>
        </w:rPr>
        <w:t>憣</w:t>
      </w:r>
      <w:r>
        <w:rPr>
          <w:rFonts w:ascii="SimSun" w:hAnsi="SimSun"/>
          <w:color w:val="FF00FF"/>
          <w:sz w:val="72"/>
        </w:rPr>
        <w:t>沽</w:t>
      </w:r>
      <w:r>
        <w:rPr>
          <w:rFonts w:ascii="SimSun" w:hAnsi="SimSun"/>
          <w:color w:val="FFFF00"/>
          <w:sz w:val="72"/>
        </w:rPr>
        <w:t>牚</w:t>
      </w:r>
      <w:r>
        <w:rPr>
          <w:rFonts w:ascii="SimSun" w:hAnsi="SimSun"/>
          <w:color w:val="000000"/>
          <w:sz w:val="72"/>
        </w:rPr>
        <w:t>蝎</w:t>
      </w:r>
      <w:r>
        <w:rPr>
          <w:rFonts w:ascii="SimSun" w:hAnsi="SimSun"/>
          <w:color w:val="000000"/>
          <w:sz w:val="72"/>
        </w:rPr>
        <w:t>硻</w:t>
      </w:r>
      <w:r>
        <w:rPr>
          <w:rFonts w:ascii="SimSun" w:hAnsi="SimSun"/>
          <w:color w:val="FF00FF"/>
          <w:sz w:val="72"/>
        </w:rPr>
        <w:t>墽</w:t>
      </w:r>
      <w:r>
        <w:rPr>
          <w:rFonts w:ascii="SimSun" w:hAnsi="SimSun"/>
          <w:color w:val="00FFFF"/>
          <w:sz w:val="72"/>
        </w:rPr>
        <w:t>喅</w:t>
      </w:r>
      <w:r>
        <w:rPr>
          <w:rFonts w:ascii="SimSun" w:hAnsi="SimSun"/>
          <w:color w:val="000000"/>
          <w:sz w:val="72"/>
        </w:rPr>
        <w:t>賟</w:t>
      </w:r>
      <w:r>
        <w:rPr>
          <w:rFonts w:ascii="SimSun" w:hAnsi="SimSun"/>
          <w:color w:val="000000"/>
          <w:sz w:val="72"/>
        </w:rPr>
        <w:t>甜</w:t>
      </w:r>
      <w:r>
        <w:rPr>
          <w:rFonts w:ascii="SimSun" w:hAnsi="SimSun"/>
          <w:color w:val="000000"/>
          <w:sz w:val="72"/>
        </w:rPr>
        <w:t>鷜</w:t>
      </w:r>
      <w:r>
        <w:rPr>
          <w:rFonts w:ascii="SimSun" w:hAnsi="SimSun"/>
          <w:color w:val="FFFF00"/>
          <w:sz w:val="72"/>
        </w:rPr>
        <w:t>襮</w:t>
      </w:r>
      <w:r>
        <w:rPr>
          <w:rFonts w:ascii="SimSun" w:hAnsi="SimSun"/>
          <w:color w:val="000000"/>
          <w:sz w:val="72"/>
        </w:rPr>
        <w:t>唉</w:t>
      </w:r>
      <w:r>
        <w:rPr>
          <w:rFonts w:ascii="SimSun" w:hAnsi="SimSun"/>
          <w:color w:val="FFFF00"/>
          <w:sz w:val="72"/>
        </w:rPr>
        <w:t>卬</w:t>
      </w:r>
      <w:r>
        <w:rPr>
          <w:rFonts w:ascii="SimSun" w:hAnsi="SimSun"/>
          <w:color w:val="000000"/>
          <w:sz w:val="72"/>
        </w:rPr>
        <w:t>啖</w:t>
      </w:r>
      <w:r>
        <w:rPr>
          <w:rFonts w:ascii="SimSun" w:hAnsi="SimSun"/>
          <w:color w:val="000000"/>
          <w:sz w:val="72"/>
        </w:rPr>
        <w:t>慁</w:t>
      </w:r>
      <w:r>
        <w:rPr>
          <w:rFonts w:ascii="SimSun" w:hAnsi="SimSun"/>
          <w:color w:val="FFFF00"/>
          <w:sz w:val="72"/>
        </w:rPr>
        <w:t>據</w:t>
      </w:r>
      <w:r>
        <w:rPr>
          <w:rFonts w:ascii="SimSun" w:hAnsi="SimSun"/>
          <w:color w:val="000000"/>
          <w:sz w:val="72"/>
        </w:rPr>
        <w:t>睹</w:t>
      </w:r>
      <w:r>
        <w:rPr>
          <w:rFonts w:ascii="SimSun" w:hAnsi="SimSun"/>
          <w:color w:val="000000"/>
          <w:sz w:val="72"/>
        </w:rPr>
        <w:t>觸</w:t>
      </w:r>
      <w:r>
        <w:rPr>
          <w:rFonts w:ascii="SimSun" w:hAnsi="SimSun"/>
          <w:color w:val="00FFFF"/>
          <w:sz w:val="72"/>
        </w:rPr>
        <w:t>酩</w:t>
      </w:r>
      <w:r>
        <w:rPr>
          <w:rFonts w:ascii="SimSun" w:hAnsi="SimSun"/>
          <w:color w:val="00FFFF"/>
          <w:sz w:val="72"/>
        </w:rPr>
        <w:t>庰</w:t>
      </w:r>
      <w:r>
        <w:rPr>
          <w:rFonts w:ascii="SimSun" w:hAnsi="SimSun"/>
          <w:color w:val="000000"/>
          <w:sz w:val="72"/>
        </w:rPr>
        <w:t>酶</w:t>
      </w:r>
      <w:r>
        <w:rPr>
          <w:rFonts w:ascii="SimSun" w:hAnsi="SimSun"/>
          <w:color w:val="000000"/>
          <w:sz w:val="72"/>
        </w:rPr>
        <w:t>畉</w:t>
      </w:r>
      <w:r>
        <w:rPr>
          <w:rFonts w:ascii="SimSun" w:hAnsi="SimSun"/>
          <w:color w:val="000000"/>
          <w:sz w:val="72"/>
        </w:rPr>
        <w:t>鼢</w:t>
      </w:r>
      <w:r>
        <w:rPr>
          <w:rFonts w:ascii="SimSun" w:hAnsi="SimSun"/>
          <w:color w:val="00FFFF"/>
          <w:sz w:val="72"/>
        </w:rPr>
        <w:t>涅</w:t>
      </w:r>
      <w:r>
        <w:rPr>
          <w:rFonts w:ascii="SimSun" w:hAnsi="SimSun"/>
          <w:color w:val="00FFFF"/>
          <w:sz w:val="72"/>
        </w:rPr>
        <w:t>箜</w:t>
      </w:r>
      <w:r>
        <w:rPr>
          <w:rFonts w:ascii="SimSun" w:hAnsi="SimSun"/>
          <w:color w:val="FFFF00"/>
          <w:sz w:val="72"/>
        </w:rPr>
        <w:t>拘</w:t>
      </w:r>
      <w:r>
        <w:rPr>
          <w:rFonts w:ascii="SimSun" w:hAnsi="SimSun"/>
          <w:color w:val="FFFF00"/>
          <w:sz w:val="72"/>
        </w:rPr>
        <w:t>埇</w:t>
      </w:r>
      <w:r>
        <w:rPr>
          <w:rFonts w:ascii="SimSun" w:hAnsi="SimSun"/>
          <w:color w:val="00FFFF"/>
          <w:sz w:val="72"/>
        </w:rPr>
        <w:t>蝌</w:t>
      </w:r>
      <w:r>
        <w:rPr>
          <w:rFonts w:ascii="SimSun" w:hAnsi="SimSun"/>
          <w:color w:val="000000"/>
          <w:sz w:val="72"/>
        </w:rPr>
        <w:t>馢</w:t>
      </w:r>
      <w:r>
        <w:rPr>
          <w:rFonts w:ascii="SimSun" w:hAnsi="SimSun"/>
          <w:color w:val="FFFF00"/>
          <w:sz w:val="72"/>
        </w:rPr>
        <w:t>奊</w:t>
      </w:r>
      <w:r>
        <w:rPr>
          <w:rFonts w:ascii="SimSun" w:hAnsi="SimSun"/>
          <w:color w:val="FF00FF"/>
          <w:sz w:val="72"/>
        </w:rPr>
        <w:t>茂</w:t>
      </w:r>
      <w:r>
        <w:rPr>
          <w:rFonts w:ascii="SimSun" w:hAnsi="SimSun"/>
          <w:color w:val="FF00FF"/>
          <w:sz w:val="72"/>
        </w:rPr>
        <w:t>簱</w:t>
      </w:r>
      <w:r>
        <w:rPr>
          <w:rFonts w:ascii="SimSun" w:hAnsi="SimSun"/>
          <w:color w:val="00FFFF"/>
          <w:sz w:val="72"/>
        </w:rPr>
        <w:t>薣</w:t>
      </w:r>
      <w:r>
        <w:rPr>
          <w:rFonts w:ascii="SimSun" w:hAnsi="SimSun"/>
          <w:color w:val="00FFFF"/>
          <w:sz w:val="72"/>
        </w:rPr>
        <w:t>瀇</w:t>
      </w:r>
      <w:r>
        <w:rPr>
          <w:rFonts w:ascii="SimSun" w:hAnsi="SimSun"/>
          <w:color w:val="000000"/>
          <w:sz w:val="72"/>
        </w:rPr>
        <w:t>碹</w:t>
      </w:r>
      <w:r>
        <w:rPr>
          <w:rFonts w:ascii="SimSun" w:hAnsi="SimSun"/>
          <w:color w:val="00FFFF"/>
          <w:sz w:val="72"/>
        </w:rPr>
        <w:t>髄</w:t>
      </w:r>
      <w:r>
        <w:rPr>
          <w:rFonts w:ascii="SimSun" w:hAnsi="SimSun"/>
          <w:color w:val="000000"/>
          <w:sz w:val="72"/>
        </w:rPr>
        <w:t>傶</w:t>
      </w:r>
      <w:r>
        <w:rPr>
          <w:rFonts w:ascii="SimSun" w:hAnsi="SimSun"/>
          <w:color w:val="00FFFF"/>
          <w:sz w:val="72"/>
        </w:rPr>
        <w:t>萵</w:t>
      </w:r>
      <w:r>
        <w:rPr>
          <w:rFonts w:ascii="SimSun" w:hAnsi="SimSun"/>
          <w:color w:val="FFFF00"/>
          <w:sz w:val="72"/>
        </w:rPr>
        <w:t>蠴</w:t>
      </w:r>
      <w:r>
        <w:rPr>
          <w:rFonts w:ascii="SimSun" w:hAnsi="SimSun"/>
          <w:color w:val="FF00FF"/>
          <w:sz w:val="72"/>
        </w:rPr>
        <w:t>噞</w:t>
      </w:r>
      <w:r>
        <w:rPr>
          <w:rFonts w:ascii="SimSun" w:hAnsi="SimSun"/>
          <w:color w:val="000000"/>
          <w:sz w:val="72"/>
        </w:rPr>
        <w:t>潾</w:t>
      </w:r>
      <w:r>
        <w:rPr>
          <w:rFonts w:ascii="SimSun" w:hAnsi="SimSun"/>
          <w:color w:val="FF00FF"/>
          <w:sz w:val="72"/>
        </w:rPr>
        <w:t>轍</w:t>
      </w:r>
      <w:r>
        <w:rPr>
          <w:rFonts w:ascii="SimSun" w:hAnsi="SimSun"/>
          <w:color w:val="00FFFF"/>
          <w:sz w:val="72"/>
        </w:rPr>
        <w:t>跎</w:t>
      </w:r>
      <w:r>
        <w:rPr>
          <w:rFonts w:ascii="SimSun" w:hAnsi="SimSun"/>
          <w:color w:val="000000"/>
          <w:sz w:val="72"/>
        </w:rPr>
        <w:t>艂</w:t>
      </w:r>
      <w:r>
        <w:rPr>
          <w:rFonts w:ascii="SimSun" w:hAnsi="SimSun"/>
          <w:color w:val="00FFFF"/>
          <w:sz w:val="72"/>
        </w:rPr>
        <w:t>碙</w:t>
      </w:r>
      <w:r>
        <w:rPr>
          <w:rFonts w:ascii="SimSun" w:hAnsi="SimSun"/>
          <w:color w:val="FFFF00"/>
          <w:sz w:val="72"/>
        </w:rPr>
        <w:t>艑</w:t>
      </w:r>
      <w:r>
        <w:rPr>
          <w:rFonts w:ascii="SimSun" w:hAnsi="SimSun"/>
          <w:color w:val="000000"/>
          <w:sz w:val="72"/>
        </w:rPr>
        <w:t>寋</w:t>
      </w:r>
      <w:r>
        <w:rPr>
          <w:rFonts w:ascii="SimSun" w:hAnsi="SimSun"/>
          <w:color w:val="FF00FF"/>
          <w:sz w:val="72"/>
        </w:rPr>
        <w:t>尅</w:t>
      </w:r>
      <w:r>
        <w:rPr>
          <w:rFonts w:ascii="SimSun" w:hAnsi="SimSun"/>
          <w:color w:val="FF00FF"/>
          <w:sz w:val="72"/>
        </w:rPr>
        <w:t>怡</w:t>
      </w:r>
      <w:r>
        <w:rPr>
          <w:rFonts w:ascii="SimSun" w:hAnsi="SimSun"/>
          <w:color w:val="FF00FF"/>
          <w:sz w:val="72"/>
        </w:rPr>
        <w:t>驷</w:t>
      </w:r>
      <w:r>
        <w:rPr>
          <w:rFonts w:ascii="SimSun" w:hAnsi="SimSun"/>
          <w:color w:val="00FFFF"/>
          <w:sz w:val="72"/>
        </w:rPr>
        <w:t>蠦</w:t>
      </w:r>
      <w:r>
        <w:rPr>
          <w:rFonts w:ascii="SimSun" w:hAnsi="SimSun"/>
          <w:color w:val="FFFF00"/>
          <w:sz w:val="72"/>
        </w:rPr>
        <w:t>蘰</w:t>
      </w:r>
      <w:r>
        <w:rPr>
          <w:rFonts w:ascii="SimSun" w:hAnsi="SimSun"/>
          <w:color w:val="FFFF00"/>
          <w:sz w:val="72"/>
        </w:rPr>
        <w:t>镹</w:t>
      </w:r>
      <w:r>
        <w:rPr>
          <w:rFonts w:ascii="SimSun" w:hAnsi="SimSun"/>
          <w:color w:val="FFFF00"/>
          <w:sz w:val="72"/>
        </w:rPr>
        <w:t>镯</w:t>
      </w:r>
      <w:r>
        <w:rPr>
          <w:rFonts w:ascii="SimSun" w:hAnsi="SimSun"/>
          <w:color w:val="000000"/>
          <w:sz w:val="72"/>
        </w:rPr>
        <w:t>郝</w:t>
      </w:r>
      <w:r>
        <w:rPr>
          <w:rFonts w:ascii="SimSun" w:hAnsi="SimSun"/>
          <w:color w:val="000000"/>
          <w:sz w:val="72"/>
        </w:rPr>
        <w:t>鈭</w:t>
      </w:r>
      <w:r>
        <w:rPr>
          <w:rFonts w:ascii="SimSun" w:hAnsi="SimSun"/>
          <w:color w:val="FFFF00"/>
          <w:sz w:val="72"/>
        </w:rPr>
        <w:t>荱</w:t>
      </w:r>
      <w:r>
        <w:rPr>
          <w:rFonts w:ascii="SimSun" w:hAnsi="SimSun"/>
          <w:color w:val="000000"/>
          <w:sz w:val="72"/>
        </w:rPr>
        <w:t>愰</w:t>
      </w:r>
      <w:r>
        <w:rPr>
          <w:rFonts w:ascii="SimSun" w:hAnsi="SimSun"/>
          <w:color w:val="00FFFF"/>
          <w:sz w:val="72"/>
        </w:rPr>
        <w:t>蒾</w:t>
      </w:r>
      <w:r>
        <w:rPr>
          <w:rFonts w:ascii="SimSun" w:hAnsi="SimSun"/>
          <w:color w:val="FF00FF"/>
          <w:sz w:val="72"/>
        </w:rPr>
        <w:t>埪</w:t>
      </w:r>
      <w:r>
        <w:rPr>
          <w:rFonts w:ascii="SimSun" w:hAnsi="SimSun"/>
          <w:color w:val="FFFF00"/>
          <w:sz w:val="72"/>
        </w:rPr>
        <w:t>犰</w:t>
      </w:r>
      <w:r>
        <w:rPr>
          <w:rFonts w:ascii="SimSun" w:hAnsi="SimSun"/>
          <w:color w:val="000000"/>
          <w:sz w:val="72"/>
        </w:rPr>
        <w:t>剞</w:t>
      </w:r>
      <w:r>
        <w:rPr>
          <w:rFonts w:ascii="SimSun" w:hAnsi="SimSun"/>
          <w:color w:val="00FFFF"/>
          <w:sz w:val="72"/>
        </w:rPr>
        <w:t>鋉</w:t>
      </w:r>
      <w:r>
        <w:rPr>
          <w:rFonts w:ascii="SimSun" w:hAnsi="SimSun"/>
          <w:color w:val="000000"/>
          <w:sz w:val="72"/>
        </w:rPr>
        <w:t>臡</w:t>
      </w:r>
      <w:r>
        <w:rPr>
          <w:rFonts w:ascii="SimSun" w:hAnsi="SimSun"/>
          <w:color w:val="FF00FF"/>
          <w:sz w:val="72"/>
        </w:rPr>
        <w:t>囼</w:t>
      </w:r>
      <w:r>
        <w:rPr>
          <w:rFonts w:ascii="SimSun" w:hAnsi="SimSun"/>
          <w:color w:val="000000"/>
          <w:sz w:val="72"/>
        </w:rPr>
        <w:t>虄</w:t>
      </w:r>
      <w:r>
        <w:rPr>
          <w:rFonts w:ascii="SimSun" w:hAnsi="SimSun"/>
          <w:color w:val="FFFF00"/>
          <w:sz w:val="72"/>
        </w:rPr>
        <w:t>葘</w:t>
      </w:r>
      <w:r>
        <w:rPr>
          <w:rFonts w:ascii="SimSun" w:hAnsi="SimSun"/>
          <w:color w:val="FFFF00"/>
          <w:sz w:val="72"/>
        </w:rPr>
        <w:t>瘠</w:t>
      </w:r>
      <w:r>
        <w:rPr>
          <w:rFonts w:ascii="SimSun" w:hAnsi="SimSun"/>
          <w:color w:val="000000"/>
          <w:sz w:val="72"/>
        </w:rPr>
        <w:t>疴</w:t>
      </w:r>
      <w:r>
        <w:rPr>
          <w:rFonts w:ascii="SimSun" w:hAnsi="SimSun"/>
          <w:color w:val="000000"/>
          <w:sz w:val="72"/>
        </w:rPr>
        <w:t>悟</w:t>
      </w:r>
      <w:r>
        <w:rPr>
          <w:rFonts w:ascii="SimSun" w:hAnsi="SimSun"/>
          <w:color w:val="FF00FF"/>
          <w:sz w:val="72"/>
        </w:rPr>
        <w:t>瞲</w:t>
      </w:r>
      <w:r>
        <w:rPr>
          <w:rFonts w:ascii="SimSun" w:hAnsi="SimSun"/>
          <w:color w:val="000000"/>
          <w:sz w:val="72"/>
        </w:rPr>
        <w:t>迳</w:t>
      </w:r>
      <w:r>
        <w:rPr>
          <w:rFonts w:ascii="SimSun" w:hAnsi="SimSun"/>
          <w:color w:val="00FFFF"/>
          <w:sz w:val="72"/>
        </w:rPr>
        <w:t>犧</w:t>
      </w:r>
      <w:r>
        <w:rPr>
          <w:rFonts w:ascii="SimSun" w:hAnsi="SimSun"/>
          <w:color w:val="00FFFF"/>
          <w:sz w:val="72"/>
        </w:rPr>
        <w:t>葻</w:t>
      </w:r>
      <w:r>
        <w:rPr>
          <w:rFonts w:ascii="SimSun" w:hAnsi="SimSun"/>
          <w:color w:val="FF00FF"/>
          <w:sz w:val="72"/>
        </w:rPr>
        <w:t>踑</w:t>
      </w:r>
      <w:r>
        <w:rPr>
          <w:rFonts w:ascii="SimSun" w:hAnsi="SimSun"/>
          <w:color w:val="00FFFF"/>
          <w:sz w:val="72"/>
        </w:rPr>
        <w:t>樬</w:t>
      </w:r>
      <w:r>
        <w:rPr>
          <w:rFonts w:ascii="SimSun" w:hAnsi="SimSun"/>
          <w:color w:val="000000"/>
          <w:sz w:val="72"/>
        </w:rPr>
        <w:t>県</w:t>
      </w:r>
      <w:r>
        <w:rPr>
          <w:rFonts w:ascii="SimSun" w:hAnsi="SimSun"/>
          <w:color w:val="000000"/>
          <w:sz w:val="72"/>
        </w:rPr>
        <w:t>肜</w:t>
      </w:r>
      <w:r>
        <w:rPr>
          <w:rFonts w:ascii="SimSun" w:hAnsi="SimSun"/>
          <w:color w:val="00FFFF"/>
          <w:sz w:val="72"/>
        </w:rPr>
        <w:t>浯</w:t>
      </w:r>
      <w:r>
        <w:rPr>
          <w:rFonts w:ascii="SimSun" w:hAnsi="SimSun"/>
          <w:color w:val="000000"/>
          <w:sz w:val="72"/>
        </w:rPr>
        <w:t>嵠</w:t>
      </w:r>
      <w:r>
        <w:rPr>
          <w:rFonts w:ascii="SimSun" w:hAnsi="SimSun"/>
          <w:color w:val="000000"/>
          <w:sz w:val="72"/>
        </w:rPr>
        <w:t>衾</w:t>
      </w:r>
      <w:r>
        <w:rPr>
          <w:rFonts w:ascii="SimSun" w:hAnsi="SimSun"/>
          <w:color w:val="00FFFF"/>
          <w:sz w:val="72"/>
        </w:rPr>
        <w:t>螥</w:t>
      </w:r>
      <w:r>
        <w:rPr>
          <w:rFonts w:ascii="SimSun" w:hAnsi="SimSun"/>
          <w:color w:val="FF00FF"/>
          <w:sz w:val="72"/>
        </w:rPr>
        <w:t>詢</w:t>
      </w:r>
      <w:r>
        <w:rPr>
          <w:rFonts w:ascii="SimSun" w:hAnsi="SimSun"/>
          <w:color w:val="000000"/>
          <w:sz w:val="72"/>
        </w:rPr>
        <w:t>靃</w:t>
      </w:r>
      <w:r>
        <w:rPr>
          <w:rFonts w:ascii="SimSun" w:hAnsi="SimSun"/>
          <w:color w:val="00FFFF"/>
          <w:sz w:val="72"/>
        </w:rPr>
        <w:t>浊</w:t>
      </w:r>
      <w:r>
        <w:rPr>
          <w:rFonts w:ascii="SimSun" w:hAnsi="SimSun"/>
          <w:color w:val="FFFF00"/>
          <w:sz w:val="72"/>
        </w:rPr>
        <w:t>修</w:t>
      </w:r>
      <w:r>
        <w:rPr>
          <w:rFonts w:ascii="SimSun" w:hAnsi="SimSun"/>
          <w:color w:val="FFFF00"/>
          <w:sz w:val="72"/>
        </w:rPr>
        <w:t>伇</w:t>
      </w:r>
      <w:r>
        <w:rPr>
          <w:rFonts w:ascii="SimSun" w:hAnsi="SimSun"/>
          <w:color w:val="FFFF00"/>
          <w:sz w:val="72"/>
        </w:rPr>
        <w:t>庬</w:t>
      </w:r>
      <w:r>
        <w:rPr>
          <w:rFonts w:ascii="SimSun" w:hAnsi="SimSun"/>
          <w:color w:val="000000"/>
          <w:sz w:val="72"/>
        </w:rPr>
        <w:t>挺</w:t>
      </w:r>
      <w:r>
        <w:rPr>
          <w:rFonts w:ascii="SimSun" w:hAnsi="SimSun"/>
          <w:color w:val="00FFFF"/>
          <w:sz w:val="72"/>
        </w:rPr>
        <w:t>畸</w:t>
      </w:r>
      <w:r>
        <w:rPr>
          <w:rFonts w:ascii="SimSun" w:hAnsi="SimSun"/>
          <w:color w:val="000000"/>
          <w:sz w:val="72"/>
        </w:rPr>
        <w:t>畓</w:t>
      </w:r>
      <w:r>
        <w:rPr>
          <w:rFonts w:ascii="SimSun" w:hAnsi="SimSun"/>
          <w:color w:val="FFFF00"/>
          <w:sz w:val="72"/>
        </w:rPr>
        <w:t>問</w:t>
      </w:r>
      <w:r>
        <w:rPr>
          <w:rFonts w:ascii="SimSun" w:hAnsi="SimSun"/>
          <w:color w:val="00FFFF"/>
          <w:sz w:val="72"/>
        </w:rPr>
        <w:t>鲞</w:t>
      </w:r>
      <w:r>
        <w:rPr>
          <w:rFonts w:ascii="SimSun" w:hAnsi="SimSun"/>
          <w:color w:val="FF00FF"/>
          <w:sz w:val="72"/>
        </w:rPr>
        <w:t>測</w:t>
      </w:r>
      <w:r>
        <w:rPr>
          <w:rFonts w:ascii="SimSun" w:hAnsi="SimSun"/>
          <w:color w:val="FF00FF"/>
          <w:sz w:val="72"/>
        </w:rPr>
        <w:t>脀</w:t>
      </w:r>
      <w:r>
        <w:rPr>
          <w:rFonts w:ascii="SimSun" w:hAnsi="SimSun"/>
          <w:color w:val="000000"/>
          <w:sz w:val="72"/>
        </w:rPr>
        <w:t>笄</w:t>
      </w:r>
      <w:r>
        <w:rPr>
          <w:rFonts w:ascii="SimSun" w:hAnsi="SimSun"/>
          <w:color w:val="000000"/>
          <w:sz w:val="72"/>
        </w:rPr>
        <w:t>乁</w:t>
      </w:r>
      <w:r>
        <w:rPr>
          <w:rFonts w:ascii="SimSun" w:hAnsi="SimSun"/>
          <w:color w:val="000000"/>
          <w:sz w:val="72"/>
        </w:rPr>
        <w:t>楣</w:t>
      </w:r>
      <w:r>
        <w:rPr>
          <w:rFonts w:ascii="SimSun" w:hAnsi="SimSun"/>
          <w:color w:val="000000"/>
          <w:sz w:val="72"/>
        </w:rPr>
        <w:t>榁</w:t>
      </w:r>
      <w:r>
        <w:rPr>
          <w:rFonts w:ascii="SimSun" w:hAnsi="SimSun"/>
          <w:color w:val="FFFF00"/>
          <w:sz w:val="72"/>
        </w:rPr>
        <w:t>竖</w:t>
      </w:r>
      <w:r>
        <w:rPr>
          <w:rFonts w:ascii="SimSun" w:hAnsi="SimSun"/>
          <w:color w:val="FFFF00"/>
          <w:sz w:val="72"/>
        </w:rPr>
        <w:t>觗</w:t>
      </w:r>
      <w:r>
        <w:rPr>
          <w:rFonts w:ascii="SimSun" w:hAnsi="SimSun"/>
          <w:color w:val="00FFFF"/>
          <w:sz w:val="72"/>
        </w:rPr>
        <w:t>杒</w:t>
      </w:r>
      <w:r>
        <w:rPr>
          <w:rFonts w:ascii="SimSun" w:hAnsi="SimSun"/>
          <w:color w:val="FFFF00"/>
          <w:sz w:val="72"/>
        </w:rPr>
        <w:t>禊</w:t>
      </w:r>
      <w:r>
        <w:rPr>
          <w:rFonts w:ascii="SimSun" w:hAnsi="SimSun"/>
          <w:color w:val="00FFFF"/>
          <w:sz w:val="72"/>
        </w:rPr>
        <w:t>寴</w:t>
      </w:r>
      <w:r>
        <w:rPr>
          <w:rFonts w:ascii="SimSun" w:hAnsi="SimSun"/>
          <w:color w:val="000000"/>
          <w:sz w:val="72"/>
        </w:rPr>
        <w:t>扪</w:t>
      </w:r>
      <w:r>
        <w:rPr>
          <w:rFonts w:ascii="SimSun" w:hAnsi="SimSun"/>
          <w:color w:val="FFFF00"/>
          <w:sz w:val="72"/>
        </w:rPr>
        <w:t>蒚</w:t>
      </w:r>
      <w:r>
        <w:rPr>
          <w:rFonts w:ascii="SimSun" w:hAnsi="SimSun"/>
          <w:color w:val="FFFF00"/>
          <w:sz w:val="72"/>
        </w:rPr>
        <w:t>塮</w:t>
      </w:r>
      <w:r>
        <w:rPr>
          <w:rFonts w:ascii="SimSun" w:hAnsi="SimSun"/>
          <w:color w:val="00FFFF"/>
          <w:sz w:val="72"/>
        </w:rPr>
        <w:t>蓛</w:t>
      </w:r>
      <w:r>
        <w:rPr>
          <w:rFonts w:ascii="SimSun" w:hAnsi="SimSun"/>
          <w:color w:val="FF00FF"/>
          <w:sz w:val="72"/>
        </w:rPr>
        <w:t>殟</w:t>
      </w:r>
      <w:r>
        <w:rPr>
          <w:rFonts w:ascii="SimSun" w:hAnsi="SimSun"/>
          <w:color w:val="000000"/>
          <w:sz w:val="72"/>
        </w:rPr>
        <w:t>戛</w:t>
      </w:r>
      <w:r>
        <w:rPr>
          <w:rFonts w:ascii="SimSun" w:hAnsi="SimSun"/>
          <w:color w:val="FFFF00"/>
          <w:sz w:val="72"/>
        </w:rPr>
        <w:t>禡</w:t>
      </w:r>
      <w:r>
        <w:rPr>
          <w:rFonts w:ascii="SimSun" w:hAnsi="SimSun"/>
          <w:color w:val="000000"/>
          <w:sz w:val="72"/>
        </w:rPr>
        <w:t>焨</w:t>
      </w:r>
      <w:r>
        <w:rPr>
          <w:rFonts w:ascii="SimSun" w:hAnsi="SimSun"/>
          <w:color w:val="000000"/>
          <w:sz w:val="72"/>
        </w:rPr>
        <w:t>鷜</w:t>
      </w:r>
      <w:r>
        <w:rPr>
          <w:rFonts w:ascii="SimSun" w:hAnsi="SimSun"/>
          <w:color w:val="000000"/>
          <w:sz w:val="72"/>
        </w:rPr>
        <w:t>蔐</w:t>
      </w:r>
      <w:r>
        <w:rPr>
          <w:rFonts w:ascii="SimSun" w:hAnsi="SimSun"/>
          <w:color w:val="000000"/>
          <w:sz w:val="72"/>
        </w:rPr>
        <w:t>且</w:t>
      </w:r>
      <w:r>
        <w:rPr>
          <w:rFonts w:ascii="SimSun" w:hAnsi="SimSun"/>
          <w:color w:val="000000"/>
          <w:sz w:val="72"/>
        </w:rPr>
        <w:t>泅</w:t>
      </w:r>
      <w:r>
        <w:rPr>
          <w:rFonts w:ascii="SimSun" w:hAnsi="SimSun"/>
          <w:color w:val="000000"/>
          <w:sz w:val="72"/>
        </w:rPr>
        <w:t>皭</w:t>
      </w:r>
      <w:r>
        <w:rPr>
          <w:rFonts w:ascii="SimSun" w:hAnsi="SimSun"/>
          <w:color w:val="000000"/>
          <w:sz w:val="72"/>
        </w:rPr>
        <w:t>弑</w:t>
      </w:r>
      <w:r>
        <w:rPr>
          <w:rFonts w:ascii="SimSun" w:hAnsi="SimSun"/>
          <w:color w:val="000000"/>
          <w:sz w:val="72"/>
        </w:rPr>
        <w:t>碣</w:t>
      </w:r>
      <w:r>
        <w:rPr>
          <w:rFonts w:ascii="SimSun" w:hAnsi="SimSun"/>
          <w:color w:val="00FFFF"/>
          <w:sz w:val="72"/>
        </w:rPr>
        <w:t>鯝</w:t>
      </w:r>
      <w:r>
        <w:rPr>
          <w:rFonts w:ascii="SimSun" w:hAnsi="SimSun"/>
          <w:color w:val="000000"/>
          <w:sz w:val="72"/>
        </w:rPr>
        <w:t>佊</w:t>
      </w:r>
      <w:r>
        <w:rPr>
          <w:rFonts w:ascii="SimSun" w:hAnsi="SimSun"/>
          <w:color w:val="00FFFF"/>
          <w:sz w:val="72"/>
        </w:rPr>
        <w:t>滎</w:t>
      </w:r>
      <w:r>
        <w:rPr>
          <w:rFonts w:ascii="SimSun" w:hAnsi="SimSun"/>
          <w:color w:val="FFFF00"/>
          <w:sz w:val="72"/>
        </w:rPr>
        <w:t>敺</w:t>
      </w:r>
      <w:r>
        <w:rPr>
          <w:rFonts w:ascii="SimSun" w:hAnsi="SimSun"/>
          <w:color w:val="00FFFF"/>
          <w:sz w:val="72"/>
        </w:rPr>
        <w:t>磏</w:t>
      </w:r>
      <w:r>
        <w:rPr>
          <w:rFonts w:ascii="SimSun" w:hAnsi="SimSun"/>
          <w:color w:val="FF00FF"/>
          <w:sz w:val="72"/>
        </w:rPr>
        <w:t>耒</w:t>
      </w:r>
      <w:r>
        <w:rPr>
          <w:rFonts w:ascii="SimSun" w:hAnsi="SimSun"/>
          <w:color w:val="000000"/>
          <w:sz w:val="72"/>
        </w:rPr>
        <w:t>昀</w:t>
      </w:r>
      <w:r>
        <w:rPr>
          <w:rFonts w:ascii="SimSun" w:hAnsi="SimSun"/>
          <w:color w:val="000000"/>
          <w:sz w:val="72"/>
        </w:rPr>
        <w:t>捏</w:t>
      </w:r>
      <w:r>
        <w:rPr>
          <w:rFonts w:ascii="SimSun" w:hAnsi="SimSun"/>
          <w:color w:val="FF00FF"/>
          <w:sz w:val="72"/>
        </w:rPr>
        <w:t>鬕</w:t>
      </w:r>
      <w:r>
        <w:rPr>
          <w:rFonts w:ascii="SimSun" w:hAnsi="SimSun"/>
          <w:color w:val="FF00FF"/>
          <w:sz w:val="72"/>
        </w:rPr>
        <w:t>帊</w:t>
      </w:r>
      <w:r>
        <w:rPr>
          <w:rFonts w:ascii="SimSun" w:hAnsi="SimSun"/>
          <w:color w:val="000000"/>
          <w:sz w:val="72"/>
        </w:rPr>
        <w:t>暂</w:t>
      </w:r>
      <w:r>
        <w:rPr>
          <w:rFonts w:ascii="SimSun" w:hAnsi="SimSun"/>
          <w:color w:val="FFFF00"/>
          <w:sz w:val="72"/>
        </w:rPr>
        <w:t>钒</w:t>
      </w:r>
      <w:r>
        <w:rPr>
          <w:rFonts w:ascii="SimSun" w:hAnsi="SimSun"/>
          <w:color w:val="000000"/>
          <w:sz w:val="72"/>
        </w:rPr>
        <w:t>秛</w:t>
      </w:r>
      <w:r>
        <w:rPr>
          <w:rFonts w:ascii="SimSun" w:hAnsi="SimSun"/>
          <w:color w:val="000000"/>
          <w:sz w:val="72"/>
        </w:rPr>
        <w:t>睬</w:t>
      </w:r>
      <w:r>
        <w:rPr>
          <w:rFonts w:ascii="SimSun" w:hAnsi="SimSun"/>
          <w:color w:val="FFFF00"/>
          <w:sz w:val="72"/>
        </w:rPr>
        <w:t>薃</w:t>
      </w:r>
      <w:r>
        <w:rPr>
          <w:rFonts w:ascii="SimSun" w:hAnsi="SimSun"/>
          <w:color w:val="000000"/>
          <w:sz w:val="72"/>
        </w:rPr>
        <w:t>嬶</w:t>
      </w:r>
      <w:r>
        <w:rPr>
          <w:rFonts w:ascii="SimSun" w:hAnsi="SimSun"/>
          <w:color w:val="FFFF00"/>
          <w:sz w:val="72"/>
        </w:rPr>
        <w:t>淼</w:t>
      </w:r>
      <w:r>
        <w:rPr>
          <w:rFonts w:ascii="SimSun" w:hAnsi="SimSun"/>
          <w:color w:val="FF00FF"/>
          <w:sz w:val="72"/>
        </w:rPr>
        <w:t>苅</w:t>
      </w:r>
      <w:r>
        <w:rPr>
          <w:rFonts w:ascii="SimSun" w:hAnsi="SimSun"/>
          <w:color w:val="FFFF00"/>
          <w:sz w:val="72"/>
        </w:rPr>
        <w:t>眐</w:t>
      </w:r>
      <w:r>
        <w:rPr>
          <w:rFonts w:ascii="SimSun" w:hAnsi="SimSun"/>
          <w:color w:val="00FFFF"/>
          <w:sz w:val="72"/>
        </w:rPr>
        <w:t>馟</w:t>
      </w:r>
      <w:r>
        <w:rPr>
          <w:rFonts w:ascii="SimSun" w:hAnsi="SimSun"/>
          <w:color w:val="FF00FF"/>
          <w:sz w:val="72"/>
        </w:rPr>
        <w:t>筤</w:t>
      </w:r>
      <w:r>
        <w:rPr>
          <w:rFonts w:ascii="SimSun" w:hAnsi="SimSun"/>
          <w:color w:val="000000"/>
          <w:sz w:val="72"/>
        </w:rPr>
        <w:t>禿</w:t>
      </w:r>
      <w:r>
        <w:rPr>
          <w:rFonts w:ascii="SimSun" w:hAnsi="SimSun"/>
          <w:color w:val="FF00FF"/>
          <w:sz w:val="72"/>
        </w:rPr>
        <w:t>樌</w:t>
      </w:r>
      <w:r>
        <w:rPr>
          <w:rFonts w:ascii="SimSun" w:hAnsi="SimSun"/>
          <w:color w:val="000000"/>
          <w:sz w:val="72"/>
        </w:rPr>
        <w:t>鍱</w:t>
      </w:r>
      <w:r>
        <w:rPr>
          <w:rFonts w:ascii="SimSun" w:hAnsi="SimSun"/>
          <w:color w:val="000000"/>
          <w:sz w:val="72"/>
        </w:rPr>
        <w:t>遐</w:t>
      </w:r>
      <w:r>
        <w:rPr>
          <w:rFonts w:ascii="SimSun" w:hAnsi="SimSun"/>
          <w:color w:val="FF00FF"/>
          <w:sz w:val="72"/>
        </w:rPr>
        <w:t>图</w:t>
      </w:r>
      <w:r>
        <w:rPr>
          <w:rFonts w:ascii="SimSun" w:hAnsi="SimSun"/>
          <w:color w:val="00FFFF"/>
          <w:sz w:val="72"/>
        </w:rPr>
        <w:t>譪</w:t>
      </w:r>
      <w:r>
        <w:rPr>
          <w:rFonts w:ascii="SimSun" w:hAnsi="SimSun"/>
          <w:color w:val="FFFF00"/>
          <w:sz w:val="72"/>
        </w:rPr>
        <w:t>惢</w:t>
      </w:r>
      <w:r>
        <w:rPr>
          <w:rFonts w:ascii="SimSun" w:hAnsi="SimSun"/>
          <w:color w:val="FF00FF"/>
          <w:sz w:val="72"/>
        </w:rPr>
        <w:t>瑮</w:t>
      </w:r>
      <w:r>
        <w:rPr>
          <w:rFonts w:ascii="SimSun" w:hAnsi="SimSun"/>
          <w:color w:val="000000"/>
          <w:sz w:val="72"/>
        </w:rPr>
        <w:t>谤</w:t>
      </w:r>
      <w:r>
        <w:rPr>
          <w:rFonts w:ascii="SimSun" w:hAnsi="SimSun"/>
          <w:color w:val="00FFFF"/>
          <w:sz w:val="72"/>
        </w:rPr>
        <w:t>惃</w:t>
      </w:r>
      <w:r>
        <w:rPr>
          <w:rFonts w:ascii="SimSun" w:hAnsi="SimSun"/>
          <w:color w:val="00FFFF"/>
          <w:sz w:val="72"/>
        </w:rPr>
        <w:t>媉</w:t>
      </w:r>
      <w:r>
        <w:rPr>
          <w:rFonts w:ascii="SimSun" w:hAnsi="SimSun"/>
          <w:color w:val="000000"/>
          <w:sz w:val="72"/>
        </w:rPr>
        <w:t>偝</w:t>
      </w:r>
      <w:r>
        <w:rPr>
          <w:rFonts w:ascii="SimSun" w:hAnsi="SimSun"/>
          <w:color w:val="FF00FF"/>
          <w:sz w:val="72"/>
        </w:rPr>
        <w:t>栬</w:t>
      </w:r>
      <w:r>
        <w:rPr>
          <w:rFonts w:ascii="SimSun" w:hAnsi="SimSun"/>
          <w:color w:val="000000"/>
          <w:sz w:val="72"/>
        </w:rPr>
        <w:t>戀</w:t>
      </w:r>
      <w:r>
        <w:rPr>
          <w:rFonts w:ascii="SimSun" w:hAnsi="SimSun"/>
          <w:color w:val="FFFF00"/>
          <w:sz w:val="72"/>
        </w:rPr>
        <w:t>料</w:t>
      </w:r>
      <w:r>
        <w:rPr>
          <w:rFonts w:ascii="SimSun" w:hAnsi="SimSun"/>
          <w:color w:val="FF00FF"/>
          <w:sz w:val="72"/>
        </w:rPr>
        <w:t>畊</w:t>
      </w:r>
      <w:r>
        <w:rPr>
          <w:rFonts w:ascii="SimSun" w:hAnsi="SimSun"/>
          <w:color w:val="FF00FF"/>
          <w:sz w:val="72"/>
        </w:rPr>
        <w:t>碂</w:t>
      </w:r>
      <w:r>
        <w:rPr>
          <w:rFonts w:ascii="SimSun" w:hAnsi="SimSun"/>
          <w:color w:val="000000"/>
          <w:sz w:val="72"/>
        </w:rPr>
        <w:t>絁</w:t>
      </w:r>
      <w:r>
        <w:rPr>
          <w:rFonts w:ascii="SimSun" w:hAnsi="SimSun"/>
          <w:color w:val="000000"/>
          <w:sz w:val="72"/>
        </w:rPr>
        <w:t>苌</w:t>
      </w:r>
      <w:r>
        <w:rPr>
          <w:rFonts w:ascii="SimSun" w:hAnsi="SimSun"/>
          <w:color w:val="00FFFF"/>
          <w:sz w:val="72"/>
        </w:rPr>
        <w:t>纀</w:t>
      </w:r>
      <w:r>
        <w:rPr>
          <w:rFonts w:ascii="SimSun" w:hAnsi="SimSun"/>
          <w:color w:val="000000"/>
          <w:sz w:val="72"/>
        </w:rPr>
        <w:t>盀</w:t>
      </w:r>
      <w:r>
        <w:rPr>
          <w:rFonts w:ascii="SimSun" w:hAnsi="SimSun"/>
          <w:color w:val="00FFFF"/>
          <w:sz w:val="72"/>
        </w:rPr>
        <w:t>瘚</w:t>
      </w:r>
      <w:r>
        <w:rPr>
          <w:rFonts w:ascii="SimSun" w:hAnsi="SimSun"/>
          <w:color w:val="FFFF00"/>
          <w:sz w:val="72"/>
        </w:rPr>
        <w:t>蜼</w:t>
      </w:r>
      <w:r>
        <w:rPr>
          <w:rFonts w:ascii="SimSun" w:hAnsi="SimSun"/>
          <w:color w:val="000000"/>
          <w:sz w:val="72"/>
        </w:rPr>
        <w:t>讟</w:t>
      </w:r>
      <w:r>
        <w:rPr>
          <w:rFonts w:ascii="SimSun" w:hAnsi="SimSun"/>
          <w:color w:val="00FFFF"/>
          <w:sz w:val="72"/>
        </w:rPr>
        <w:t>扑</w:t>
      </w:r>
      <w:r>
        <w:rPr>
          <w:rFonts w:ascii="SimSun" w:hAnsi="SimSun"/>
          <w:color w:val="FFFF00"/>
          <w:sz w:val="72"/>
        </w:rPr>
        <w:t>卼</w:t>
      </w:r>
      <w:r>
        <w:rPr>
          <w:rFonts w:ascii="SimSun" w:hAnsi="SimSun"/>
          <w:color w:val="FFFF00"/>
          <w:sz w:val="72"/>
        </w:rPr>
        <w:t>辯</w:t>
      </w:r>
      <w:r>
        <w:rPr>
          <w:rFonts w:ascii="SimSun" w:hAnsi="SimSun"/>
          <w:color w:val="FFFF00"/>
          <w:sz w:val="72"/>
        </w:rPr>
        <w:t>践</w:t>
      </w:r>
      <w:r>
        <w:rPr>
          <w:rFonts w:ascii="SimSun" w:hAnsi="SimSun"/>
          <w:color w:val="000000"/>
          <w:sz w:val="72"/>
        </w:rPr>
        <w:t>仨</w:t>
      </w:r>
      <w:r>
        <w:rPr>
          <w:rFonts w:ascii="SimSun" w:hAnsi="SimSun"/>
          <w:color w:val="FFFF00"/>
          <w:sz w:val="72"/>
        </w:rPr>
        <w:t>營</w:t>
      </w:r>
      <w:r>
        <w:rPr>
          <w:rFonts w:ascii="SimSun" w:hAnsi="SimSun"/>
          <w:color w:val="FF00FF"/>
          <w:sz w:val="72"/>
        </w:rPr>
        <w:t>熓</w:t>
      </w:r>
      <w:r>
        <w:rPr>
          <w:rFonts w:ascii="SimSun" w:hAnsi="SimSun"/>
          <w:color w:val="FF00FF"/>
          <w:sz w:val="72"/>
        </w:rPr>
        <w:t>儮</w:t>
      </w:r>
      <w:r>
        <w:rPr>
          <w:rFonts w:ascii="SimSun" w:hAnsi="SimSun"/>
          <w:color w:val="FF00FF"/>
          <w:sz w:val="72"/>
        </w:rPr>
        <w:t>蘑</w:t>
      </w:r>
      <w:r>
        <w:rPr>
          <w:rFonts w:ascii="SimSun" w:hAnsi="SimSun"/>
          <w:color w:val="FF00FF"/>
          <w:sz w:val="72"/>
        </w:rPr>
        <w:t>砰</w:t>
      </w:r>
      <w:r>
        <w:rPr>
          <w:rFonts w:ascii="SimSun" w:hAnsi="SimSun"/>
          <w:color w:val="FFFF00"/>
          <w:sz w:val="72"/>
        </w:rPr>
        <w:t>絤</w:t>
      </w:r>
      <w:r>
        <w:rPr>
          <w:rFonts w:ascii="SimSun" w:hAnsi="SimSun"/>
          <w:color w:val="FF00FF"/>
          <w:sz w:val="72"/>
        </w:rPr>
        <w:t>咋</w:t>
      </w:r>
      <w:r>
        <w:rPr>
          <w:rFonts w:ascii="SimSun" w:hAnsi="SimSun"/>
          <w:color w:val="00FFFF"/>
          <w:sz w:val="72"/>
        </w:rPr>
        <w:t>母</w:t>
      </w:r>
      <w:r>
        <w:rPr>
          <w:rFonts w:ascii="SimSun" w:hAnsi="SimSun"/>
          <w:color w:val="FF00FF"/>
          <w:sz w:val="72"/>
        </w:rPr>
        <w:t>媛</w:t>
      </w:r>
      <w:r>
        <w:rPr>
          <w:rFonts w:ascii="SimSun" w:hAnsi="SimSun"/>
          <w:color w:val="FF00FF"/>
          <w:sz w:val="72"/>
        </w:rPr>
        <w:t>砚</w:t>
      </w:r>
      <w:r>
        <w:rPr>
          <w:rFonts w:ascii="SimSun" w:hAnsi="SimSun"/>
          <w:color w:val="FF00FF"/>
          <w:sz w:val="72"/>
        </w:rPr>
        <w:t>玙</w:t>
      </w:r>
      <w:r>
        <w:rPr>
          <w:rFonts w:ascii="SimSun" w:hAnsi="SimSun"/>
          <w:color w:val="FFFF00"/>
          <w:sz w:val="72"/>
        </w:rPr>
        <w:t>諲</w:t>
      </w:r>
      <w:r>
        <w:rPr>
          <w:rFonts w:ascii="SimSun" w:hAnsi="SimSun"/>
          <w:color w:val="FF00FF"/>
          <w:sz w:val="72"/>
        </w:rPr>
        <w:t>舛</w:t>
      </w:r>
      <w:r>
        <w:rPr>
          <w:rFonts w:ascii="SimSun" w:hAnsi="SimSun"/>
          <w:color w:val="00FFFF"/>
          <w:sz w:val="72"/>
        </w:rPr>
        <w:t>钐</w:t>
      </w:r>
      <w:r>
        <w:rPr>
          <w:rFonts w:ascii="SimSun" w:hAnsi="SimSun"/>
          <w:color w:val="000000"/>
          <w:sz w:val="72"/>
        </w:rPr>
        <w:t>蒎</w:t>
      </w:r>
      <w:r>
        <w:rPr>
          <w:rFonts w:ascii="SimSun" w:hAnsi="SimSun"/>
          <w:color w:val="FF00FF"/>
          <w:sz w:val="72"/>
        </w:rPr>
        <w:t>薬</w:t>
      </w:r>
      <w:r>
        <w:rPr>
          <w:rFonts w:ascii="SimSun" w:hAnsi="SimSun"/>
          <w:color w:val="FF00FF"/>
          <w:sz w:val="72"/>
        </w:rPr>
        <w:t>麦</w:t>
      </w:r>
      <w:r>
        <w:rPr>
          <w:rFonts w:ascii="SimSun" w:hAnsi="SimSun"/>
          <w:color w:val="FF00FF"/>
          <w:sz w:val="72"/>
        </w:rPr>
        <w:t>篑</w:t>
      </w:r>
      <w:r>
        <w:rPr>
          <w:rFonts w:ascii="SimSun" w:hAnsi="SimSun"/>
          <w:color w:val="FFFF00"/>
          <w:sz w:val="72"/>
        </w:rPr>
        <w:t>讖</w:t>
      </w:r>
      <w:r>
        <w:rPr>
          <w:rFonts w:ascii="SimSun" w:hAnsi="SimSun"/>
          <w:color w:val="000000"/>
          <w:sz w:val="72"/>
        </w:rPr>
        <w:t>杖</w:t>
      </w:r>
      <w:r>
        <w:rPr>
          <w:rFonts w:ascii="SimSun" w:hAnsi="SimSun"/>
          <w:color w:val="000000"/>
          <w:sz w:val="72"/>
        </w:rPr>
        <w:t>憹</w:t>
      </w:r>
      <w:r>
        <w:rPr>
          <w:rFonts w:ascii="SimSun" w:hAnsi="SimSun"/>
          <w:color w:val="000000"/>
          <w:sz w:val="72"/>
        </w:rPr>
        <w:t>熚</w:t>
      </w:r>
      <w:r>
        <w:rPr>
          <w:rFonts w:ascii="SimSun" w:hAnsi="SimSun"/>
          <w:color w:val="000000"/>
          <w:sz w:val="72"/>
        </w:rPr>
        <w:t>淅</w:t>
      </w:r>
      <w:r>
        <w:rPr>
          <w:rFonts w:ascii="SimSun" w:hAnsi="SimSun"/>
          <w:color w:val="FF00FF"/>
          <w:sz w:val="72"/>
        </w:rPr>
        <w:t>窂</w:t>
      </w:r>
      <w:r>
        <w:rPr>
          <w:rFonts w:ascii="SimSun" w:hAnsi="SimSun"/>
          <w:color w:val="000000"/>
          <w:sz w:val="72"/>
        </w:rPr>
        <w:t>敂</w:t>
      </w:r>
      <w:r>
        <w:rPr>
          <w:rFonts w:ascii="SimSun" w:hAnsi="SimSun"/>
          <w:color w:val="000000"/>
          <w:sz w:val="72"/>
        </w:rPr>
        <w:t>劻</w:t>
      </w:r>
      <w:r>
        <w:rPr>
          <w:rFonts w:ascii="SimSun" w:hAnsi="SimSun"/>
          <w:color w:val="FF00FF"/>
          <w:sz w:val="72"/>
        </w:rPr>
        <w:t>隌</w:t>
      </w:r>
      <w:r>
        <w:rPr>
          <w:rFonts w:ascii="SimSun" w:hAnsi="SimSun"/>
          <w:color w:val="FF00FF"/>
          <w:sz w:val="72"/>
        </w:rPr>
        <w:t>婐</w:t>
      </w:r>
      <w:r>
        <w:rPr>
          <w:rFonts w:ascii="SimSun" w:hAnsi="SimSun"/>
          <w:color w:val="FFFF00"/>
          <w:sz w:val="72"/>
        </w:rPr>
        <w:t>擬</w:t>
      </w:r>
      <w:r>
        <w:rPr>
          <w:rFonts w:ascii="SimSun" w:hAnsi="SimSun"/>
          <w:color w:val="000000"/>
          <w:sz w:val="72"/>
        </w:rPr>
        <w:t>馻</w:t>
      </w:r>
      <w:r>
        <w:rPr>
          <w:rFonts w:ascii="SimSun" w:hAnsi="SimSun"/>
          <w:color w:val="00FFFF"/>
          <w:sz w:val="72"/>
        </w:rPr>
        <w:t>忏</w:t>
      </w:r>
      <w:r>
        <w:rPr>
          <w:rFonts w:ascii="SimSun" w:hAnsi="SimSun"/>
          <w:color w:val="FFFF00"/>
          <w:sz w:val="72"/>
        </w:rPr>
        <w:t>廤</w:t>
      </w:r>
      <w:r>
        <w:rPr>
          <w:rFonts w:ascii="SimSun" w:hAnsi="SimSun"/>
          <w:color w:val="000000"/>
          <w:sz w:val="72"/>
        </w:rPr>
        <w:t>煠</w:t>
      </w:r>
      <w:r>
        <w:rPr>
          <w:rFonts w:ascii="SimSun" w:hAnsi="SimSun"/>
          <w:color w:val="000000"/>
          <w:sz w:val="72"/>
        </w:rPr>
        <w:t>渓</w:t>
      </w:r>
      <w:r>
        <w:rPr>
          <w:rFonts w:ascii="SimSun" w:hAnsi="SimSun"/>
          <w:color w:val="000000"/>
          <w:sz w:val="72"/>
        </w:rPr>
        <w:t>懑</w:t>
      </w:r>
      <w:r>
        <w:rPr>
          <w:rFonts w:ascii="SimSun" w:hAnsi="SimSun"/>
          <w:color w:val="000000"/>
          <w:sz w:val="72"/>
        </w:rPr>
        <w:t>泭</w:t>
      </w:r>
      <w:r>
        <w:rPr>
          <w:rFonts w:ascii="SimSun" w:hAnsi="SimSun"/>
          <w:color w:val="000000"/>
          <w:sz w:val="72"/>
        </w:rPr>
        <w:t>箮</w:t>
      </w:r>
      <w:r>
        <w:rPr>
          <w:rFonts w:ascii="SimSun" w:hAnsi="SimSun"/>
          <w:color w:val="000000"/>
          <w:sz w:val="72"/>
        </w:rPr>
        <w:t>衿</w:t>
      </w:r>
      <w:r>
        <w:rPr>
          <w:rFonts w:ascii="SimSun" w:hAnsi="SimSun"/>
          <w:color w:val="FFFF00"/>
          <w:sz w:val="72"/>
        </w:rPr>
        <w:t>鸏</w:t>
      </w:r>
      <w:r>
        <w:rPr>
          <w:rFonts w:ascii="SimSun" w:hAnsi="SimSun"/>
          <w:color w:val="000000"/>
          <w:sz w:val="72"/>
        </w:rPr>
        <w:t>虸</w:t>
      </w:r>
      <w:r>
        <w:rPr>
          <w:rFonts w:ascii="SimSun" w:hAnsi="SimSun"/>
          <w:color w:val="FF00FF"/>
          <w:sz w:val="72"/>
        </w:rPr>
        <w:t>燾</w:t>
      </w:r>
      <w:r>
        <w:rPr>
          <w:rFonts w:ascii="SimSun" w:hAnsi="SimSun"/>
          <w:color w:val="FF00FF"/>
          <w:sz w:val="72"/>
        </w:rPr>
        <w:t>哀</w:t>
      </w:r>
      <w:r>
        <w:rPr>
          <w:rFonts w:ascii="SimSun" w:hAnsi="SimSun"/>
          <w:color w:val="000000"/>
          <w:sz w:val="72"/>
        </w:rPr>
        <w:t>忻</w:t>
      </w:r>
      <w:r>
        <w:rPr>
          <w:rFonts w:ascii="SimSun" w:hAnsi="SimSun"/>
          <w:color w:val="FFFF00"/>
          <w:sz w:val="72"/>
        </w:rPr>
        <w:t>拀</w:t>
      </w:r>
      <w:r>
        <w:rPr>
          <w:rFonts w:ascii="SimSun" w:hAnsi="SimSun"/>
          <w:color w:val="000000"/>
          <w:sz w:val="72"/>
        </w:rPr>
        <w:t>訛</w:t>
      </w:r>
      <w:r>
        <w:rPr>
          <w:rFonts w:ascii="SimSun" w:hAnsi="SimSun"/>
          <w:color w:val="FF00FF"/>
          <w:sz w:val="72"/>
        </w:rPr>
        <w:t>銫</w:t>
      </w:r>
      <w:r>
        <w:rPr>
          <w:rFonts w:ascii="SimSun" w:hAnsi="SimSun"/>
          <w:color w:val="00FFFF"/>
          <w:sz w:val="72"/>
        </w:rPr>
        <w:t>顽</w:t>
      </w:r>
      <w:r>
        <w:rPr>
          <w:rFonts w:ascii="SimSun" w:hAnsi="SimSun"/>
          <w:color w:val="FF00FF"/>
          <w:sz w:val="72"/>
        </w:rPr>
        <w:t>釚</w:t>
      </w:r>
      <w:r>
        <w:rPr>
          <w:rFonts w:ascii="SimSun" w:hAnsi="SimSun"/>
          <w:color w:val="000000"/>
          <w:sz w:val="72"/>
        </w:rPr>
        <w:t>碉</w:t>
      </w:r>
      <w:r>
        <w:rPr>
          <w:rFonts w:ascii="SimSun" w:hAnsi="SimSun"/>
          <w:color w:val="FF00FF"/>
          <w:sz w:val="72"/>
        </w:rPr>
        <w:t>奮</w:t>
      </w:r>
      <w:r>
        <w:rPr>
          <w:rFonts w:ascii="SimSun" w:hAnsi="SimSun"/>
          <w:color w:val="FF00FF"/>
          <w:sz w:val="72"/>
        </w:rPr>
        <w:t>蓡</w:t>
      </w:r>
      <w:r>
        <w:rPr>
          <w:rFonts w:ascii="SimSun" w:hAnsi="SimSun"/>
          <w:color w:val="000000"/>
          <w:sz w:val="72"/>
        </w:rPr>
        <w:t>屳</w:t>
      </w:r>
      <w:r>
        <w:rPr>
          <w:rFonts w:ascii="SimSun" w:hAnsi="SimSun"/>
          <w:color w:val="000000"/>
          <w:sz w:val="72"/>
        </w:rPr>
        <w:t>楸</w:t>
      </w:r>
      <w:r>
        <w:rPr>
          <w:rFonts w:ascii="SimSun" w:hAnsi="SimSun"/>
          <w:color w:val="000000"/>
          <w:sz w:val="72"/>
        </w:rPr>
        <w:t>踮</w:t>
      </w:r>
      <w:r>
        <w:rPr>
          <w:rFonts w:ascii="SimSun" w:hAnsi="SimSun"/>
          <w:color w:val="000000"/>
          <w:sz w:val="72"/>
        </w:rPr>
        <w:t>誣</w:t>
      </w:r>
      <w:r>
        <w:rPr>
          <w:rFonts w:ascii="SimSun" w:hAnsi="SimSun"/>
          <w:color w:val="FF00FF"/>
          <w:sz w:val="72"/>
        </w:rPr>
        <w:t>耮</w:t>
      </w:r>
      <w:r>
        <w:rPr>
          <w:rFonts w:ascii="SimSun" w:hAnsi="SimSun"/>
          <w:color w:val="000000"/>
          <w:sz w:val="72"/>
        </w:rPr>
        <w:t>齙</w:t>
      </w:r>
      <w:r>
        <w:rPr>
          <w:rFonts w:ascii="SimSun" w:hAnsi="SimSun"/>
          <w:color w:val="FFFF00"/>
          <w:sz w:val="72"/>
        </w:rPr>
        <w:t>沺</w:t>
      </w:r>
      <w:r>
        <w:rPr>
          <w:rFonts w:ascii="SimSun" w:hAnsi="SimSun"/>
          <w:color w:val="FF00FF"/>
          <w:sz w:val="72"/>
        </w:rPr>
        <w:t>鳰</w:t>
      </w:r>
      <w:r>
        <w:rPr>
          <w:rFonts w:ascii="SimSun" w:hAnsi="SimSun"/>
          <w:color w:val="00FFFF"/>
          <w:sz w:val="72"/>
        </w:rPr>
        <w:t>髍</w:t>
      </w:r>
      <w:r>
        <w:rPr>
          <w:rFonts w:ascii="SimSun" w:hAnsi="SimSun"/>
          <w:color w:val="FF00FF"/>
          <w:sz w:val="72"/>
        </w:rPr>
        <w:t>趪</w:t>
      </w:r>
      <w:r>
        <w:rPr>
          <w:rFonts w:ascii="SimSun" w:hAnsi="SimSun"/>
          <w:color w:val="FF00FF"/>
          <w:sz w:val="72"/>
        </w:rPr>
        <w:t>涖</w:t>
      </w:r>
      <w:r>
        <w:rPr>
          <w:rFonts w:ascii="SimSun" w:hAnsi="SimSun"/>
          <w:color w:val="00FFFF"/>
          <w:sz w:val="72"/>
        </w:rPr>
        <w:t>鍏</w:t>
      </w:r>
      <w:r>
        <w:rPr>
          <w:rFonts w:ascii="SimSun" w:hAnsi="SimSun"/>
          <w:color w:val="000000"/>
          <w:sz w:val="72"/>
        </w:rPr>
        <w:t>矹</w:t>
      </w:r>
      <w:r>
        <w:rPr>
          <w:rFonts w:ascii="SimSun" w:hAnsi="SimSun"/>
          <w:color w:val="00FFFF"/>
          <w:sz w:val="72"/>
        </w:rPr>
        <w:t>焌</w:t>
      </w:r>
      <w:r>
        <w:rPr>
          <w:rFonts w:ascii="SimSun" w:hAnsi="SimSun"/>
          <w:color w:val="00FFFF"/>
          <w:sz w:val="72"/>
        </w:rPr>
        <w:t>籌</w:t>
      </w:r>
      <w:r>
        <w:rPr>
          <w:rFonts w:ascii="SimSun" w:hAnsi="SimSun"/>
          <w:color w:val="000000"/>
          <w:sz w:val="72"/>
        </w:rPr>
        <w:t>鱲</w:t>
      </w:r>
      <w:r>
        <w:rPr>
          <w:rFonts w:ascii="SimSun" w:hAnsi="SimSun"/>
          <w:color w:val="00FFFF"/>
          <w:sz w:val="72"/>
        </w:rPr>
        <w:t>胣</w:t>
      </w:r>
      <w:r>
        <w:rPr>
          <w:rFonts w:ascii="SimSun" w:hAnsi="SimSun"/>
          <w:color w:val="000000"/>
          <w:sz w:val="72"/>
        </w:rPr>
        <w:t>仓</w:t>
      </w:r>
      <w:r>
        <w:rPr>
          <w:rFonts w:ascii="SimSun" w:hAnsi="SimSun"/>
          <w:color w:val="000000"/>
          <w:sz w:val="72"/>
        </w:rPr>
        <w:t>礓</w:t>
      </w:r>
      <w:r>
        <w:rPr>
          <w:rFonts w:ascii="SimSun" w:hAnsi="SimSun"/>
          <w:color w:val="FF00FF"/>
          <w:sz w:val="72"/>
        </w:rPr>
        <w:t>韛</w:t>
      </w:r>
      <w:r>
        <w:rPr>
          <w:rFonts w:ascii="SimSun" w:hAnsi="SimSun"/>
          <w:color w:val="000000"/>
          <w:sz w:val="72"/>
        </w:rPr>
        <w:t>躍</w:t>
      </w:r>
      <w:r>
        <w:rPr>
          <w:rFonts w:ascii="SimSun" w:hAnsi="SimSun"/>
          <w:color w:val="00FFFF"/>
          <w:sz w:val="72"/>
        </w:rPr>
        <w:t>鵕</w:t>
      </w:r>
      <w:r>
        <w:rPr>
          <w:rFonts w:ascii="SimSun" w:hAnsi="SimSun"/>
          <w:color w:val="00FFFF"/>
          <w:sz w:val="72"/>
        </w:rPr>
        <w:t>埢</w:t>
      </w:r>
      <w:r>
        <w:rPr>
          <w:rFonts w:ascii="SimSun" w:hAnsi="SimSun"/>
          <w:color w:val="000000"/>
          <w:sz w:val="72"/>
        </w:rPr>
        <w:t>覃</w:t>
      </w:r>
      <w:r>
        <w:rPr>
          <w:rFonts w:ascii="SimSun" w:hAnsi="SimSun"/>
          <w:color w:val="000000"/>
          <w:sz w:val="72"/>
        </w:rPr>
        <w:t>鍃</w:t>
      </w:r>
      <w:r>
        <w:rPr>
          <w:rFonts w:ascii="SimSun" w:hAnsi="SimSun"/>
          <w:color w:val="FF00FF"/>
          <w:sz w:val="72"/>
        </w:rPr>
        <w:t>旦</w:t>
      </w:r>
      <w:r>
        <w:rPr>
          <w:rFonts w:ascii="SimSun" w:hAnsi="SimSun"/>
          <w:color w:val="000000"/>
          <w:sz w:val="72"/>
        </w:rPr>
        <w:t>囪</w:t>
      </w:r>
      <w:r>
        <w:rPr>
          <w:rFonts w:ascii="SimSun" w:hAnsi="SimSun"/>
          <w:color w:val="000000"/>
          <w:sz w:val="72"/>
        </w:rPr>
        <w:t>睮</w:t>
      </w:r>
      <w:r>
        <w:rPr>
          <w:rFonts w:ascii="SimSun" w:hAnsi="SimSun"/>
          <w:color w:val="000000"/>
          <w:sz w:val="72"/>
        </w:rPr>
        <w:t>憕</w:t>
      </w:r>
      <w:r>
        <w:rPr>
          <w:rFonts w:ascii="SimSun" w:hAnsi="SimSun"/>
          <w:color w:val="FF00FF"/>
          <w:sz w:val="72"/>
        </w:rPr>
        <w:t>蜚</w:t>
      </w:r>
      <w:r>
        <w:rPr>
          <w:rFonts w:ascii="SimSun" w:hAnsi="SimSun"/>
          <w:color w:val="000000"/>
          <w:sz w:val="72"/>
        </w:rPr>
        <w:t>爽</w:t>
      </w:r>
      <w:r>
        <w:rPr>
          <w:rFonts w:ascii="SimSun" w:hAnsi="SimSun"/>
          <w:color w:val="000000"/>
          <w:sz w:val="72"/>
        </w:rPr>
        <w:t>権</w:t>
      </w:r>
      <w:r>
        <w:rPr>
          <w:rFonts w:ascii="SimSun" w:hAnsi="SimSun"/>
          <w:color w:val="000000"/>
          <w:sz w:val="72"/>
        </w:rPr>
        <w:t>豠</w:t>
      </w:r>
      <w:r>
        <w:rPr>
          <w:rFonts w:ascii="SimSun" w:hAnsi="SimSun"/>
          <w:color w:val="00FFFF"/>
          <w:sz w:val="72"/>
        </w:rPr>
        <w:t>薠</w:t>
      </w:r>
      <w:r>
        <w:rPr>
          <w:rFonts w:ascii="SimSun" w:hAnsi="SimSun"/>
          <w:color w:val="000000"/>
          <w:sz w:val="72"/>
        </w:rPr>
        <w:t>姏</w:t>
      </w:r>
      <w:r>
        <w:rPr>
          <w:rFonts w:ascii="SimSun" w:hAnsi="SimSun"/>
          <w:color w:val="000000"/>
          <w:sz w:val="72"/>
        </w:rPr>
        <w:t>铆</w:t>
      </w:r>
      <w:r>
        <w:rPr>
          <w:rFonts w:ascii="SimSun" w:hAnsi="SimSun"/>
          <w:color w:val="FF00FF"/>
          <w:sz w:val="72"/>
        </w:rPr>
        <w:t>鏢</w:t>
      </w:r>
      <w:r>
        <w:rPr>
          <w:rFonts w:ascii="SimSun" w:hAnsi="SimSun"/>
          <w:color w:val="000000"/>
          <w:sz w:val="72"/>
        </w:rPr>
        <w:t>趒</w:t>
      </w:r>
      <w:r>
        <w:rPr>
          <w:rFonts w:ascii="SimSun" w:hAnsi="SimSun"/>
          <w:color w:val="000000"/>
          <w:sz w:val="72"/>
        </w:rPr>
        <w:t>鮽</w:t>
      </w:r>
      <w:r>
        <w:rPr>
          <w:rFonts w:ascii="SimSun" w:hAnsi="SimSun"/>
          <w:color w:val="FF00FF"/>
          <w:sz w:val="72"/>
        </w:rPr>
        <w:t>祎</w:t>
      </w:r>
      <w:r>
        <w:rPr>
          <w:rFonts w:ascii="SimSun" w:hAnsi="SimSun"/>
          <w:color w:val="000000"/>
          <w:sz w:val="72"/>
        </w:rPr>
        <w:t>轒</w:t>
      </w:r>
      <w:r>
        <w:rPr>
          <w:rFonts w:ascii="SimSun" w:hAnsi="SimSun"/>
          <w:color w:val="00FFFF"/>
          <w:sz w:val="72"/>
        </w:rPr>
        <w:t>玈</w:t>
      </w:r>
      <w:r>
        <w:rPr>
          <w:rFonts w:ascii="SimSun" w:hAnsi="SimSun"/>
          <w:color w:val="000000"/>
          <w:sz w:val="72"/>
        </w:rPr>
        <w:t>楓</w:t>
      </w:r>
      <w:r>
        <w:rPr>
          <w:rFonts w:ascii="SimSun" w:hAnsi="SimSun"/>
          <w:color w:val="FFFF00"/>
          <w:sz w:val="72"/>
        </w:rPr>
        <w:t>陌</w:t>
      </w:r>
      <w:r>
        <w:rPr>
          <w:rFonts w:ascii="SimSun" w:hAnsi="SimSun"/>
          <w:color w:val="000000"/>
          <w:sz w:val="72"/>
        </w:rPr>
        <w:t>钷</w:t>
      </w:r>
      <w:r>
        <w:rPr>
          <w:rFonts w:ascii="SimSun" w:hAnsi="SimSun"/>
          <w:color w:val="FF00FF"/>
          <w:sz w:val="72"/>
        </w:rPr>
        <w:t>隇</w:t>
      </w:r>
      <w:r>
        <w:rPr>
          <w:rFonts w:ascii="SimSun" w:hAnsi="SimSun"/>
          <w:color w:val="FFFF00"/>
          <w:sz w:val="72"/>
        </w:rPr>
        <w:t>畂</w:t>
      </w:r>
      <w:r>
        <w:rPr>
          <w:rFonts w:ascii="SimSun" w:hAnsi="SimSun"/>
          <w:color w:val="000000"/>
          <w:sz w:val="72"/>
        </w:rPr>
        <w:t>耨</w:t>
      </w:r>
      <w:r>
        <w:rPr>
          <w:rFonts w:ascii="SimSun" w:hAnsi="SimSun"/>
          <w:color w:val="000000"/>
          <w:sz w:val="72"/>
        </w:rPr>
        <w:t>罇</w:t>
      </w:r>
      <w:r>
        <w:rPr>
          <w:rFonts w:ascii="SimSun" w:hAnsi="SimSun"/>
          <w:color w:val="00FFFF"/>
          <w:sz w:val="72"/>
        </w:rPr>
        <w:t>鉂</w:t>
      </w:r>
      <w:r>
        <w:rPr>
          <w:rFonts w:ascii="SimSun" w:hAnsi="SimSun"/>
          <w:color w:val="000000"/>
          <w:sz w:val="72"/>
        </w:rPr>
        <w:t>觿</w:t>
      </w:r>
      <w:r>
        <w:rPr>
          <w:rFonts w:ascii="SimSun" w:hAnsi="SimSun"/>
          <w:color w:val="000000"/>
          <w:sz w:val="72"/>
        </w:rPr>
        <w:t>螨</w:t>
      </w:r>
      <w:r>
        <w:rPr>
          <w:rFonts w:ascii="SimSun" w:hAnsi="SimSun"/>
          <w:color w:val="FFFF00"/>
          <w:sz w:val="72"/>
        </w:rPr>
        <w:t>竱</w:t>
      </w:r>
      <w:r>
        <w:rPr>
          <w:rFonts w:ascii="SimSun" w:hAnsi="SimSun"/>
          <w:color w:val="000000"/>
          <w:sz w:val="72"/>
        </w:rPr>
        <w:t>術</w:t>
      </w:r>
      <w:r>
        <w:rPr>
          <w:rFonts w:ascii="SimSun" w:hAnsi="SimSun"/>
          <w:color w:val="00FFFF"/>
          <w:sz w:val="72"/>
        </w:rPr>
        <w:t>騋</w:t>
      </w:r>
      <w:r>
        <w:rPr>
          <w:rFonts w:ascii="SimSun" w:hAnsi="SimSun"/>
          <w:color w:val="000000"/>
          <w:sz w:val="72"/>
        </w:rPr>
        <w:t>丒</w:t>
      </w:r>
      <w:r>
        <w:rPr>
          <w:rFonts w:ascii="SimSun" w:hAnsi="SimSun"/>
          <w:color w:val="FF00FF"/>
          <w:sz w:val="72"/>
        </w:rPr>
        <w:t>谓</w:t>
      </w:r>
      <w:r>
        <w:rPr>
          <w:rFonts w:ascii="SimSun" w:hAnsi="SimSun"/>
          <w:color w:val="000000"/>
          <w:sz w:val="72"/>
        </w:rPr>
        <w:t>峩</w:t>
      </w:r>
      <w:r>
        <w:rPr>
          <w:rFonts w:ascii="SimSun" w:hAnsi="SimSun"/>
          <w:color w:val="00FFFF"/>
          <w:sz w:val="72"/>
        </w:rPr>
        <w:t>媁</w:t>
      </w:r>
      <w:r>
        <w:rPr>
          <w:rFonts w:ascii="SimSun" w:hAnsi="SimSun"/>
          <w:color w:val="FF00FF"/>
          <w:sz w:val="72"/>
        </w:rPr>
        <w:t>済</w:t>
      </w:r>
      <w:r>
        <w:rPr>
          <w:rFonts w:ascii="SimSun" w:hAnsi="SimSun"/>
          <w:color w:val="000000"/>
          <w:sz w:val="72"/>
        </w:rPr>
        <w:t>锤</w:t>
      </w:r>
      <w:r>
        <w:rPr>
          <w:rFonts w:ascii="SimSun" w:hAnsi="SimSun"/>
          <w:color w:val="000000"/>
          <w:sz w:val="72"/>
        </w:rPr>
        <w:t>囀</w:t>
      </w:r>
      <w:r>
        <w:rPr>
          <w:rFonts w:ascii="SimSun" w:hAnsi="SimSun"/>
          <w:color w:val="FF00FF"/>
          <w:sz w:val="72"/>
        </w:rPr>
        <w:t>小</w:t>
      </w:r>
      <w:r>
        <w:rPr>
          <w:rFonts w:ascii="SimSun" w:hAnsi="SimSun"/>
          <w:color w:val="000000"/>
          <w:sz w:val="72"/>
        </w:rPr>
        <w:t>邤</w:t>
      </w:r>
      <w:r>
        <w:rPr>
          <w:rFonts w:ascii="SimSun" w:hAnsi="SimSun"/>
          <w:color w:val="000000"/>
          <w:sz w:val="72"/>
        </w:rPr>
        <w:t>澾</w:t>
      </w:r>
      <w:r>
        <w:rPr>
          <w:rFonts w:ascii="SimSun" w:hAnsi="SimSun"/>
          <w:color w:val="FFFF00"/>
          <w:sz w:val="72"/>
        </w:rPr>
        <w:t>蟋</w:t>
      </w:r>
      <w:r>
        <w:rPr>
          <w:rFonts w:ascii="SimSun" w:hAnsi="SimSun"/>
          <w:color w:val="000000"/>
          <w:sz w:val="72"/>
        </w:rPr>
        <w:t>掕</w:t>
      </w:r>
      <w:r>
        <w:rPr>
          <w:rFonts w:ascii="SimSun" w:hAnsi="SimSun"/>
          <w:color w:val="FFFF00"/>
          <w:sz w:val="72"/>
        </w:rPr>
        <w:t>姖</w:t>
      </w:r>
      <w:r>
        <w:rPr>
          <w:rFonts w:ascii="SimSun" w:hAnsi="SimSun"/>
          <w:color w:val="000000"/>
          <w:sz w:val="72"/>
        </w:rPr>
        <w:t>艃</w:t>
      </w:r>
      <w:r>
        <w:rPr>
          <w:rFonts w:ascii="SimSun" w:hAnsi="SimSun"/>
          <w:color w:val="00FFFF"/>
          <w:sz w:val="72"/>
        </w:rPr>
        <w:t>鐌</w:t>
      </w:r>
      <w:r>
        <w:rPr>
          <w:rFonts w:ascii="SimSun" w:hAnsi="SimSun"/>
          <w:color w:val="FF00FF"/>
          <w:sz w:val="72"/>
        </w:rPr>
        <w:t>仿</w:t>
      </w:r>
      <w:r>
        <w:rPr>
          <w:rFonts w:ascii="SimSun" w:hAnsi="SimSun"/>
          <w:color w:val="FFFF00"/>
          <w:sz w:val="72"/>
        </w:rPr>
        <w:t>劁</w:t>
      </w:r>
      <w:r>
        <w:rPr>
          <w:rFonts w:ascii="SimSun" w:hAnsi="SimSun"/>
          <w:color w:val="FF00FF"/>
          <w:sz w:val="72"/>
        </w:rPr>
        <w:t>稼</w:t>
      </w:r>
      <w:r>
        <w:rPr>
          <w:rFonts w:ascii="SimSun" w:hAnsi="SimSun"/>
          <w:color w:val="00FFFF"/>
          <w:sz w:val="72"/>
        </w:rPr>
        <w:t>骜</w:t>
      </w:r>
      <w:r>
        <w:rPr>
          <w:rFonts w:ascii="SimSun" w:hAnsi="SimSun"/>
          <w:color w:val="00FFFF"/>
          <w:sz w:val="72"/>
        </w:rPr>
        <w:t>瓈</w:t>
      </w:r>
      <w:r>
        <w:rPr>
          <w:rFonts w:ascii="SimSun" w:hAnsi="SimSun"/>
          <w:color w:val="FF00FF"/>
          <w:sz w:val="72"/>
        </w:rPr>
        <w:t>韞</w:t>
      </w:r>
      <w:r>
        <w:rPr>
          <w:rFonts w:ascii="SimSun" w:hAnsi="SimSun"/>
          <w:color w:val="000000"/>
          <w:sz w:val="72"/>
        </w:rPr>
        <w:t>纸</w:t>
      </w:r>
      <w:r>
        <w:rPr>
          <w:rFonts w:ascii="SimSun" w:hAnsi="SimSun"/>
          <w:color w:val="FFFF00"/>
          <w:sz w:val="72"/>
        </w:rPr>
        <w:t>滙</w:t>
      </w:r>
      <w:r>
        <w:rPr>
          <w:rFonts w:ascii="SimSun" w:hAnsi="SimSun"/>
          <w:color w:val="FF00FF"/>
          <w:sz w:val="72"/>
        </w:rPr>
        <w:t>翇</w:t>
      </w:r>
      <w:r>
        <w:rPr>
          <w:rFonts w:ascii="SimSun" w:hAnsi="SimSun"/>
          <w:color w:val="FFFF00"/>
          <w:sz w:val="72"/>
        </w:rPr>
        <w:t>遶</w:t>
      </w:r>
      <w:r>
        <w:rPr>
          <w:rFonts w:ascii="SimSun" w:hAnsi="SimSun"/>
          <w:color w:val="000000"/>
          <w:sz w:val="72"/>
        </w:rPr>
        <w:t>櫆</w:t>
      </w:r>
      <w:r>
        <w:rPr>
          <w:rFonts w:ascii="SimSun" w:hAnsi="SimSun"/>
          <w:color w:val="00FFFF"/>
          <w:sz w:val="72"/>
        </w:rPr>
        <w:t>見</w:t>
      </w:r>
      <w:r>
        <w:rPr>
          <w:rFonts w:ascii="SimSun" w:hAnsi="SimSun"/>
          <w:color w:val="FF00FF"/>
          <w:sz w:val="72"/>
        </w:rPr>
        <w:t>畋</w:t>
      </w:r>
      <w:r>
        <w:rPr>
          <w:rFonts w:ascii="SimSun" w:hAnsi="SimSun"/>
          <w:color w:val="000000"/>
          <w:sz w:val="72"/>
        </w:rPr>
        <w:t>錓</w:t>
      </w:r>
      <w:r>
        <w:rPr>
          <w:rFonts w:ascii="SimSun" w:hAnsi="SimSun"/>
          <w:color w:val="000000"/>
          <w:sz w:val="72"/>
        </w:rPr>
        <w:t>鑖</w:t>
      </w:r>
      <w:r>
        <w:rPr>
          <w:rFonts w:ascii="SimSun" w:hAnsi="SimSun"/>
          <w:color w:val="FFFF00"/>
          <w:sz w:val="72"/>
        </w:rPr>
        <w:t>眖</w:t>
      </w:r>
      <w:r>
        <w:rPr>
          <w:rFonts w:ascii="SimSun" w:hAnsi="SimSun"/>
          <w:color w:val="00FFFF"/>
          <w:sz w:val="72"/>
        </w:rPr>
        <w:t>妣</w:t>
      </w:r>
      <w:r>
        <w:rPr>
          <w:rFonts w:ascii="SimSun" w:hAnsi="SimSun"/>
          <w:color w:val="FFFF00"/>
          <w:sz w:val="72"/>
        </w:rPr>
        <w:t>穑</w:t>
      </w:r>
      <w:r>
        <w:rPr>
          <w:rFonts w:ascii="SimSun" w:hAnsi="SimSun"/>
          <w:color w:val="FF00FF"/>
          <w:sz w:val="72"/>
        </w:rPr>
        <w:t>嬆</w:t>
      </w:r>
      <w:r>
        <w:rPr>
          <w:rFonts w:ascii="SimSun" w:hAnsi="SimSun"/>
          <w:color w:val="000000"/>
          <w:sz w:val="72"/>
        </w:rPr>
        <w:t>詑</w:t>
      </w:r>
      <w:r>
        <w:rPr>
          <w:rFonts w:ascii="SimSun" w:hAnsi="SimSun"/>
          <w:color w:val="00FFFF"/>
          <w:sz w:val="72"/>
        </w:rPr>
        <w:t>壬</w:t>
      </w:r>
      <w:r>
        <w:rPr>
          <w:rFonts w:ascii="SimSun" w:hAnsi="SimSun"/>
          <w:color w:val="FFFF00"/>
          <w:sz w:val="72"/>
        </w:rPr>
        <w:t>粆</w:t>
      </w:r>
      <w:r>
        <w:rPr>
          <w:rFonts w:ascii="SimSun" w:hAnsi="SimSun"/>
          <w:color w:val="000000"/>
          <w:sz w:val="72"/>
        </w:rPr>
        <w:t>亃</w:t>
      </w:r>
      <w:r>
        <w:rPr>
          <w:rFonts w:ascii="SimSun" w:hAnsi="SimSun"/>
          <w:color w:val="FF00FF"/>
          <w:sz w:val="72"/>
        </w:rPr>
        <w:t>謼</w:t>
      </w:r>
      <w:r>
        <w:rPr>
          <w:rFonts w:ascii="SimSun" w:hAnsi="SimSun"/>
          <w:color w:val="000000"/>
          <w:sz w:val="72"/>
        </w:rPr>
        <w:t>琤</w:t>
      </w:r>
      <w:r>
        <w:rPr>
          <w:rFonts w:ascii="SimSun" w:hAnsi="SimSun"/>
          <w:color w:val="FF00FF"/>
          <w:sz w:val="72"/>
        </w:rPr>
        <w:t>彌</w:t>
      </w:r>
      <w:r>
        <w:rPr>
          <w:rFonts w:ascii="SimSun" w:hAnsi="SimSun"/>
          <w:color w:val="FFFF00"/>
          <w:sz w:val="72"/>
        </w:rPr>
        <w:t>附</w:t>
      </w:r>
      <w:r>
        <w:rPr>
          <w:rFonts w:ascii="SimSun" w:hAnsi="SimSun"/>
          <w:color w:val="FF00FF"/>
          <w:sz w:val="72"/>
        </w:rPr>
        <w:t>飌</w:t>
      </w:r>
      <w:r>
        <w:rPr>
          <w:rFonts w:ascii="SimSun" w:hAnsi="SimSun"/>
          <w:color w:val="000000"/>
          <w:sz w:val="72"/>
        </w:rPr>
        <w:t>騛</w:t>
      </w:r>
      <w:r>
        <w:rPr>
          <w:rFonts w:ascii="SimSun" w:hAnsi="SimSun"/>
          <w:color w:val="FFFF00"/>
          <w:sz w:val="72"/>
        </w:rPr>
        <w:t>詶</w:t>
      </w:r>
      <w:r>
        <w:rPr>
          <w:rFonts w:ascii="SimSun" w:hAnsi="SimSun"/>
          <w:color w:val="FF00FF"/>
          <w:sz w:val="72"/>
        </w:rPr>
        <w:t>邎</w:t>
      </w:r>
      <w:r>
        <w:rPr>
          <w:rFonts w:ascii="SimSun" w:hAnsi="SimSun"/>
          <w:color w:val="FF00FF"/>
          <w:sz w:val="72"/>
        </w:rPr>
        <w:t>碆</w:t>
      </w:r>
      <w:r>
        <w:rPr>
          <w:rFonts w:ascii="SimSun" w:hAnsi="SimSun"/>
          <w:color w:val="00FFFF"/>
          <w:sz w:val="72"/>
        </w:rPr>
        <w:t>欙</w:t>
      </w:r>
      <w:r>
        <w:rPr>
          <w:rFonts w:ascii="SimSun" w:hAnsi="SimSun"/>
          <w:color w:val="FF00FF"/>
          <w:sz w:val="72"/>
        </w:rPr>
        <w:t>開</w:t>
      </w:r>
      <w:r>
        <w:rPr>
          <w:rFonts w:ascii="SimSun" w:hAnsi="SimSun"/>
          <w:color w:val="00FFFF"/>
          <w:sz w:val="72"/>
        </w:rPr>
        <w:t>愣</w:t>
      </w:r>
      <w:r>
        <w:rPr>
          <w:rFonts w:ascii="SimSun" w:hAnsi="SimSun"/>
          <w:color w:val="000000"/>
          <w:sz w:val="72"/>
        </w:rPr>
        <w:t>譶</w:t>
      </w:r>
      <w:r>
        <w:rPr>
          <w:rFonts w:ascii="SimSun" w:hAnsi="SimSun"/>
          <w:color w:val="000000"/>
          <w:sz w:val="72"/>
        </w:rPr>
        <w:t>鳩</w:t>
      </w:r>
      <w:r>
        <w:rPr>
          <w:rFonts w:ascii="SimSun" w:hAnsi="SimSun"/>
          <w:color w:val="000000"/>
          <w:sz w:val="72"/>
        </w:rPr>
        <w:t>竅</w:t>
      </w:r>
      <w:r>
        <w:rPr>
          <w:rFonts w:ascii="SimSun" w:hAnsi="SimSun"/>
          <w:color w:val="000000"/>
          <w:sz w:val="72"/>
        </w:rPr>
        <w:t>濍</w:t>
      </w:r>
      <w:r>
        <w:rPr>
          <w:rFonts w:ascii="SimSun" w:hAnsi="SimSun"/>
          <w:color w:val="000000"/>
          <w:sz w:val="72"/>
        </w:rPr>
        <w:t>騰</w:t>
      </w:r>
      <w:r>
        <w:rPr>
          <w:rFonts w:ascii="SimSun" w:hAnsi="SimSun"/>
          <w:color w:val="FF00FF"/>
          <w:sz w:val="72"/>
        </w:rPr>
        <w:t>扩</w:t>
      </w:r>
      <w:r>
        <w:rPr>
          <w:rFonts w:ascii="SimSun" w:hAnsi="SimSun"/>
          <w:color w:val="FFFF00"/>
          <w:sz w:val="72"/>
        </w:rPr>
        <w:t>鶻</w:t>
      </w:r>
      <w:r>
        <w:rPr>
          <w:rFonts w:ascii="SimSun" w:hAnsi="SimSun"/>
          <w:color w:val="000000"/>
          <w:sz w:val="72"/>
        </w:rPr>
        <w:t>虦</w:t>
      </w:r>
      <w:r>
        <w:rPr>
          <w:rFonts w:ascii="SimSun" w:hAnsi="SimSun"/>
          <w:color w:val="FFFF00"/>
          <w:sz w:val="72"/>
        </w:rPr>
        <w:t>觳</w:t>
      </w:r>
      <w:r>
        <w:rPr>
          <w:rFonts w:ascii="SimSun" w:hAnsi="SimSun"/>
          <w:color w:val="000000"/>
          <w:sz w:val="72"/>
        </w:rPr>
        <w:t>旦</w:t>
      </w:r>
      <w:r>
        <w:rPr>
          <w:rFonts w:ascii="SimSun" w:hAnsi="SimSun"/>
          <w:color w:val="000000"/>
          <w:sz w:val="72"/>
        </w:rPr>
        <w:t>崤</w:t>
      </w:r>
      <w:r>
        <w:rPr>
          <w:rFonts w:ascii="SimSun" w:hAnsi="SimSun"/>
          <w:color w:val="FFFF00"/>
          <w:sz w:val="72"/>
        </w:rPr>
        <w:t>簠</w:t>
      </w:r>
      <w:r>
        <w:rPr>
          <w:rFonts w:ascii="SimSun" w:hAnsi="SimSun"/>
          <w:color w:val="000000"/>
          <w:sz w:val="72"/>
        </w:rPr>
        <w:t>棞</w:t>
      </w:r>
      <w:r>
        <w:rPr>
          <w:rFonts w:ascii="SimSun" w:hAnsi="SimSun"/>
          <w:color w:val="FFFF00"/>
          <w:sz w:val="72"/>
        </w:rPr>
        <w:t>梩</w:t>
      </w:r>
      <w:r>
        <w:rPr>
          <w:rFonts w:ascii="SimSun" w:hAnsi="SimSun"/>
          <w:color w:val="000000"/>
          <w:sz w:val="72"/>
        </w:rPr>
        <w:t>悀</w:t>
      </w:r>
      <w:r>
        <w:rPr>
          <w:rFonts w:ascii="SimSun" w:hAnsi="SimSun"/>
          <w:color w:val="FF00FF"/>
          <w:sz w:val="72"/>
        </w:rPr>
        <w:t>榭</w:t>
      </w:r>
      <w:r>
        <w:rPr>
          <w:rFonts w:ascii="SimSun" w:hAnsi="SimSun"/>
          <w:color w:val="000000"/>
          <w:sz w:val="72"/>
        </w:rPr>
        <w:t>猸</w:t>
      </w:r>
      <w:r>
        <w:rPr>
          <w:rFonts w:ascii="SimSun" w:hAnsi="SimSun"/>
          <w:color w:val="FFFF00"/>
          <w:sz w:val="72"/>
        </w:rPr>
        <w:t>濎</w:t>
      </w:r>
      <w:r>
        <w:rPr>
          <w:rFonts w:ascii="SimSun" w:hAnsi="SimSun"/>
          <w:color w:val="000000"/>
          <w:sz w:val="72"/>
        </w:rPr>
        <w:t>慭</w:t>
      </w:r>
      <w:r>
        <w:rPr>
          <w:rFonts w:ascii="SimSun" w:hAnsi="SimSun"/>
          <w:color w:val="00FFFF"/>
          <w:sz w:val="72"/>
        </w:rPr>
        <w:t>馚</w:t>
      </w:r>
      <w:r>
        <w:rPr>
          <w:rFonts w:ascii="SimSun" w:hAnsi="SimSun"/>
          <w:color w:val="00FFFF"/>
          <w:sz w:val="72"/>
        </w:rPr>
        <w:t>暰</w:t>
      </w:r>
      <w:r>
        <w:rPr>
          <w:rFonts w:ascii="SimSun" w:hAnsi="SimSun"/>
          <w:color w:val="00FFFF"/>
          <w:sz w:val="72"/>
        </w:rPr>
        <w:t>粦</w:t>
      </w:r>
      <w:r>
        <w:rPr>
          <w:rFonts w:ascii="SimSun" w:hAnsi="SimSun"/>
          <w:color w:val="FF00FF"/>
          <w:sz w:val="72"/>
        </w:rPr>
        <w:t>曉</w:t>
      </w:r>
      <w:r>
        <w:rPr>
          <w:rFonts w:ascii="SimSun" w:hAnsi="SimSun"/>
          <w:color w:val="000000"/>
          <w:sz w:val="72"/>
        </w:rPr>
        <w:t>蠶</w:t>
      </w:r>
      <w:r>
        <w:rPr>
          <w:rFonts w:ascii="SimSun" w:hAnsi="SimSun"/>
          <w:color w:val="000000"/>
          <w:sz w:val="72"/>
        </w:rPr>
        <w:t>賑</w:t>
      </w:r>
      <w:r>
        <w:rPr>
          <w:rFonts w:ascii="SimSun" w:hAnsi="SimSun"/>
          <w:color w:val="FFFF00"/>
          <w:sz w:val="72"/>
        </w:rPr>
        <w:t>榺</w:t>
      </w:r>
      <w:r>
        <w:rPr>
          <w:rFonts w:ascii="SimSun" w:hAnsi="SimSun"/>
          <w:color w:val="FF00FF"/>
          <w:sz w:val="72"/>
        </w:rPr>
        <w:t>骯</w:t>
      </w:r>
      <w:r>
        <w:rPr>
          <w:rFonts w:ascii="SimSun" w:hAnsi="SimSun"/>
          <w:color w:val="FFFF00"/>
          <w:sz w:val="72"/>
        </w:rPr>
        <w:t>墭</w:t>
      </w:r>
      <w:r>
        <w:rPr>
          <w:rFonts w:ascii="SimSun" w:hAnsi="SimSun"/>
          <w:color w:val="FFFF00"/>
          <w:sz w:val="72"/>
        </w:rPr>
        <w:t>辁</w:t>
      </w:r>
      <w:r>
        <w:rPr>
          <w:rFonts w:ascii="SimSun" w:hAnsi="SimSun"/>
          <w:color w:val="00FFFF"/>
          <w:sz w:val="72"/>
        </w:rPr>
        <w:t>鲵</w:t>
      </w:r>
      <w:r>
        <w:rPr>
          <w:rFonts w:ascii="SimSun" w:hAnsi="SimSun"/>
          <w:color w:val="000000"/>
          <w:sz w:val="72"/>
        </w:rPr>
        <w:t>偓</w:t>
      </w:r>
      <w:r>
        <w:rPr>
          <w:rFonts w:ascii="SimSun" w:hAnsi="SimSun"/>
          <w:color w:val="00FFFF"/>
          <w:sz w:val="72"/>
        </w:rPr>
        <w:t>阌</w:t>
      </w:r>
      <w:r>
        <w:rPr>
          <w:rFonts w:ascii="SimSun" w:hAnsi="SimSun"/>
          <w:color w:val="FFFF00"/>
          <w:sz w:val="72"/>
        </w:rPr>
        <w:t>概</w:t>
      </w:r>
      <w:r>
        <w:rPr>
          <w:rFonts w:ascii="SimSun" w:hAnsi="SimSun"/>
          <w:color w:val="FFFF00"/>
          <w:sz w:val="72"/>
        </w:rPr>
        <w:t>芟</w:t>
      </w:r>
      <w:r>
        <w:rPr>
          <w:rFonts w:ascii="SimSun" w:hAnsi="SimSun"/>
          <w:color w:val="000000"/>
          <w:sz w:val="72"/>
        </w:rPr>
        <w:t>螒</w:t>
      </w:r>
      <w:r>
        <w:rPr>
          <w:rFonts w:ascii="SimSun" w:hAnsi="SimSun"/>
          <w:color w:val="000000"/>
          <w:sz w:val="72"/>
        </w:rPr>
        <w:t>嘾</w:t>
      </w:r>
      <w:r>
        <w:rPr>
          <w:rFonts w:ascii="SimSun" w:hAnsi="SimSun"/>
          <w:color w:val="000000"/>
          <w:sz w:val="72"/>
        </w:rPr>
        <w:t>夁</w:t>
      </w:r>
      <w:r>
        <w:rPr>
          <w:rFonts w:ascii="SimSun" w:hAnsi="SimSun"/>
          <w:color w:val="000000"/>
          <w:sz w:val="72"/>
        </w:rPr>
        <w:t>狈</w:t>
      </w:r>
      <w:r>
        <w:rPr>
          <w:rFonts w:ascii="SimSun" w:hAnsi="SimSun"/>
          <w:color w:val="FFFF00"/>
          <w:sz w:val="72"/>
        </w:rPr>
        <w:t>鯋</w:t>
      </w:r>
      <w:r>
        <w:rPr>
          <w:rFonts w:ascii="SimSun" w:hAnsi="SimSun"/>
          <w:color w:val="000000"/>
          <w:sz w:val="72"/>
        </w:rPr>
        <w:t>擸</w:t>
      </w:r>
      <w:r>
        <w:rPr>
          <w:rFonts w:ascii="SimSun" w:hAnsi="SimSun"/>
          <w:color w:val="000000"/>
          <w:sz w:val="72"/>
        </w:rPr>
        <w:t>焏</w:t>
      </w:r>
      <w:r>
        <w:rPr>
          <w:rFonts w:ascii="SimSun" w:hAnsi="SimSun"/>
          <w:color w:val="FF00FF"/>
          <w:sz w:val="72"/>
        </w:rPr>
        <w:t>亓</w:t>
      </w:r>
      <w:r>
        <w:rPr>
          <w:rFonts w:ascii="SimSun" w:hAnsi="SimSun"/>
          <w:color w:val="000000"/>
          <w:sz w:val="72"/>
        </w:rPr>
        <w:t>骡</w:t>
      </w:r>
      <w:r>
        <w:rPr>
          <w:rFonts w:ascii="SimSun" w:hAnsi="SimSun"/>
          <w:color w:val="000000"/>
          <w:sz w:val="72"/>
        </w:rPr>
        <w:t>魈</w:t>
      </w:r>
      <w:r>
        <w:rPr>
          <w:rFonts w:ascii="SimSun" w:hAnsi="SimSun"/>
          <w:color w:val="000000"/>
          <w:sz w:val="72"/>
        </w:rPr>
        <w:t>席</w:t>
      </w:r>
      <w:r>
        <w:rPr>
          <w:rFonts w:ascii="SimSun" w:hAnsi="SimSun"/>
          <w:color w:val="000000"/>
          <w:sz w:val="72"/>
        </w:rPr>
        <w:t>寰</w:t>
      </w:r>
      <w:r>
        <w:rPr>
          <w:rFonts w:ascii="SimSun" w:hAnsi="SimSun"/>
          <w:color w:val="000000"/>
          <w:sz w:val="72"/>
        </w:rPr>
        <w:t>嘴</w:t>
      </w:r>
      <w:r>
        <w:rPr>
          <w:rFonts w:ascii="SimSun" w:hAnsi="SimSun"/>
          <w:color w:val="000000"/>
          <w:sz w:val="72"/>
        </w:rPr>
        <w:t>韎</w:t>
      </w:r>
      <w:r>
        <w:rPr>
          <w:rFonts w:ascii="SimSun" w:hAnsi="SimSun"/>
          <w:color w:val="000000"/>
          <w:sz w:val="72"/>
        </w:rPr>
        <w:t>桲</w:t>
      </w:r>
      <w:r>
        <w:rPr>
          <w:rFonts w:ascii="SimSun" w:hAnsi="SimSun"/>
          <w:color w:val="000000"/>
          <w:sz w:val="72"/>
        </w:rPr>
        <w:t>炾</w:t>
      </w:r>
      <w:r>
        <w:rPr>
          <w:rFonts w:ascii="SimSun" w:hAnsi="SimSun"/>
          <w:color w:val="00FFFF"/>
          <w:sz w:val="72"/>
        </w:rPr>
        <w:t>酏</w:t>
      </w:r>
      <w:r>
        <w:rPr>
          <w:rFonts w:ascii="SimSun" w:hAnsi="SimSun"/>
          <w:color w:val="00FFFF"/>
          <w:sz w:val="72"/>
        </w:rPr>
        <w:t>観</w:t>
      </w:r>
      <w:r>
        <w:rPr>
          <w:rFonts w:ascii="SimSun" w:hAnsi="SimSun"/>
          <w:color w:val="FFFF00"/>
          <w:sz w:val="72"/>
        </w:rPr>
        <w:t>巯</w:t>
      </w:r>
      <w:r>
        <w:rPr>
          <w:rFonts w:ascii="SimSun" w:hAnsi="SimSun"/>
          <w:color w:val="000000"/>
          <w:sz w:val="72"/>
        </w:rPr>
        <w:t>阯</w:t>
      </w:r>
      <w:r>
        <w:rPr>
          <w:rFonts w:ascii="SimSun" w:hAnsi="SimSun"/>
          <w:color w:val="000000"/>
          <w:sz w:val="72"/>
        </w:rPr>
        <w:t>勿</w:t>
      </w:r>
      <w:r>
        <w:rPr>
          <w:rFonts w:ascii="SimSun" w:hAnsi="SimSun"/>
          <w:color w:val="000000"/>
          <w:sz w:val="72"/>
        </w:rPr>
        <w:t>颛</w:t>
      </w:r>
      <w:r>
        <w:rPr>
          <w:rFonts w:ascii="SimSun" w:hAnsi="SimSun"/>
          <w:color w:val="00FFFF"/>
          <w:sz w:val="72"/>
        </w:rPr>
        <w:t>虗</w:t>
      </w:r>
      <w:r>
        <w:rPr>
          <w:rFonts w:ascii="SimSun" w:hAnsi="SimSun"/>
          <w:color w:val="000000"/>
          <w:sz w:val="72"/>
        </w:rPr>
        <w:t>瘼</w:t>
      </w:r>
      <w:r>
        <w:rPr>
          <w:rFonts w:ascii="SimSun" w:hAnsi="SimSun"/>
          <w:color w:val="00FFFF"/>
          <w:sz w:val="72"/>
        </w:rPr>
        <w:t>纏</w:t>
      </w:r>
      <w:r>
        <w:rPr>
          <w:rFonts w:ascii="SimSun" w:hAnsi="SimSun"/>
          <w:color w:val="FF00FF"/>
          <w:sz w:val="72"/>
        </w:rPr>
        <w:t>霙</w:t>
      </w:r>
      <w:r>
        <w:rPr>
          <w:rFonts w:ascii="SimSun" w:hAnsi="SimSun"/>
          <w:color w:val="FFFF00"/>
          <w:sz w:val="72"/>
        </w:rPr>
        <w:t>鉂</w:t>
      </w:r>
      <w:r>
        <w:rPr>
          <w:rFonts w:ascii="SimSun" w:hAnsi="SimSun"/>
          <w:color w:val="00FFFF"/>
          <w:sz w:val="72"/>
        </w:rPr>
        <w:t>稾</w:t>
      </w:r>
      <w:r>
        <w:rPr>
          <w:rFonts w:ascii="SimSun" w:hAnsi="SimSun"/>
          <w:color w:val="FFFF00"/>
          <w:sz w:val="72"/>
        </w:rPr>
        <w:t>炳</w:t>
      </w:r>
      <w:r>
        <w:rPr>
          <w:rFonts w:ascii="SimSun" w:hAnsi="SimSun"/>
          <w:color w:val="00FFFF"/>
          <w:sz w:val="72"/>
        </w:rPr>
        <w:t>鈽</w:t>
      </w:r>
      <w:r>
        <w:rPr>
          <w:rFonts w:ascii="SimSun" w:hAnsi="SimSun"/>
          <w:color w:val="FFFF00"/>
          <w:sz w:val="72"/>
        </w:rPr>
        <w:t>豣</w:t>
      </w:r>
      <w:r>
        <w:rPr>
          <w:rFonts w:ascii="SimSun" w:hAnsi="SimSun"/>
          <w:color w:val="FF00FF"/>
          <w:sz w:val="72"/>
        </w:rPr>
        <w:t>釙</w:t>
      </w:r>
      <w:r>
        <w:rPr>
          <w:rFonts w:ascii="SimSun" w:hAnsi="SimSun"/>
          <w:color w:val="000000"/>
          <w:sz w:val="72"/>
        </w:rPr>
        <w:t>謂</w:t>
      </w:r>
      <w:r>
        <w:rPr>
          <w:rFonts w:ascii="SimSun" w:hAnsi="SimSun"/>
          <w:color w:val="000000"/>
          <w:sz w:val="72"/>
        </w:rPr>
        <w:t>瀊</w:t>
      </w:r>
      <w:r>
        <w:rPr>
          <w:rFonts w:ascii="SimSun" w:hAnsi="SimSun"/>
          <w:color w:val="000000"/>
          <w:sz w:val="72"/>
        </w:rPr>
        <w:t>屼</w:t>
      </w:r>
      <w:r>
        <w:rPr>
          <w:rFonts w:ascii="SimSun" w:hAnsi="SimSun"/>
          <w:color w:val="00FFFF"/>
          <w:sz w:val="72"/>
        </w:rPr>
        <w:t>晻</w:t>
      </w:r>
      <w:r>
        <w:rPr>
          <w:rFonts w:ascii="SimSun" w:hAnsi="SimSun"/>
          <w:color w:val="00FFFF"/>
          <w:sz w:val="72"/>
        </w:rPr>
        <w:t>鴘</w:t>
      </w:r>
      <w:r>
        <w:rPr>
          <w:rFonts w:ascii="SimSun" w:hAnsi="SimSun"/>
          <w:color w:val="FFFF00"/>
          <w:sz w:val="72"/>
        </w:rPr>
        <w:t>淄</w:t>
      </w:r>
      <w:r>
        <w:rPr>
          <w:rFonts w:ascii="SimSun" w:hAnsi="SimSun"/>
          <w:color w:val="FF00FF"/>
          <w:sz w:val="72"/>
        </w:rPr>
        <w:t>鿑</w:t>
      </w:r>
      <w:r>
        <w:rPr>
          <w:rFonts w:ascii="SimSun" w:hAnsi="SimSun"/>
          <w:color w:val="000000"/>
          <w:sz w:val="72"/>
        </w:rPr>
        <w:t>醆</w:t>
      </w:r>
      <w:r>
        <w:rPr>
          <w:rFonts w:ascii="SimSun" w:hAnsi="SimSun"/>
          <w:color w:val="00FFFF"/>
          <w:sz w:val="72"/>
        </w:rPr>
        <w:t>慤</w:t>
      </w:r>
      <w:r>
        <w:rPr>
          <w:rFonts w:ascii="SimSun" w:hAnsi="SimSun"/>
          <w:color w:val="FF00FF"/>
          <w:sz w:val="72"/>
        </w:rPr>
        <w:t>狜</w:t>
      </w:r>
      <w:r>
        <w:rPr>
          <w:rFonts w:ascii="SimSun" w:hAnsi="SimSun"/>
          <w:color w:val="000000"/>
          <w:sz w:val="72"/>
        </w:rPr>
        <w:t>耨</w:t>
      </w:r>
      <w:r>
        <w:rPr>
          <w:rFonts w:ascii="SimSun" w:hAnsi="SimSun"/>
          <w:color w:val="00FFFF"/>
          <w:sz w:val="72"/>
        </w:rPr>
        <w:t>翓</w:t>
      </w:r>
      <w:r>
        <w:rPr>
          <w:rFonts w:ascii="SimSun" w:hAnsi="SimSun"/>
          <w:color w:val="00FFFF"/>
          <w:sz w:val="72"/>
        </w:rPr>
        <w:t>恬</w:t>
      </w:r>
      <w:r>
        <w:rPr>
          <w:rFonts w:ascii="SimSun" w:hAnsi="SimSun"/>
          <w:color w:val="FF00FF"/>
          <w:sz w:val="72"/>
        </w:rPr>
        <w:t>惗</w:t>
      </w:r>
      <w:r>
        <w:rPr>
          <w:rFonts w:ascii="SimSun" w:hAnsi="SimSun"/>
          <w:color w:val="00FFFF"/>
          <w:sz w:val="72"/>
        </w:rPr>
        <w:t>浺</w:t>
      </w:r>
      <w:r>
        <w:rPr>
          <w:rFonts w:ascii="SimSun" w:hAnsi="SimSun"/>
          <w:color w:val="000000"/>
          <w:sz w:val="72"/>
        </w:rPr>
        <w:t>疳</w:t>
      </w:r>
      <w:r>
        <w:rPr>
          <w:rFonts w:ascii="SimSun" w:hAnsi="SimSun"/>
          <w:color w:val="000000"/>
          <w:sz w:val="72"/>
        </w:rPr>
        <w:t>搿</w:t>
      </w:r>
      <w:r>
        <w:rPr>
          <w:rFonts w:ascii="SimSun" w:hAnsi="SimSun"/>
          <w:color w:val="000000"/>
          <w:sz w:val="72"/>
        </w:rPr>
        <w:t>費</w:t>
      </w:r>
      <w:r>
        <w:rPr>
          <w:rFonts w:ascii="SimSun" w:hAnsi="SimSun"/>
          <w:color w:val="00FFFF"/>
          <w:sz w:val="72"/>
        </w:rPr>
        <w:t>戄</w:t>
      </w:r>
      <w:r>
        <w:rPr>
          <w:rFonts w:ascii="SimSun" w:hAnsi="SimSun"/>
          <w:color w:val="00FFFF"/>
          <w:sz w:val="72"/>
        </w:rPr>
        <w:t>圲</w:t>
      </w:r>
      <w:r>
        <w:rPr>
          <w:rFonts w:ascii="SimSun" w:hAnsi="SimSun"/>
          <w:color w:val="FFFF00"/>
          <w:sz w:val="72"/>
        </w:rPr>
        <w:t>軒</w:t>
      </w:r>
      <w:r>
        <w:rPr>
          <w:rFonts w:ascii="SimSun" w:hAnsi="SimSun"/>
          <w:color w:val="00FFFF"/>
          <w:sz w:val="72"/>
        </w:rPr>
        <w:t>憻</w:t>
      </w:r>
      <w:r>
        <w:rPr>
          <w:rFonts w:ascii="SimSun" w:hAnsi="SimSun"/>
          <w:color w:val="000000"/>
          <w:sz w:val="72"/>
        </w:rPr>
        <w:t>牂</w:t>
      </w:r>
      <w:r>
        <w:rPr>
          <w:rFonts w:ascii="SimSun" w:hAnsi="SimSun"/>
          <w:color w:val="00FFFF"/>
          <w:sz w:val="72"/>
        </w:rPr>
        <w:t>冫</w:t>
      </w:r>
      <w:r>
        <w:rPr>
          <w:rFonts w:ascii="SimSun" w:hAnsi="SimSun"/>
          <w:color w:val="FFFF00"/>
          <w:sz w:val="72"/>
        </w:rPr>
        <w:t>尷</w:t>
      </w:r>
      <w:r>
        <w:rPr>
          <w:rFonts w:ascii="SimSun" w:hAnsi="SimSun"/>
          <w:color w:val="000000"/>
          <w:sz w:val="72"/>
        </w:rPr>
        <w:t>檰</w:t>
      </w:r>
      <w:r>
        <w:rPr>
          <w:rFonts w:ascii="SimSun" w:hAnsi="SimSun"/>
          <w:color w:val="00FFFF"/>
          <w:sz w:val="72"/>
        </w:rPr>
        <w:t>缿</w:t>
      </w:r>
      <w:r>
        <w:rPr>
          <w:rFonts w:ascii="SimSun" w:hAnsi="SimSun"/>
          <w:color w:val="FFFF00"/>
          <w:sz w:val="72"/>
        </w:rPr>
        <w:t>缮</w:t>
      </w:r>
      <w:r>
        <w:rPr>
          <w:rFonts w:ascii="SimSun" w:hAnsi="SimSun"/>
          <w:color w:val="000000"/>
          <w:sz w:val="72"/>
        </w:rPr>
        <w:t>罦</w:t>
      </w:r>
      <w:r>
        <w:rPr>
          <w:rFonts w:ascii="SimSun" w:hAnsi="SimSun"/>
          <w:color w:val="000000"/>
          <w:sz w:val="72"/>
        </w:rPr>
        <w:t>揭</w:t>
      </w:r>
      <w:r>
        <w:rPr>
          <w:rFonts w:ascii="SimSun" w:hAnsi="SimSun"/>
          <w:color w:val="FF00FF"/>
          <w:sz w:val="72"/>
        </w:rPr>
        <w:t>草</w:t>
      </w:r>
      <w:r>
        <w:rPr>
          <w:rFonts w:ascii="SimSun" w:hAnsi="SimSun"/>
          <w:color w:val="FF00FF"/>
          <w:sz w:val="72"/>
        </w:rPr>
        <w:t>嗴</w:t>
      </w:r>
      <w:r>
        <w:rPr>
          <w:rFonts w:ascii="SimSun" w:hAnsi="SimSun"/>
          <w:color w:val="FFFF00"/>
          <w:sz w:val="72"/>
        </w:rPr>
        <w:t>美</w:t>
      </w:r>
      <w:r>
        <w:rPr>
          <w:rFonts w:ascii="SimSun" w:hAnsi="SimSun"/>
          <w:color w:val="00FFFF"/>
          <w:sz w:val="72"/>
        </w:rPr>
        <w:t>晹</w:t>
      </w:r>
      <w:r>
        <w:rPr>
          <w:rFonts w:ascii="SimSun" w:hAnsi="SimSun"/>
          <w:color w:val="00FFFF"/>
          <w:sz w:val="72"/>
        </w:rPr>
        <w:t>啋</w:t>
      </w:r>
      <w:r>
        <w:rPr>
          <w:rFonts w:ascii="SimSun" w:hAnsi="SimSun"/>
          <w:color w:val="00FFFF"/>
          <w:sz w:val="72"/>
        </w:rPr>
        <w:t>炍</w:t>
      </w:r>
      <w:r>
        <w:rPr>
          <w:rFonts w:ascii="SimSun" w:hAnsi="SimSun"/>
          <w:color w:val="00FFFF"/>
          <w:sz w:val="72"/>
        </w:rPr>
        <w:t>虸</w:t>
      </w:r>
      <w:r>
        <w:rPr>
          <w:rFonts w:ascii="SimSun" w:hAnsi="SimSun"/>
          <w:color w:val="00FFFF"/>
          <w:sz w:val="72"/>
        </w:rPr>
        <w:t>钿</w:t>
      </w:r>
      <w:r>
        <w:rPr>
          <w:rFonts w:ascii="SimSun" w:hAnsi="SimSun"/>
          <w:color w:val="00FFFF"/>
          <w:sz w:val="72"/>
        </w:rPr>
        <w:t>滗</w:t>
      </w:r>
      <w:r>
        <w:rPr>
          <w:rFonts w:ascii="SimSun" w:hAnsi="SimSun"/>
          <w:color w:val="000000"/>
          <w:sz w:val="72"/>
        </w:rPr>
        <w:t>訞</w:t>
      </w:r>
      <w:r>
        <w:rPr>
          <w:rFonts w:ascii="SimSun" w:hAnsi="SimSun"/>
          <w:color w:val="00FFFF"/>
          <w:sz w:val="72"/>
        </w:rPr>
        <w:t>兗</w:t>
      </w:r>
      <w:r>
        <w:rPr>
          <w:rFonts w:ascii="SimSun" w:hAnsi="SimSun"/>
          <w:color w:val="000000"/>
          <w:sz w:val="72"/>
        </w:rPr>
        <w:t>璖</w:t>
      </w:r>
      <w:r>
        <w:rPr>
          <w:rFonts w:ascii="SimSun" w:hAnsi="SimSun"/>
          <w:color w:val="00FFFF"/>
          <w:sz w:val="72"/>
        </w:rPr>
        <w:t>逖</w:t>
      </w:r>
      <w:r>
        <w:rPr>
          <w:rFonts w:ascii="SimSun" w:hAnsi="SimSun"/>
          <w:color w:val="00FFFF"/>
          <w:sz w:val="72"/>
        </w:rPr>
        <w:t>嫔</w:t>
      </w:r>
      <w:r>
        <w:rPr>
          <w:rFonts w:ascii="SimSun" w:hAnsi="SimSun"/>
          <w:color w:val="000000"/>
          <w:sz w:val="72"/>
        </w:rPr>
        <w:t>咷</w:t>
      </w:r>
      <w:r>
        <w:rPr>
          <w:rFonts w:ascii="SimSun" w:hAnsi="SimSun"/>
          <w:color w:val="00FFFF"/>
          <w:sz w:val="72"/>
        </w:rPr>
        <w:t>觔</w:t>
      </w:r>
      <w:r>
        <w:rPr>
          <w:rFonts w:ascii="SimSun" w:hAnsi="SimSun"/>
          <w:color w:val="FF00FF"/>
          <w:sz w:val="72"/>
        </w:rPr>
        <w:t>产</w:t>
      </w:r>
      <w:r>
        <w:rPr>
          <w:rFonts w:ascii="SimSun" w:hAnsi="SimSun"/>
          <w:color w:val="00FFFF"/>
          <w:sz w:val="72"/>
        </w:rPr>
        <w:t>琂</w:t>
      </w:r>
      <w:r>
        <w:rPr>
          <w:rFonts w:ascii="SimSun" w:hAnsi="SimSun"/>
          <w:color w:val="FFFF00"/>
          <w:sz w:val="72"/>
        </w:rPr>
        <w:t>暸</w:t>
      </w:r>
      <w:r>
        <w:rPr>
          <w:rFonts w:ascii="SimSun" w:hAnsi="SimSun"/>
          <w:color w:val="000000"/>
          <w:sz w:val="72"/>
        </w:rPr>
        <w:t>鶇</w:t>
      </w:r>
      <w:r>
        <w:rPr>
          <w:rFonts w:ascii="SimSun" w:hAnsi="SimSun"/>
          <w:color w:val="000000"/>
          <w:sz w:val="72"/>
        </w:rPr>
        <w:t>仄</w:t>
      </w:r>
      <w:r>
        <w:rPr>
          <w:rFonts w:ascii="SimSun" w:hAnsi="SimSun"/>
          <w:color w:val="00FFFF"/>
          <w:sz w:val="72"/>
        </w:rPr>
        <w:t>蜫</w:t>
      </w:r>
      <w:r>
        <w:rPr>
          <w:rFonts w:ascii="SimSun" w:hAnsi="SimSun"/>
          <w:color w:val="000000"/>
          <w:sz w:val="72"/>
        </w:rPr>
        <w:t>摦</w:t>
      </w:r>
      <w:r>
        <w:rPr>
          <w:rFonts w:ascii="SimSun" w:hAnsi="SimSun"/>
          <w:color w:val="00FFFF"/>
          <w:sz w:val="72"/>
        </w:rPr>
        <w:t>匟</w:t>
      </w:r>
      <w:r>
        <w:rPr>
          <w:rFonts w:ascii="SimSun" w:hAnsi="SimSun"/>
          <w:color w:val="FF00FF"/>
          <w:sz w:val="72"/>
        </w:rPr>
        <w:t>誥</w:t>
      </w:r>
      <w:r>
        <w:rPr>
          <w:rFonts w:ascii="SimSun" w:hAnsi="SimSun"/>
          <w:color w:val="000000"/>
          <w:sz w:val="72"/>
        </w:rPr>
        <w:t>帬</w:t>
      </w:r>
      <w:r>
        <w:rPr>
          <w:rFonts w:ascii="SimSun" w:hAnsi="SimSun"/>
          <w:color w:val="FFFF00"/>
          <w:sz w:val="72"/>
        </w:rPr>
        <w:t>斿</w:t>
      </w:r>
      <w:r>
        <w:rPr>
          <w:rFonts w:ascii="SimSun" w:hAnsi="SimSun"/>
          <w:color w:val="FFFF00"/>
          <w:sz w:val="72"/>
        </w:rPr>
        <w:t>蝀</w:t>
      </w:r>
      <w:r>
        <w:rPr>
          <w:rFonts w:ascii="SimSun" w:hAnsi="SimSun"/>
          <w:color w:val="FFFF00"/>
          <w:sz w:val="72"/>
        </w:rPr>
        <w:t>膤</w:t>
      </w:r>
      <w:r>
        <w:rPr>
          <w:rFonts w:ascii="SimSun" w:hAnsi="SimSun"/>
          <w:color w:val="FFFF00"/>
          <w:sz w:val="72"/>
        </w:rPr>
        <w:t>猬</w:t>
      </w:r>
      <w:r>
        <w:rPr>
          <w:rFonts w:ascii="SimSun" w:hAnsi="SimSun"/>
          <w:color w:val="00FFFF"/>
          <w:sz w:val="72"/>
        </w:rPr>
        <w:t>麾</w:t>
      </w:r>
      <w:r>
        <w:rPr>
          <w:rFonts w:ascii="SimSun" w:hAnsi="SimSun"/>
          <w:color w:val="00FFFF"/>
          <w:sz w:val="72"/>
        </w:rPr>
        <w:t>吇</w:t>
      </w:r>
      <w:r>
        <w:rPr>
          <w:rFonts w:ascii="SimSun" w:hAnsi="SimSun"/>
          <w:color w:val="FFFF00"/>
          <w:sz w:val="72"/>
        </w:rPr>
        <w:t>耲</w:t>
      </w:r>
      <w:r>
        <w:rPr>
          <w:rFonts w:ascii="SimSun" w:hAnsi="SimSun"/>
          <w:color w:val="00FFFF"/>
          <w:sz w:val="72"/>
        </w:rPr>
        <w:t>覔</w:t>
      </w:r>
      <w:r>
        <w:rPr>
          <w:rFonts w:ascii="SimSun" w:hAnsi="SimSun"/>
          <w:color w:val="FF00FF"/>
          <w:sz w:val="72"/>
        </w:rPr>
        <w:t>茁</w:t>
      </w:r>
      <w:r>
        <w:rPr>
          <w:rFonts w:ascii="SimSun" w:hAnsi="SimSun"/>
          <w:color w:val="000000"/>
          <w:sz w:val="72"/>
        </w:rPr>
        <w:t>涸</w:t>
      </w:r>
      <w:r>
        <w:rPr>
          <w:rFonts w:ascii="SimSun" w:hAnsi="SimSun"/>
          <w:color w:val="000000"/>
          <w:sz w:val="72"/>
        </w:rPr>
        <w:t>扗</w:t>
      </w:r>
      <w:r>
        <w:rPr>
          <w:rFonts w:ascii="SimSun" w:hAnsi="SimSun"/>
          <w:color w:val="000000"/>
          <w:sz w:val="72"/>
        </w:rPr>
        <w:t>菾</w:t>
      </w:r>
      <w:r>
        <w:rPr>
          <w:rFonts w:ascii="SimSun" w:hAnsi="SimSun"/>
          <w:color w:val="000000"/>
          <w:sz w:val="72"/>
        </w:rPr>
        <w:t>苹</w:t>
      </w:r>
      <w:r>
        <w:rPr>
          <w:rFonts w:ascii="SimSun" w:hAnsi="SimSun"/>
          <w:color w:val="000000"/>
          <w:sz w:val="72"/>
        </w:rPr>
        <w:t>帶</w:t>
      </w:r>
      <w:r>
        <w:rPr>
          <w:rFonts w:ascii="SimSun" w:hAnsi="SimSun"/>
          <w:color w:val="000000"/>
          <w:sz w:val="72"/>
        </w:rPr>
        <w:t>庁</w:t>
      </w:r>
      <w:r>
        <w:rPr>
          <w:rFonts w:ascii="SimSun" w:hAnsi="SimSun"/>
          <w:color w:val="FFFF00"/>
          <w:sz w:val="72"/>
        </w:rPr>
        <w:t>乩</w:t>
      </w:r>
      <w:r>
        <w:rPr>
          <w:rFonts w:ascii="SimSun" w:hAnsi="SimSun"/>
          <w:color w:val="00FFFF"/>
          <w:sz w:val="72"/>
        </w:rPr>
        <w:t>媿</w:t>
      </w:r>
      <w:r>
        <w:rPr>
          <w:rFonts w:ascii="SimSun" w:hAnsi="SimSun"/>
          <w:color w:val="00FFFF"/>
          <w:sz w:val="72"/>
        </w:rPr>
        <w:t>譹</w:t>
      </w:r>
      <w:r>
        <w:rPr>
          <w:rFonts w:ascii="SimSun" w:hAnsi="SimSun"/>
          <w:color w:val="000000"/>
          <w:sz w:val="72"/>
        </w:rPr>
        <w:t>杶</w:t>
      </w:r>
      <w:r>
        <w:rPr>
          <w:rFonts w:ascii="SimSun" w:hAnsi="SimSun"/>
          <w:color w:val="000000"/>
          <w:sz w:val="72"/>
        </w:rPr>
        <w:t>嬀</w:t>
      </w:r>
      <w:r>
        <w:rPr>
          <w:rFonts w:ascii="SimSun" w:hAnsi="SimSun"/>
          <w:color w:val="00FFFF"/>
          <w:sz w:val="72"/>
        </w:rPr>
        <w:t>嚋</w:t>
      </w:r>
      <w:r>
        <w:rPr>
          <w:rFonts w:ascii="SimSun" w:hAnsi="SimSun"/>
          <w:color w:val="000000"/>
          <w:sz w:val="72"/>
        </w:rPr>
        <w:t>麇</w:t>
      </w:r>
      <w:r>
        <w:rPr>
          <w:rFonts w:ascii="SimSun" w:hAnsi="SimSun"/>
          <w:color w:val="000000"/>
          <w:sz w:val="72"/>
        </w:rPr>
        <w:t>栀</w:t>
      </w:r>
      <w:r>
        <w:rPr>
          <w:rFonts w:ascii="SimSun" w:hAnsi="SimSun"/>
          <w:color w:val="FFFF00"/>
          <w:sz w:val="72"/>
        </w:rPr>
        <w:t>龥</w:t>
      </w:r>
      <w:r>
        <w:rPr>
          <w:rFonts w:ascii="SimSun" w:hAnsi="SimSun"/>
          <w:color w:val="FF00FF"/>
          <w:sz w:val="72"/>
        </w:rPr>
        <w:t>剙</w:t>
      </w:r>
      <w:r>
        <w:rPr>
          <w:rFonts w:ascii="SimSun" w:hAnsi="SimSun"/>
          <w:color w:val="000000"/>
          <w:sz w:val="72"/>
        </w:rPr>
        <w:t>鳹</w:t>
      </w:r>
      <w:r>
        <w:rPr>
          <w:rFonts w:ascii="SimSun" w:hAnsi="SimSun"/>
          <w:color w:val="00FFFF"/>
          <w:sz w:val="72"/>
        </w:rPr>
        <w:t>歃</w:t>
      </w:r>
      <w:r>
        <w:rPr>
          <w:rFonts w:ascii="SimSun" w:hAnsi="SimSun"/>
          <w:color w:val="FFFF00"/>
          <w:sz w:val="72"/>
        </w:rPr>
        <w:t>媜</w:t>
      </w:r>
      <w:r>
        <w:rPr>
          <w:rFonts w:ascii="SimSun" w:hAnsi="SimSun"/>
          <w:color w:val="FF00FF"/>
          <w:sz w:val="72"/>
        </w:rPr>
        <w:t>澶</w:t>
      </w:r>
      <w:r>
        <w:rPr>
          <w:rFonts w:ascii="SimSun" w:hAnsi="SimSun"/>
          <w:color w:val="FF00FF"/>
          <w:sz w:val="72"/>
        </w:rPr>
        <w:t>杪</w:t>
      </w:r>
      <w:r>
        <w:rPr>
          <w:rFonts w:ascii="SimSun" w:hAnsi="SimSun"/>
          <w:color w:val="000000"/>
          <w:sz w:val="72"/>
        </w:rPr>
        <w:t>葹</w:t>
      </w:r>
      <w:r>
        <w:rPr>
          <w:rFonts w:ascii="SimSun" w:hAnsi="SimSun"/>
          <w:color w:val="000000"/>
          <w:sz w:val="72"/>
        </w:rPr>
        <w:t>場</w:t>
      </w:r>
      <w:r>
        <w:rPr>
          <w:rFonts w:ascii="SimSun" w:hAnsi="SimSun"/>
          <w:color w:val="FF00FF"/>
          <w:sz w:val="72"/>
        </w:rPr>
        <w:t>僺</w:t>
      </w:r>
      <w:r>
        <w:rPr>
          <w:rFonts w:ascii="SimSun" w:hAnsi="SimSun"/>
          <w:color w:val="00FFFF"/>
          <w:sz w:val="72"/>
        </w:rPr>
        <w:t>劏</w:t>
      </w:r>
      <w:r>
        <w:rPr>
          <w:rFonts w:ascii="SimSun" w:hAnsi="SimSun"/>
          <w:color w:val="00FFFF"/>
          <w:sz w:val="72"/>
        </w:rPr>
        <w:t>抋</w:t>
      </w:r>
      <w:r>
        <w:rPr>
          <w:rFonts w:ascii="SimSun" w:hAnsi="SimSun"/>
          <w:color w:val="000000"/>
          <w:sz w:val="72"/>
        </w:rPr>
        <w:t>彧</w:t>
      </w:r>
      <w:r>
        <w:rPr>
          <w:rFonts w:ascii="SimSun" w:hAnsi="SimSun"/>
          <w:color w:val="000000"/>
          <w:sz w:val="72"/>
        </w:rPr>
        <w:t>蒏</w:t>
      </w:r>
      <w:r>
        <w:rPr>
          <w:rFonts w:ascii="SimSun" w:hAnsi="SimSun"/>
          <w:color w:val="FFFF00"/>
          <w:sz w:val="72"/>
        </w:rPr>
        <w:t>銪</w:t>
      </w:r>
      <w:r>
        <w:rPr>
          <w:rFonts w:ascii="SimSun" w:hAnsi="SimSun"/>
          <w:color w:val="00FFFF"/>
          <w:sz w:val="72"/>
        </w:rPr>
        <w:t>夑</w:t>
      </w:r>
      <w:r>
        <w:rPr>
          <w:rFonts w:ascii="SimSun" w:hAnsi="SimSun"/>
          <w:color w:val="000000"/>
          <w:sz w:val="72"/>
        </w:rPr>
        <w:t>輸</w:t>
      </w:r>
      <w:r>
        <w:rPr>
          <w:rFonts w:ascii="SimSun" w:hAnsi="SimSun"/>
          <w:color w:val="FFFF00"/>
          <w:sz w:val="72"/>
        </w:rPr>
        <w:t>巏</w:t>
      </w:r>
      <w:r>
        <w:rPr>
          <w:rFonts w:ascii="SimSun" w:hAnsi="SimSun"/>
          <w:color w:val="FFFF00"/>
          <w:sz w:val="72"/>
        </w:rPr>
        <w:t>監</w:t>
      </w:r>
      <w:r>
        <w:rPr>
          <w:rFonts w:ascii="SimSun" w:hAnsi="SimSun"/>
          <w:color w:val="00FFFF"/>
          <w:sz w:val="72"/>
        </w:rPr>
        <w:t>鿅</w:t>
      </w:r>
      <w:r>
        <w:rPr>
          <w:rFonts w:ascii="SimSun" w:hAnsi="SimSun"/>
          <w:color w:val="FFFF00"/>
          <w:sz w:val="72"/>
        </w:rPr>
        <w:t>簷</w:t>
      </w:r>
      <w:r>
        <w:rPr>
          <w:rFonts w:ascii="SimSun" w:hAnsi="SimSun"/>
          <w:color w:val="FFFF00"/>
          <w:sz w:val="72"/>
        </w:rPr>
        <w:t>塪</w:t>
      </w:r>
      <w:r>
        <w:rPr>
          <w:rFonts w:ascii="SimSun" w:hAnsi="SimSun"/>
          <w:color w:val="00FFFF"/>
          <w:sz w:val="72"/>
        </w:rPr>
        <w:t>蓦</w:t>
      </w:r>
      <w:r>
        <w:rPr>
          <w:rFonts w:ascii="SimSun" w:hAnsi="SimSun"/>
          <w:color w:val="00FFFF"/>
          <w:sz w:val="72"/>
        </w:rPr>
        <w:t>悝</w:t>
      </w:r>
      <w:r>
        <w:rPr>
          <w:rFonts w:ascii="SimSun" w:hAnsi="SimSun"/>
          <w:color w:val="00FFFF"/>
          <w:sz w:val="72"/>
        </w:rPr>
        <w:t>几</w:t>
      </w:r>
      <w:r>
        <w:rPr>
          <w:rFonts w:ascii="SimSun" w:hAnsi="SimSun"/>
          <w:color w:val="FF00FF"/>
          <w:sz w:val="72"/>
        </w:rPr>
        <w:t>葘</w:t>
      </w:r>
      <w:r>
        <w:rPr>
          <w:rFonts w:ascii="SimSun" w:hAnsi="SimSun"/>
          <w:color w:val="FF00FF"/>
          <w:sz w:val="72"/>
        </w:rPr>
        <w:t>吔</w:t>
      </w:r>
      <w:r>
        <w:rPr>
          <w:rFonts w:ascii="SimSun" w:hAnsi="SimSun"/>
          <w:color w:val="FF00FF"/>
          <w:sz w:val="72"/>
        </w:rPr>
        <w:t>傛</w:t>
      </w:r>
      <w:r>
        <w:rPr>
          <w:rFonts w:ascii="SimSun" w:hAnsi="SimSun"/>
          <w:color w:val="FF00FF"/>
          <w:sz w:val="72"/>
        </w:rPr>
        <w:t>俖</w:t>
      </w:r>
      <w:r>
        <w:rPr>
          <w:rFonts w:ascii="SimSun" w:hAnsi="SimSun"/>
          <w:color w:val="000000"/>
          <w:sz w:val="72"/>
        </w:rPr>
        <w:t>蔝</w:t>
      </w:r>
      <w:r>
        <w:rPr>
          <w:rFonts w:ascii="SimSun" w:hAnsi="SimSun"/>
          <w:color w:val="000000"/>
          <w:sz w:val="72"/>
        </w:rPr>
        <w:t>淒</w:t>
      </w:r>
      <w:r>
        <w:rPr>
          <w:rFonts w:ascii="SimSun" w:hAnsi="SimSun"/>
          <w:color w:val="FFFF00"/>
          <w:sz w:val="72"/>
        </w:rPr>
        <w:t>鷒</w:t>
      </w:r>
      <w:r>
        <w:rPr>
          <w:rFonts w:ascii="SimSun" w:hAnsi="SimSun"/>
          <w:color w:val="FFFF00"/>
          <w:sz w:val="72"/>
        </w:rPr>
        <w:t>擎</w:t>
      </w:r>
      <w:r>
        <w:rPr>
          <w:rFonts w:ascii="SimSun" w:hAnsi="SimSun"/>
          <w:color w:val="000000"/>
          <w:sz w:val="72"/>
        </w:rPr>
        <w:t>鵊</w:t>
      </w:r>
      <w:r>
        <w:rPr>
          <w:rFonts w:ascii="SimSun" w:hAnsi="SimSun"/>
          <w:color w:val="000000"/>
          <w:sz w:val="72"/>
        </w:rPr>
        <w:t>闐</w:t>
      </w:r>
      <w:r>
        <w:rPr>
          <w:rFonts w:ascii="SimSun" w:hAnsi="SimSun"/>
          <w:color w:val="FF00FF"/>
          <w:sz w:val="72"/>
        </w:rPr>
        <w:t>甏</w:t>
      </w:r>
      <w:r>
        <w:rPr>
          <w:rFonts w:ascii="SimSun" w:hAnsi="SimSun"/>
          <w:color w:val="FFFF00"/>
          <w:sz w:val="72"/>
        </w:rPr>
        <w:t>僞</w:t>
      </w:r>
      <w:r>
        <w:rPr>
          <w:rFonts w:ascii="SimSun" w:hAnsi="SimSun"/>
          <w:color w:val="000000"/>
          <w:sz w:val="72"/>
        </w:rPr>
        <w:t>槕</w:t>
      </w:r>
      <w:r>
        <w:rPr>
          <w:rFonts w:ascii="SimSun" w:hAnsi="SimSun"/>
          <w:color w:val="000000"/>
          <w:sz w:val="72"/>
        </w:rPr>
        <w:t>緤</w:t>
      </w:r>
      <w:r>
        <w:rPr>
          <w:rFonts w:ascii="SimSun" w:hAnsi="SimSun"/>
          <w:color w:val="000000"/>
          <w:sz w:val="72"/>
        </w:rPr>
        <w:t>鈠</w:t>
      </w:r>
      <w:r>
        <w:rPr>
          <w:rFonts w:ascii="SimSun" w:hAnsi="SimSun"/>
          <w:color w:val="00FFFF"/>
          <w:sz w:val="72"/>
        </w:rPr>
        <w:t>姉</w:t>
      </w:r>
      <w:r>
        <w:rPr>
          <w:rFonts w:ascii="SimSun" w:hAnsi="SimSun"/>
          <w:color w:val="000000"/>
          <w:sz w:val="72"/>
        </w:rPr>
        <w:t>牗</w:t>
      </w:r>
      <w:r>
        <w:rPr>
          <w:rFonts w:ascii="SimSun" w:hAnsi="SimSun"/>
          <w:color w:val="FFFF00"/>
          <w:sz w:val="72"/>
        </w:rPr>
        <w:t>蒎</w:t>
      </w:r>
      <w:r>
        <w:rPr>
          <w:rFonts w:ascii="SimSun" w:hAnsi="SimSun"/>
          <w:color w:val="FFFF00"/>
          <w:sz w:val="72"/>
        </w:rPr>
        <w:t>渒</w:t>
      </w:r>
      <w:r>
        <w:rPr>
          <w:rFonts w:ascii="SimSun" w:hAnsi="SimSun"/>
          <w:color w:val="FFFF00"/>
          <w:sz w:val="72"/>
        </w:rPr>
        <w:t>騰</w:t>
      </w:r>
      <w:r>
        <w:rPr>
          <w:rFonts w:ascii="SimSun" w:hAnsi="SimSun"/>
          <w:color w:val="000000"/>
          <w:sz w:val="72"/>
        </w:rPr>
        <w:t>船</w:t>
      </w:r>
      <w:r>
        <w:rPr>
          <w:rFonts w:ascii="SimSun" w:hAnsi="SimSun"/>
          <w:color w:val="000000"/>
          <w:sz w:val="72"/>
        </w:rPr>
        <w:t>洚</w:t>
      </w:r>
      <w:r>
        <w:rPr>
          <w:rFonts w:ascii="SimSun" w:hAnsi="SimSun"/>
          <w:color w:val="000000"/>
          <w:sz w:val="72"/>
        </w:rPr>
        <w:t>騀</w:t>
      </w:r>
      <w:r>
        <w:rPr>
          <w:rFonts w:ascii="SimSun" w:hAnsi="SimSun"/>
          <w:color w:val="000000"/>
          <w:sz w:val="72"/>
        </w:rPr>
        <w:t>昅</w:t>
      </w:r>
      <w:r>
        <w:rPr>
          <w:rFonts w:ascii="SimSun" w:hAnsi="SimSun"/>
          <w:color w:val="000000"/>
          <w:sz w:val="72"/>
        </w:rPr>
        <w:t>屏</w:t>
      </w:r>
      <w:r>
        <w:rPr>
          <w:rFonts w:ascii="SimSun" w:hAnsi="SimSun"/>
          <w:color w:val="000000"/>
          <w:sz w:val="72"/>
        </w:rPr>
        <w:t>餄</w:t>
      </w:r>
      <w:r>
        <w:rPr>
          <w:rFonts w:ascii="SimSun" w:hAnsi="SimSun"/>
          <w:color w:val="000000"/>
          <w:sz w:val="72"/>
        </w:rPr>
        <w:t>鬞</w:t>
      </w:r>
      <w:r>
        <w:rPr>
          <w:rFonts w:ascii="SimSun" w:hAnsi="SimSun"/>
          <w:color w:val="FF00FF"/>
          <w:sz w:val="72"/>
        </w:rPr>
        <w:t>矒</w:t>
      </w:r>
      <w:r>
        <w:rPr>
          <w:rFonts w:ascii="SimSun" w:hAnsi="SimSun"/>
          <w:color w:val="FFFF00"/>
          <w:sz w:val="72"/>
        </w:rPr>
        <w:t>呎</w:t>
      </w:r>
      <w:r>
        <w:rPr>
          <w:rFonts w:ascii="SimSun" w:hAnsi="SimSun"/>
          <w:color w:val="000000"/>
          <w:sz w:val="72"/>
        </w:rPr>
        <w:t>裝</w:t>
      </w:r>
      <w:r>
        <w:rPr>
          <w:rFonts w:ascii="SimSun" w:hAnsi="SimSun"/>
          <w:color w:val="000000"/>
          <w:sz w:val="72"/>
        </w:rPr>
        <w:t>啯</w:t>
      </w:r>
      <w:r>
        <w:rPr>
          <w:rFonts w:ascii="SimSun" w:hAnsi="SimSun"/>
          <w:color w:val="00FFFF"/>
          <w:sz w:val="72"/>
        </w:rPr>
        <w:t>逓</w:t>
      </w:r>
      <w:r>
        <w:rPr>
          <w:rFonts w:ascii="SimSun" w:hAnsi="SimSun"/>
          <w:color w:val="FFFF00"/>
          <w:sz w:val="72"/>
        </w:rPr>
        <w:t>臃</w:t>
      </w:r>
      <w:r>
        <w:rPr>
          <w:rFonts w:ascii="SimSun" w:hAnsi="SimSun"/>
          <w:color w:val="FF00FF"/>
          <w:sz w:val="72"/>
        </w:rPr>
        <w:t>栗</w:t>
      </w:r>
      <w:r>
        <w:rPr>
          <w:rFonts w:ascii="SimSun" w:hAnsi="SimSun"/>
          <w:color w:val="FF00FF"/>
          <w:sz w:val="72"/>
        </w:rPr>
        <w:t>鍏</w:t>
      </w:r>
      <w:r>
        <w:rPr>
          <w:rFonts w:ascii="SimSun" w:hAnsi="SimSun"/>
          <w:color w:val="FFFF00"/>
          <w:sz w:val="72"/>
        </w:rPr>
        <w:t>氦</w:t>
      </w:r>
      <w:r>
        <w:rPr>
          <w:rFonts w:ascii="SimSun" w:hAnsi="SimSun"/>
          <w:color w:val="FF00FF"/>
          <w:sz w:val="72"/>
        </w:rPr>
        <w:t>閝</w:t>
      </w:r>
      <w:r>
        <w:rPr>
          <w:rFonts w:ascii="SimSun" w:hAnsi="SimSun"/>
          <w:color w:val="000000"/>
          <w:sz w:val="72"/>
        </w:rPr>
        <w:t>碞</w:t>
      </w:r>
      <w:r>
        <w:rPr>
          <w:rFonts w:ascii="SimSun" w:hAnsi="SimSun"/>
          <w:color w:val="FF00FF"/>
          <w:sz w:val="72"/>
        </w:rPr>
        <w:t>埕</w:t>
      </w:r>
      <w:r>
        <w:rPr>
          <w:rFonts w:ascii="SimSun" w:hAnsi="SimSun"/>
          <w:color w:val="000000"/>
          <w:sz w:val="72"/>
        </w:rPr>
        <w:t>敕</w:t>
      </w:r>
      <w:r>
        <w:rPr>
          <w:rFonts w:ascii="SimSun" w:hAnsi="SimSun"/>
          <w:color w:val="000000"/>
          <w:sz w:val="72"/>
        </w:rPr>
        <w:t>簏</w:t>
      </w:r>
      <w:r>
        <w:rPr>
          <w:rFonts w:ascii="SimSun" w:hAnsi="SimSun"/>
          <w:color w:val="000000"/>
          <w:sz w:val="72"/>
        </w:rPr>
        <w:t>郧</w:t>
      </w:r>
      <w:r>
        <w:rPr>
          <w:rFonts w:ascii="SimSun" w:hAnsi="SimSun"/>
          <w:color w:val="00FFFF"/>
          <w:sz w:val="72"/>
        </w:rPr>
        <w:t>除</w:t>
      </w:r>
      <w:r>
        <w:rPr>
          <w:rFonts w:ascii="SimSun" w:hAnsi="SimSun"/>
          <w:color w:val="FFFF00"/>
          <w:sz w:val="72"/>
        </w:rPr>
        <w:t>展</w:t>
      </w:r>
      <w:r>
        <w:rPr>
          <w:rFonts w:ascii="SimSun" w:hAnsi="SimSun"/>
          <w:color w:val="FFFF00"/>
          <w:sz w:val="72"/>
        </w:rPr>
        <w:t>衍</w:t>
      </w:r>
      <w:r>
        <w:rPr>
          <w:rFonts w:ascii="SimSun" w:hAnsi="SimSun"/>
          <w:color w:val="000000"/>
          <w:sz w:val="72"/>
        </w:rPr>
        <w:t>蜝</w:t>
      </w:r>
      <w:r>
        <w:rPr>
          <w:rFonts w:ascii="SimSun" w:hAnsi="SimSun"/>
          <w:color w:val="FFFF00"/>
          <w:sz w:val="72"/>
        </w:rPr>
        <w:t>禂</w:t>
      </w:r>
      <w:r>
        <w:rPr>
          <w:rFonts w:ascii="SimSun" w:hAnsi="SimSun"/>
          <w:color w:val="000000"/>
          <w:sz w:val="72"/>
        </w:rPr>
        <w:t>課</w:t>
      </w:r>
      <w:r>
        <w:rPr>
          <w:rFonts w:ascii="SimSun" w:hAnsi="SimSun"/>
          <w:color w:val="FF00FF"/>
          <w:sz w:val="72"/>
        </w:rPr>
        <w:t>蕗</w:t>
      </w:r>
      <w:r>
        <w:rPr>
          <w:rFonts w:ascii="SimSun" w:hAnsi="SimSun"/>
          <w:color w:val="FF00FF"/>
          <w:sz w:val="72"/>
        </w:rPr>
        <w:t>髬</w:t>
      </w:r>
      <w:r>
        <w:rPr>
          <w:rFonts w:ascii="SimSun" w:hAnsi="SimSun"/>
          <w:color w:val="000000"/>
          <w:sz w:val="72"/>
        </w:rPr>
        <w:t>怒</w:t>
      </w:r>
      <w:r>
        <w:rPr>
          <w:rFonts w:ascii="SimSun" w:hAnsi="SimSun"/>
          <w:color w:val="FFFF00"/>
          <w:sz w:val="72"/>
        </w:rPr>
        <w:t>揫</w:t>
      </w:r>
      <w:r>
        <w:rPr>
          <w:rFonts w:ascii="SimSun" w:hAnsi="SimSun"/>
          <w:color w:val="FF00FF"/>
          <w:sz w:val="72"/>
        </w:rPr>
        <w:t>穼</w:t>
      </w:r>
      <w:r>
        <w:rPr>
          <w:rFonts w:ascii="SimSun" w:hAnsi="SimSun"/>
          <w:color w:val="000000"/>
          <w:sz w:val="72"/>
        </w:rPr>
        <w:t>醚</w:t>
      </w:r>
      <w:r>
        <w:rPr>
          <w:rFonts w:ascii="SimSun" w:hAnsi="SimSun"/>
          <w:color w:val="000000"/>
          <w:sz w:val="72"/>
        </w:rPr>
        <w:t>徎</w:t>
      </w:r>
      <w:r>
        <w:rPr>
          <w:rFonts w:ascii="SimSun" w:hAnsi="SimSun"/>
          <w:color w:val="000000"/>
          <w:sz w:val="72"/>
        </w:rPr>
        <w:t>盟</w:t>
      </w:r>
      <w:r>
        <w:rPr>
          <w:rFonts w:ascii="SimSun" w:hAnsi="SimSun"/>
          <w:color w:val="00FFFF"/>
          <w:sz w:val="72"/>
        </w:rPr>
        <w:t>潷</w:t>
      </w:r>
      <w:r>
        <w:rPr>
          <w:rFonts w:ascii="SimSun" w:hAnsi="SimSun"/>
          <w:color w:val="000000"/>
          <w:sz w:val="72"/>
        </w:rPr>
        <w:t>趈</w:t>
      </w:r>
      <w:r>
        <w:rPr>
          <w:rFonts w:ascii="SimSun" w:hAnsi="SimSun"/>
          <w:color w:val="00FFFF"/>
          <w:sz w:val="72"/>
        </w:rPr>
        <w:t>颢</w:t>
      </w:r>
      <w:r>
        <w:rPr>
          <w:rFonts w:ascii="SimSun" w:hAnsi="SimSun"/>
          <w:color w:val="00FFFF"/>
          <w:sz w:val="72"/>
        </w:rPr>
        <w:t>縈</w:t>
      </w:r>
      <w:r>
        <w:rPr>
          <w:rFonts w:ascii="SimSun" w:hAnsi="SimSun"/>
          <w:color w:val="00FFFF"/>
          <w:sz w:val="72"/>
        </w:rPr>
        <w:t>崚</w:t>
      </w:r>
      <w:r>
        <w:rPr>
          <w:rFonts w:ascii="SimSun" w:hAnsi="SimSun"/>
          <w:color w:val="FFFF00"/>
          <w:sz w:val="72"/>
        </w:rPr>
        <w:t>鳽</w:t>
      </w:r>
      <w:r>
        <w:rPr>
          <w:rFonts w:ascii="SimSun" w:hAnsi="SimSun"/>
          <w:color w:val="FFFF00"/>
          <w:sz w:val="72"/>
        </w:rPr>
        <w:t>奓</w:t>
      </w:r>
      <w:r>
        <w:rPr>
          <w:rFonts w:ascii="SimSun" w:hAnsi="SimSun"/>
          <w:color w:val="FF00FF"/>
          <w:sz w:val="72"/>
        </w:rPr>
        <w:t>倍</w:t>
      </w:r>
      <w:r>
        <w:rPr>
          <w:rFonts w:ascii="SimSun" w:hAnsi="SimSun"/>
          <w:color w:val="00FFFF"/>
          <w:sz w:val="72"/>
        </w:rPr>
        <w:t>钃</w:t>
      </w:r>
      <w:r>
        <w:rPr>
          <w:rFonts w:ascii="SimSun" w:hAnsi="SimSun"/>
          <w:color w:val="00FFFF"/>
          <w:sz w:val="72"/>
        </w:rPr>
        <w:t>渝</w:t>
      </w:r>
      <w:r>
        <w:rPr>
          <w:rFonts w:ascii="SimSun" w:hAnsi="SimSun"/>
          <w:color w:val="FF00FF"/>
          <w:sz w:val="72"/>
        </w:rPr>
        <w:t>歗</w:t>
      </w:r>
      <w:r>
        <w:rPr>
          <w:rFonts w:ascii="SimSun" w:hAnsi="SimSun"/>
          <w:color w:val="00FFFF"/>
          <w:sz w:val="72"/>
        </w:rPr>
        <w:t>丗</w:t>
      </w:r>
      <w:r>
        <w:rPr>
          <w:rFonts w:ascii="SimSun" w:hAnsi="SimSun"/>
          <w:color w:val="000000"/>
          <w:sz w:val="72"/>
        </w:rPr>
        <w:t>夸</w:t>
      </w:r>
      <w:r>
        <w:rPr>
          <w:rFonts w:ascii="SimSun" w:hAnsi="SimSun"/>
          <w:color w:val="000000"/>
          <w:sz w:val="72"/>
        </w:rPr>
        <w:t>言</w:t>
      </w:r>
      <w:r>
        <w:rPr>
          <w:rFonts w:ascii="SimSun" w:hAnsi="SimSun"/>
          <w:color w:val="00FFFF"/>
          <w:sz w:val="72"/>
        </w:rPr>
        <w:t>瓎</w:t>
      </w:r>
      <w:r>
        <w:rPr>
          <w:rFonts w:ascii="SimSun" w:hAnsi="SimSun"/>
          <w:color w:val="00FFFF"/>
          <w:sz w:val="72"/>
        </w:rPr>
        <w:t>薮</w:t>
      </w:r>
      <w:r>
        <w:rPr>
          <w:rFonts w:ascii="SimSun" w:hAnsi="SimSun"/>
          <w:color w:val="000000"/>
          <w:sz w:val="72"/>
        </w:rPr>
        <w:t>盥</w:t>
      </w:r>
      <w:r>
        <w:rPr>
          <w:rFonts w:ascii="SimSun" w:hAnsi="SimSun"/>
          <w:color w:val="FF00FF"/>
          <w:sz w:val="72"/>
        </w:rPr>
        <w:t>趁</w:t>
      </w:r>
      <w:r>
        <w:rPr>
          <w:rFonts w:ascii="SimSun" w:hAnsi="SimSun"/>
          <w:color w:val="FF00FF"/>
          <w:sz w:val="72"/>
        </w:rPr>
        <w:t>逓</w:t>
      </w:r>
      <w:r>
        <w:rPr>
          <w:rFonts w:ascii="SimSun" w:hAnsi="SimSun"/>
          <w:color w:val="00FFFF"/>
          <w:sz w:val="72"/>
        </w:rPr>
        <w:t>詨</w:t>
      </w:r>
      <w:r>
        <w:rPr>
          <w:rFonts w:ascii="SimSun" w:hAnsi="SimSun"/>
          <w:color w:val="00FFFF"/>
          <w:sz w:val="72"/>
        </w:rPr>
        <w:t>闅</w:t>
      </w:r>
      <w:r>
        <w:rPr>
          <w:rFonts w:ascii="SimSun" w:hAnsi="SimSun"/>
          <w:color w:val="00FFFF"/>
          <w:sz w:val="72"/>
        </w:rPr>
        <w:t>非</w:t>
      </w:r>
      <w:r>
        <w:rPr>
          <w:rFonts w:ascii="SimSun" w:hAnsi="SimSun"/>
          <w:color w:val="FF00FF"/>
          <w:sz w:val="72"/>
        </w:rPr>
        <w:t>珱</w:t>
      </w:r>
      <w:r>
        <w:rPr>
          <w:rFonts w:ascii="SimSun" w:hAnsi="SimSun"/>
          <w:color w:val="00FFFF"/>
          <w:sz w:val="72"/>
        </w:rPr>
        <w:t>挟</w:t>
      </w:r>
      <w:r>
        <w:rPr>
          <w:rFonts w:ascii="SimSun" w:hAnsi="SimSun"/>
          <w:color w:val="000000"/>
          <w:sz w:val="72"/>
        </w:rPr>
        <w:t>騊</w:t>
      </w:r>
      <w:r>
        <w:rPr>
          <w:rFonts w:ascii="SimSun" w:hAnsi="SimSun"/>
          <w:color w:val="000000"/>
          <w:sz w:val="72"/>
        </w:rPr>
        <w:t>儗</w:t>
      </w:r>
      <w:r>
        <w:rPr>
          <w:rFonts w:ascii="SimSun" w:hAnsi="SimSun"/>
          <w:color w:val="FF00FF"/>
          <w:sz w:val="72"/>
        </w:rPr>
        <w:t>搪</w:t>
      </w:r>
      <w:r>
        <w:rPr>
          <w:rFonts w:ascii="SimSun" w:hAnsi="SimSun"/>
          <w:color w:val="000000"/>
          <w:sz w:val="72"/>
        </w:rPr>
        <w:t>乜</w:t>
      </w:r>
      <w:r>
        <w:rPr>
          <w:rFonts w:ascii="SimSun" w:hAnsi="SimSun"/>
          <w:color w:val="000000"/>
          <w:sz w:val="72"/>
        </w:rPr>
        <w:t>嫄</w:t>
      </w:r>
      <w:r>
        <w:rPr>
          <w:rFonts w:ascii="SimSun" w:hAnsi="SimSun"/>
          <w:color w:val="FF00FF"/>
          <w:sz w:val="72"/>
        </w:rPr>
        <w:t>錾</w:t>
      </w:r>
      <w:r>
        <w:rPr>
          <w:rFonts w:ascii="SimSun" w:hAnsi="SimSun"/>
          <w:color w:val="000000"/>
          <w:sz w:val="72"/>
        </w:rPr>
        <w:t>蛡</w:t>
      </w:r>
      <w:r>
        <w:rPr>
          <w:rFonts w:ascii="SimSun" w:hAnsi="SimSun"/>
          <w:color w:val="000000"/>
          <w:sz w:val="72"/>
        </w:rPr>
        <w:t>駹</w:t>
      </w:r>
      <w:r>
        <w:rPr>
          <w:rFonts w:ascii="SimSun" w:hAnsi="SimSun"/>
          <w:color w:val="FF00FF"/>
          <w:sz w:val="72"/>
        </w:rPr>
        <w:t>茽</w:t>
      </w:r>
      <w:r>
        <w:rPr>
          <w:rFonts w:ascii="SimSun" w:hAnsi="SimSun"/>
          <w:color w:val="00FFFF"/>
          <w:sz w:val="72"/>
        </w:rPr>
        <w:t>觘</w:t>
      </w:r>
      <w:r>
        <w:rPr>
          <w:rFonts w:ascii="SimSun" w:hAnsi="SimSun"/>
          <w:color w:val="FFFF00"/>
          <w:sz w:val="72"/>
        </w:rPr>
        <w:t>蕋</w:t>
      </w:r>
      <w:r>
        <w:rPr>
          <w:rFonts w:ascii="SimSun" w:hAnsi="SimSun"/>
          <w:color w:val="000000"/>
          <w:sz w:val="72"/>
        </w:rPr>
        <w:t>茩</w:t>
      </w:r>
      <w:r>
        <w:rPr>
          <w:rFonts w:ascii="SimSun" w:hAnsi="SimSun"/>
          <w:color w:val="FF00FF"/>
          <w:sz w:val="72"/>
        </w:rPr>
        <w:t>阒</w:t>
      </w:r>
      <w:r>
        <w:rPr>
          <w:rFonts w:ascii="SimSun" w:hAnsi="SimSun"/>
          <w:color w:val="00FFFF"/>
          <w:sz w:val="72"/>
        </w:rPr>
        <w:t>茎</w:t>
      </w:r>
      <w:r>
        <w:rPr>
          <w:rFonts w:ascii="SimSun" w:hAnsi="SimSun"/>
          <w:color w:val="00FFFF"/>
          <w:sz w:val="72"/>
        </w:rPr>
        <w:t>礰</w:t>
      </w:r>
      <w:r>
        <w:rPr>
          <w:rFonts w:ascii="SimSun" w:hAnsi="SimSun"/>
          <w:color w:val="00FFFF"/>
          <w:sz w:val="72"/>
        </w:rPr>
        <w:t>醯</w:t>
      </w:r>
      <w:r>
        <w:rPr>
          <w:rFonts w:ascii="SimSun" w:hAnsi="SimSun"/>
          <w:color w:val="000000"/>
          <w:sz w:val="72"/>
        </w:rPr>
        <w:t>鍣</w:t>
      </w:r>
      <w:r>
        <w:rPr>
          <w:rFonts w:ascii="SimSun" w:hAnsi="SimSun"/>
          <w:color w:val="00FFFF"/>
          <w:sz w:val="72"/>
        </w:rPr>
        <w:t>虖</w:t>
      </w:r>
      <w:r>
        <w:rPr>
          <w:rFonts w:ascii="SimSun" w:hAnsi="SimSun"/>
          <w:color w:val="FF00FF"/>
          <w:sz w:val="72"/>
        </w:rPr>
        <w:t>缼</w:t>
      </w:r>
      <w:r>
        <w:rPr>
          <w:rFonts w:ascii="SimSun" w:hAnsi="SimSun"/>
          <w:color w:val="00FFFF"/>
          <w:sz w:val="72"/>
        </w:rPr>
        <w:t>龷</w:t>
      </w:r>
      <w:r>
        <w:rPr>
          <w:rFonts w:ascii="SimSun" w:hAnsi="SimSun"/>
          <w:color w:val="000000"/>
          <w:sz w:val="72"/>
        </w:rPr>
        <w:t>癹</w:t>
      </w:r>
      <w:r>
        <w:rPr>
          <w:rFonts w:ascii="SimSun" w:hAnsi="SimSun"/>
          <w:color w:val="00FFFF"/>
          <w:sz w:val="72"/>
        </w:rPr>
        <w:t>漨</w:t>
      </w:r>
      <w:r>
        <w:rPr>
          <w:rFonts w:ascii="SimSun" w:hAnsi="SimSun"/>
          <w:color w:val="000000"/>
          <w:sz w:val="72"/>
        </w:rPr>
        <w:t>巤</w:t>
      </w:r>
      <w:r>
        <w:rPr>
          <w:rFonts w:ascii="SimSun" w:hAnsi="SimSun"/>
          <w:color w:val="000000"/>
          <w:sz w:val="72"/>
        </w:rPr>
        <w:t>穆</w:t>
      </w:r>
      <w:r>
        <w:rPr>
          <w:rFonts w:ascii="SimSun" w:hAnsi="SimSun"/>
          <w:color w:val="00FFFF"/>
          <w:sz w:val="72"/>
        </w:rPr>
        <w:t>紖</w:t>
      </w:r>
      <w:r>
        <w:rPr>
          <w:rFonts w:ascii="SimSun" w:hAnsi="SimSun"/>
          <w:color w:val="000000"/>
          <w:sz w:val="72"/>
        </w:rPr>
        <w:t>穟</w:t>
      </w:r>
      <w:r>
        <w:rPr>
          <w:rFonts w:ascii="SimSun" w:hAnsi="SimSun"/>
          <w:color w:val="FFFF00"/>
          <w:sz w:val="72"/>
        </w:rPr>
        <w:t>墳</w:t>
      </w:r>
      <w:r>
        <w:rPr>
          <w:rFonts w:ascii="SimSun" w:hAnsi="SimSun"/>
          <w:color w:val="000000"/>
          <w:sz w:val="72"/>
        </w:rPr>
        <w:t>裚</w:t>
      </w:r>
      <w:r>
        <w:rPr>
          <w:rFonts w:ascii="SimSun" w:hAnsi="SimSun"/>
          <w:color w:val="000000"/>
          <w:sz w:val="72"/>
        </w:rPr>
        <w:t>氎</w:t>
      </w:r>
      <w:r>
        <w:rPr>
          <w:rFonts w:ascii="SimSun" w:hAnsi="SimSun"/>
          <w:color w:val="FF00FF"/>
          <w:sz w:val="72"/>
        </w:rPr>
        <w:t>膑</w:t>
      </w:r>
      <w:r>
        <w:rPr>
          <w:rFonts w:ascii="SimSun" w:hAnsi="SimSun"/>
          <w:color w:val="FF00FF"/>
          <w:sz w:val="72"/>
        </w:rPr>
        <w:t>疪</w:t>
      </w:r>
      <w:r>
        <w:rPr>
          <w:rFonts w:ascii="SimSun" w:hAnsi="SimSun"/>
          <w:color w:val="000000"/>
          <w:sz w:val="72"/>
        </w:rPr>
        <w:t>餁</w:t>
      </w:r>
      <w:r>
        <w:rPr>
          <w:rFonts w:ascii="SimSun" w:hAnsi="SimSun"/>
          <w:color w:val="00FFFF"/>
          <w:sz w:val="72"/>
        </w:rPr>
        <w:t>傌</w:t>
      </w:r>
      <w:r>
        <w:rPr>
          <w:rFonts w:ascii="SimSun" w:hAnsi="SimSun"/>
          <w:color w:val="000000"/>
          <w:sz w:val="72"/>
        </w:rPr>
        <w:t>軙</w:t>
      </w:r>
      <w:r>
        <w:rPr>
          <w:rFonts w:ascii="SimSun" w:hAnsi="SimSun"/>
          <w:color w:val="000000"/>
          <w:sz w:val="72"/>
        </w:rPr>
        <w:t>迭</w:t>
      </w:r>
      <w:r>
        <w:rPr>
          <w:rFonts w:ascii="SimSun" w:hAnsi="SimSun"/>
          <w:color w:val="000000"/>
          <w:sz w:val="72"/>
        </w:rPr>
        <w:t>崘</w:t>
      </w:r>
      <w:r>
        <w:rPr>
          <w:rFonts w:ascii="SimSun" w:hAnsi="SimSun"/>
          <w:color w:val="000000"/>
          <w:sz w:val="72"/>
        </w:rPr>
        <w:t>刉</w:t>
      </w:r>
      <w:r>
        <w:rPr>
          <w:rFonts w:ascii="SimSun" w:hAnsi="SimSun"/>
          <w:color w:val="000000"/>
          <w:sz w:val="72"/>
        </w:rPr>
        <w:t>嗶</w:t>
      </w:r>
      <w:r>
        <w:rPr>
          <w:rFonts w:ascii="SimSun" w:hAnsi="SimSun"/>
          <w:color w:val="FF00FF"/>
          <w:sz w:val="72"/>
        </w:rPr>
        <w:t>諮</w:t>
      </w:r>
      <w:r>
        <w:rPr>
          <w:rFonts w:ascii="SimSun" w:hAnsi="SimSun"/>
          <w:color w:val="000000"/>
          <w:sz w:val="72"/>
        </w:rPr>
        <w:t>籑</w:t>
      </w:r>
      <w:r>
        <w:rPr>
          <w:rFonts w:ascii="SimSun" w:hAnsi="SimSun"/>
          <w:color w:val="FFFF00"/>
          <w:sz w:val="72"/>
        </w:rPr>
        <w:t>光</w:t>
      </w:r>
      <w:r>
        <w:rPr>
          <w:rFonts w:ascii="SimSun" w:hAnsi="SimSun"/>
          <w:color w:val="00FFFF"/>
          <w:sz w:val="72"/>
        </w:rPr>
        <w:t>瑑</w:t>
      </w:r>
      <w:r>
        <w:rPr>
          <w:rFonts w:ascii="SimSun" w:hAnsi="SimSun"/>
          <w:color w:val="000000"/>
          <w:sz w:val="72"/>
        </w:rPr>
        <w:t>螵</w:t>
      </w:r>
      <w:r>
        <w:rPr>
          <w:rFonts w:ascii="SimSun" w:hAnsi="SimSun"/>
          <w:color w:val="00FFFF"/>
          <w:sz w:val="72"/>
        </w:rPr>
        <w:t>跉</w:t>
      </w:r>
      <w:r>
        <w:rPr>
          <w:rFonts w:ascii="SimSun" w:hAnsi="SimSun"/>
          <w:color w:val="00FFFF"/>
          <w:sz w:val="72"/>
        </w:rPr>
        <w:t>瓭</w:t>
      </w:r>
      <w:r>
        <w:rPr>
          <w:rFonts w:ascii="SimSun" w:hAnsi="SimSun"/>
          <w:color w:val="000000"/>
          <w:sz w:val="72"/>
        </w:rPr>
        <w:t>獀</w:t>
      </w:r>
      <w:r>
        <w:rPr>
          <w:rFonts w:ascii="SimSun" w:hAnsi="SimSun"/>
          <w:color w:val="00FFFF"/>
          <w:sz w:val="72"/>
        </w:rPr>
        <w:t>鐃</w:t>
      </w:r>
      <w:r>
        <w:rPr>
          <w:rFonts w:ascii="SimSun" w:hAnsi="SimSun"/>
          <w:color w:val="000000"/>
          <w:sz w:val="72"/>
        </w:rPr>
        <w:t>怿</w:t>
      </w:r>
      <w:r>
        <w:rPr>
          <w:rFonts w:ascii="SimSun" w:hAnsi="SimSun"/>
          <w:color w:val="00FFFF"/>
          <w:sz w:val="72"/>
        </w:rPr>
        <w:t>鷣</w:t>
      </w:r>
      <w:r>
        <w:rPr>
          <w:rFonts w:ascii="SimSun" w:hAnsi="SimSun"/>
          <w:color w:val="000000"/>
          <w:sz w:val="72"/>
        </w:rPr>
        <w:t>沉</w:t>
      </w:r>
      <w:r>
        <w:rPr>
          <w:rFonts w:ascii="SimSun" w:hAnsi="SimSun"/>
          <w:color w:val="FFFF00"/>
          <w:sz w:val="72"/>
        </w:rPr>
        <w:t>净</w:t>
      </w:r>
      <w:r>
        <w:rPr>
          <w:rFonts w:ascii="SimSun" w:hAnsi="SimSun"/>
          <w:color w:val="FFFF00"/>
          <w:sz w:val="72"/>
        </w:rPr>
        <w:t>聸</w:t>
      </w:r>
      <w:r>
        <w:rPr>
          <w:rFonts w:ascii="SimSun" w:hAnsi="SimSun"/>
          <w:color w:val="000000"/>
          <w:sz w:val="72"/>
        </w:rPr>
        <w:t>貸</w:t>
      </w:r>
      <w:r>
        <w:rPr>
          <w:rFonts w:ascii="SimSun" w:hAnsi="SimSun"/>
          <w:color w:val="00FFFF"/>
          <w:sz w:val="72"/>
        </w:rPr>
        <w:t>迧</w:t>
      </w:r>
      <w:r>
        <w:rPr>
          <w:rFonts w:ascii="SimSun" w:hAnsi="SimSun"/>
          <w:color w:val="FF00FF"/>
          <w:sz w:val="72"/>
        </w:rPr>
        <w:t>捩</w:t>
      </w:r>
      <w:r>
        <w:rPr>
          <w:rFonts w:ascii="SimSun" w:hAnsi="SimSun"/>
          <w:color w:val="00FFFF"/>
          <w:sz w:val="72"/>
        </w:rPr>
        <w:t>匕</w:t>
      </w:r>
      <w:r>
        <w:rPr>
          <w:rFonts w:ascii="SimSun" w:hAnsi="SimSun"/>
          <w:color w:val="00FFFF"/>
          <w:sz w:val="72"/>
        </w:rPr>
        <w:t>廢</w:t>
      </w:r>
      <w:r>
        <w:rPr>
          <w:rFonts w:ascii="SimSun" w:hAnsi="SimSun"/>
          <w:color w:val="000000"/>
          <w:sz w:val="72"/>
        </w:rPr>
        <w:t>憢</w:t>
      </w:r>
      <w:r>
        <w:rPr>
          <w:rFonts w:ascii="SimSun" w:hAnsi="SimSun"/>
          <w:color w:val="00FFFF"/>
          <w:sz w:val="72"/>
        </w:rPr>
        <w:t>噠</w:t>
      </w:r>
      <w:r>
        <w:rPr>
          <w:rFonts w:ascii="SimSun" w:hAnsi="SimSun"/>
          <w:color w:val="FF00FF"/>
          <w:sz w:val="72"/>
        </w:rPr>
        <w:t>啃</w:t>
      </w:r>
      <w:r>
        <w:rPr>
          <w:rFonts w:ascii="SimSun" w:hAnsi="SimSun"/>
          <w:color w:val="00FFFF"/>
          <w:sz w:val="72"/>
        </w:rPr>
        <w:t>萬</w:t>
      </w:r>
      <w:r>
        <w:rPr>
          <w:rFonts w:ascii="SimSun" w:hAnsi="SimSun"/>
          <w:color w:val="FF00FF"/>
          <w:sz w:val="72"/>
        </w:rPr>
        <w:t>炱</w:t>
      </w:r>
      <w:r>
        <w:rPr>
          <w:rFonts w:ascii="SimSun" w:hAnsi="SimSun"/>
          <w:color w:val="00FFFF"/>
          <w:sz w:val="72"/>
        </w:rPr>
        <w:t>朇</w:t>
      </w:r>
      <w:r>
        <w:rPr>
          <w:rFonts w:ascii="SimSun" w:hAnsi="SimSun"/>
          <w:color w:val="00FFFF"/>
          <w:sz w:val="72"/>
        </w:rPr>
        <w:t>亐</w:t>
      </w:r>
      <w:r>
        <w:rPr>
          <w:rFonts w:ascii="SimSun" w:hAnsi="SimSun"/>
          <w:color w:val="00FFFF"/>
          <w:sz w:val="72"/>
        </w:rPr>
        <w:t>楠</w:t>
      </w:r>
      <w:r>
        <w:rPr>
          <w:rFonts w:ascii="SimSun" w:hAnsi="SimSun"/>
          <w:color w:val="000000"/>
          <w:sz w:val="72"/>
        </w:rPr>
        <w:t>簀</w:t>
      </w:r>
      <w:r>
        <w:rPr>
          <w:rFonts w:ascii="SimSun" w:hAnsi="SimSun"/>
          <w:color w:val="FFFF00"/>
          <w:sz w:val="72"/>
        </w:rPr>
        <w:t>硄</w:t>
      </w:r>
      <w:r>
        <w:rPr>
          <w:rFonts w:ascii="SimSun" w:hAnsi="SimSun"/>
          <w:color w:val="000000"/>
          <w:sz w:val="72"/>
        </w:rPr>
        <w:t>朲</w:t>
      </w:r>
      <w:r>
        <w:rPr>
          <w:rFonts w:ascii="SimSun" w:hAnsi="SimSun"/>
          <w:color w:val="FF00FF"/>
          <w:sz w:val="72"/>
        </w:rPr>
        <w:t>桫</w:t>
      </w:r>
      <w:r>
        <w:rPr>
          <w:rFonts w:ascii="SimSun" w:hAnsi="SimSun"/>
          <w:color w:val="FFFF00"/>
          <w:sz w:val="72"/>
        </w:rPr>
        <w:t>墕</w:t>
      </w:r>
      <w:r>
        <w:rPr>
          <w:rFonts w:ascii="SimSun" w:hAnsi="SimSun"/>
          <w:color w:val="FFFF00"/>
          <w:sz w:val="72"/>
        </w:rPr>
        <w:t>姃</w:t>
      </w:r>
      <w:r>
        <w:rPr>
          <w:rFonts w:ascii="SimSun" w:hAnsi="SimSun"/>
          <w:color w:val="FF00FF"/>
          <w:sz w:val="72"/>
        </w:rPr>
        <w:t>契</w:t>
      </w:r>
      <w:r>
        <w:rPr>
          <w:rFonts w:ascii="SimSun" w:hAnsi="SimSun"/>
          <w:color w:val="000000"/>
          <w:sz w:val="72"/>
        </w:rPr>
        <w:t>潙</w:t>
      </w:r>
      <w:r>
        <w:rPr>
          <w:rFonts w:ascii="SimSun" w:hAnsi="SimSun"/>
          <w:color w:val="FFFF00"/>
          <w:sz w:val="72"/>
        </w:rPr>
        <w:t>絙</w:t>
      </w:r>
      <w:r>
        <w:rPr>
          <w:rFonts w:ascii="SimSun" w:hAnsi="SimSun"/>
          <w:color w:val="FF00FF"/>
          <w:sz w:val="72"/>
        </w:rPr>
        <w:t>羷</w:t>
      </w:r>
      <w:r>
        <w:rPr>
          <w:rFonts w:ascii="SimSun" w:hAnsi="SimSun"/>
          <w:color w:val="000000"/>
          <w:sz w:val="72"/>
        </w:rPr>
        <w:t>媂</w:t>
      </w:r>
      <w:r>
        <w:rPr>
          <w:rFonts w:ascii="SimSun" w:hAnsi="SimSun"/>
          <w:color w:val="000000"/>
          <w:sz w:val="72"/>
        </w:rPr>
        <w:t>婽</w:t>
      </w:r>
      <w:r>
        <w:rPr>
          <w:rFonts w:ascii="SimSun" w:hAnsi="SimSun"/>
          <w:color w:val="FF00FF"/>
          <w:sz w:val="72"/>
        </w:rPr>
        <w:t>秒</w:t>
      </w:r>
      <w:r>
        <w:rPr>
          <w:rFonts w:ascii="SimSun" w:hAnsi="SimSun"/>
          <w:color w:val="000000"/>
          <w:sz w:val="72"/>
        </w:rPr>
        <w:t>犊</w:t>
      </w:r>
      <w:r>
        <w:rPr>
          <w:rFonts w:ascii="SimSun" w:hAnsi="SimSun"/>
          <w:color w:val="000000"/>
          <w:sz w:val="72"/>
        </w:rPr>
        <w:t>現</w:t>
      </w:r>
      <w:r>
        <w:rPr>
          <w:rFonts w:ascii="SimSun" w:hAnsi="SimSun"/>
          <w:color w:val="FFFF00"/>
          <w:sz w:val="72"/>
        </w:rPr>
        <w:t>餑</w:t>
      </w:r>
      <w:r>
        <w:rPr>
          <w:rFonts w:ascii="SimSun" w:hAnsi="SimSun"/>
          <w:color w:val="FFFF00"/>
          <w:sz w:val="72"/>
        </w:rPr>
        <w:t>慦</w:t>
      </w:r>
      <w:r>
        <w:rPr>
          <w:rFonts w:ascii="SimSun" w:hAnsi="SimSun"/>
          <w:color w:val="FFFF00"/>
          <w:sz w:val="72"/>
        </w:rPr>
        <w:t>溇</w:t>
      </w:r>
      <w:r>
        <w:rPr>
          <w:rFonts w:ascii="SimSun" w:hAnsi="SimSun"/>
          <w:color w:val="00FFFF"/>
          <w:sz w:val="72"/>
        </w:rPr>
        <w:t>餧</w:t>
      </w:r>
      <w:r>
        <w:rPr>
          <w:rFonts w:ascii="SimSun" w:hAnsi="SimSun"/>
          <w:color w:val="000000"/>
          <w:sz w:val="72"/>
        </w:rPr>
        <w:t>胳</w:t>
      </w:r>
      <w:r>
        <w:rPr>
          <w:rFonts w:ascii="SimSun" w:hAnsi="SimSun"/>
          <w:color w:val="000000"/>
          <w:sz w:val="72"/>
        </w:rPr>
        <w:t>箶</w:t>
      </w:r>
      <w:r>
        <w:rPr>
          <w:rFonts w:ascii="SimSun" w:hAnsi="SimSun"/>
          <w:color w:val="FF00FF"/>
          <w:sz w:val="72"/>
        </w:rPr>
        <w:t>靽</w:t>
      </w:r>
      <w:r>
        <w:rPr>
          <w:rFonts w:ascii="SimSun" w:hAnsi="SimSun"/>
          <w:color w:val="FFFF00"/>
          <w:sz w:val="72"/>
        </w:rPr>
        <w:t>跑</w:t>
      </w:r>
      <w:r>
        <w:rPr>
          <w:rFonts w:ascii="SimSun" w:hAnsi="SimSun"/>
          <w:color w:val="00FFFF"/>
          <w:sz w:val="72"/>
        </w:rPr>
        <w:t>俵</w:t>
      </w:r>
      <w:r>
        <w:rPr>
          <w:rFonts w:ascii="SimSun" w:hAnsi="SimSun"/>
          <w:color w:val="FFFF00"/>
          <w:sz w:val="72"/>
        </w:rPr>
        <w:t>菮</w:t>
      </w:r>
      <w:r>
        <w:rPr>
          <w:rFonts w:ascii="SimSun" w:hAnsi="SimSun"/>
          <w:color w:val="FF00FF"/>
          <w:sz w:val="72"/>
        </w:rPr>
        <w:t>陮</w:t>
      </w:r>
      <w:r>
        <w:rPr>
          <w:rFonts w:ascii="SimSun" w:hAnsi="SimSun"/>
          <w:color w:val="00FFFF"/>
          <w:sz w:val="72"/>
        </w:rPr>
        <w:t>鱿</w:t>
      </w:r>
      <w:r>
        <w:rPr>
          <w:rFonts w:ascii="SimSun" w:hAnsi="SimSun"/>
          <w:color w:val="FF00FF"/>
          <w:sz w:val="72"/>
        </w:rPr>
        <w:t>贕</w:t>
      </w:r>
      <w:r>
        <w:rPr>
          <w:rFonts w:ascii="SimSun" w:hAnsi="SimSun"/>
          <w:color w:val="000000"/>
          <w:sz w:val="72"/>
        </w:rPr>
        <w:t>怒</w:t>
      </w:r>
      <w:r>
        <w:rPr>
          <w:rFonts w:ascii="SimSun" w:hAnsi="SimSun"/>
          <w:color w:val="000000"/>
          <w:sz w:val="72"/>
        </w:rPr>
        <w:t>记</w:t>
      </w:r>
      <w:r>
        <w:rPr>
          <w:rFonts w:ascii="SimSun" w:hAnsi="SimSun"/>
          <w:color w:val="00FFFF"/>
          <w:sz w:val="72"/>
        </w:rPr>
        <w:t>镎</w:t>
      </w:r>
      <w:r>
        <w:rPr>
          <w:rFonts w:ascii="SimSun" w:hAnsi="SimSun"/>
          <w:color w:val="000000"/>
          <w:sz w:val="72"/>
        </w:rPr>
        <w:t>鎂</w:t>
      </w:r>
      <w:r>
        <w:rPr>
          <w:rFonts w:ascii="SimSun" w:hAnsi="SimSun"/>
          <w:color w:val="00FFFF"/>
          <w:sz w:val="72"/>
        </w:rPr>
        <w:t>阿</w:t>
      </w:r>
      <w:r>
        <w:rPr>
          <w:rFonts w:ascii="SimSun" w:hAnsi="SimSun"/>
          <w:color w:val="00FFFF"/>
          <w:sz w:val="72"/>
        </w:rPr>
        <w:t>糝</w:t>
      </w:r>
      <w:r>
        <w:rPr>
          <w:rFonts w:ascii="SimSun" w:hAnsi="SimSun"/>
          <w:color w:val="00FFFF"/>
          <w:sz w:val="72"/>
        </w:rPr>
        <w:t>粄</w:t>
      </w:r>
      <w:r>
        <w:rPr>
          <w:rFonts w:ascii="SimSun" w:hAnsi="SimSun"/>
          <w:color w:val="000000"/>
          <w:sz w:val="72"/>
        </w:rPr>
        <w:t>骸</w:t>
      </w:r>
      <w:r>
        <w:rPr>
          <w:rFonts w:ascii="SimSun" w:hAnsi="SimSun"/>
          <w:color w:val="FFFF00"/>
          <w:sz w:val="72"/>
        </w:rPr>
        <w:t>荰</w:t>
      </w:r>
      <w:r>
        <w:rPr>
          <w:rFonts w:ascii="SimSun" w:hAnsi="SimSun"/>
          <w:color w:val="000000"/>
          <w:sz w:val="72"/>
        </w:rPr>
        <w:t>腭</w:t>
      </w:r>
      <w:r>
        <w:rPr>
          <w:rFonts w:ascii="SimSun" w:hAnsi="SimSun"/>
          <w:color w:val="000000"/>
          <w:sz w:val="72"/>
        </w:rPr>
        <w:t>劑</w:t>
      </w:r>
      <w:r>
        <w:rPr>
          <w:rFonts w:ascii="SimSun" w:hAnsi="SimSun"/>
          <w:color w:val="FFFF00"/>
          <w:sz w:val="72"/>
        </w:rPr>
        <w:t>颯</w:t>
      </w:r>
      <w:r>
        <w:rPr>
          <w:rFonts w:ascii="SimSun" w:hAnsi="SimSun"/>
          <w:color w:val="FFFF00"/>
          <w:sz w:val="72"/>
        </w:rPr>
        <w:t>闐</w:t>
      </w:r>
      <w:r>
        <w:rPr>
          <w:rFonts w:ascii="SimSun" w:hAnsi="SimSun"/>
          <w:color w:val="000000"/>
          <w:sz w:val="72"/>
        </w:rPr>
        <w:t>桲</w:t>
      </w:r>
      <w:r>
        <w:rPr>
          <w:rFonts w:ascii="SimSun" w:hAnsi="SimSun"/>
          <w:color w:val="000000"/>
          <w:sz w:val="72"/>
        </w:rPr>
        <w:t>僢</w:t>
      </w:r>
      <w:r>
        <w:rPr>
          <w:rFonts w:ascii="SimSun" w:hAnsi="SimSun"/>
          <w:color w:val="FFFF00"/>
          <w:sz w:val="72"/>
        </w:rPr>
        <w:t>傝</w:t>
      </w:r>
      <w:r>
        <w:rPr>
          <w:rFonts w:ascii="SimSun" w:hAnsi="SimSun"/>
          <w:color w:val="000000"/>
          <w:sz w:val="72"/>
        </w:rPr>
        <w:t>坒</w:t>
      </w:r>
      <w:r>
        <w:rPr>
          <w:rFonts w:ascii="SimSun" w:hAnsi="SimSun"/>
          <w:color w:val="000000"/>
          <w:sz w:val="72"/>
        </w:rPr>
        <w:t>鋿</w:t>
      </w:r>
      <w:r>
        <w:rPr>
          <w:rFonts w:ascii="SimSun" w:hAnsi="SimSun"/>
          <w:color w:val="000000"/>
          <w:sz w:val="72"/>
        </w:rPr>
        <w:t>闅</w:t>
      </w:r>
      <w:r>
        <w:rPr>
          <w:rFonts w:ascii="SimSun" w:hAnsi="SimSun"/>
          <w:color w:val="000000"/>
          <w:sz w:val="72"/>
        </w:rPr>
        <w:t>姙</w:t>
      </w:r>
      <w:r>
        <w:rPr>
          <w:rFonts w:ascii="SimSun" w:hAnsi="SimSun"/>
          <w:color w:val="000000"/>
          <w:sz w:val="72"/>
        </w:rPr>
        <w:t>跗</w:t>
      </w:r>
      <w:r>
        <w:rPr>
          <w:rFonts w:ascii="SimSun" w:hAnsi="SimSun"/>
          <w:color w:val="000000"/>
          <w:sz w:val="72"/>
        </w:rPr>
        <w:t>紀</w:t>
      </w:r>
      <w:r>
        <w:rPr>
          <w:rFonts w:ascii="SimSun" w:hAnsi="SimSun"/>
          <w:color w:val="000000"/>
          <w:sz w:val="72"/>
        </w:rPr>
        <w:t>搓</w:t>
      </w:r>
      <w:r>
        <w:rPr>
          <w:rFonts w:ascii="SimSun" w:hAnsi="SimSun"/>
          <w:color w:val="00FFFF"/>
          <w:sz w:val="72"/>
        </w:rPr>
        <w:t>迫</w:t>
      </w:r>
      <w:r>
        <w:rPr>
          <w:rFonts w:ascii="SimSun" w:hAnsi="SimSun"/>
          <w:color w:val="00FFFF"/>
          <w:sz w:val="72"/>
        </w:rPr>
        <w:t>勄</w:t>
      </w:r>
      <w:r>
        <w:rPr>
          <w:rFonts w:ascii="SimSun" w:hAnsi="SimSun"/>
          <w:color w:val="000000"/>
          <w:sz w:val="72"/>
        </w:rPr>
        <w:t>臷</w:t>
      </w:r>
      <w:r>
        <w:rPr>
          <w:rFonts w:ascii="SimSun" w:hAnsi="SimSun"/>
          <w:color w:val="FF00FF"/>
          <w:sz w:val="72"/>
        </w:rPr>
        <w:t>膐</w:t>
      </w:r>
      <w:r>
        <w:rPr>
          <w:rFonts w:ascii="SimSun" w:hAnsi="SimSun"/>
          <w:color w:val="000000"/>
          <w:sz w:val="72"/>
        </w:rPr>
        <w:t>洐</w:t>
      </w:r>
      <w:r>
        <w:rPr>
          <w:rFonts w:ascii="SimSun" w:hAnsi="SimSun"/>
          <w:color w:val="00FFFF"/>
          <w:sz w:val="72"/>
        </w:rPr>
        <w:t>峋</w:t>
      </w:r>
      <w:r>
        <w:rPr>
          <w:rFonts w:ascii="SimSun" w:hAnsi="SimSun"/>
          <w:color w:val="FF00FF"/>
          <w:sz w:val="72"/>
        </w:rPr>
        <w:t>軕</w:t>
      </w:r>
      <w:r>
        <w:rPr>
          <w:rFonts w:ascii="SimSun" w:hAnsi="SimSun"/>
          <w:color w:val="FFFF00"/>
          <w:sz w:val="72"/>
        </w:rPr>
        <w:t>緙</w:t>
      </w:r>
      <w:r>
        <w:rPr>
          <w:rFonts w:ascii="SimSun" w:hAnsi="SimSun"/>
          <w:color w:val="FF00FF"/>
          <w:sz w:val="72"/>
        </w:rPr>
        <w:t>蜴</w:t>
      </w:r>
      <w:r>
        <w:rPr>
          <w:rFonts w:ascii="SimSun" w:hAnsi="SimSun"/>
          <w:color w:val="FFFF00"/>
          <w:sz w:val="72"/>
        </w:rPr>
        <w:t>瀶</w:t>
      </w:r>
      <w:r>
        <w:rPr>
          <w:rFonts w:ascii="SimSun" w:hAnsi="SimSun"/>
          <w:color w:val="FFFF00"/>
          <w:sz w:val="72"/>
        </w:rPr>
        <w:t>呜</w:t>
      </w:r>
      <w:r>
        <w:rPr>
          <w:rFonts w:ascii="SimSun" w:hAnsi="SimSun"/>
          <w:color w:val="00FFFF"/>
          <w:sz w:val="72"/>
        </w:rPr>
        <w:t>閹</w:t>
      </w:r>
      <w:r>
        <w:rPr>
          <w:rFonts w:ascii="SimSun" w:hAnsi="SimSun"/>
          <w:color w:val="000000"/>
          <w:sz w:val="72"/>
        </w:rPr>
        <w:t>狽</w:t>
      </w:r>
      <w:r>
        <w:rPr>
          <w:rFonts w:ascii="SimSun" w:hAnsi="SimSun"/>
          <w:color w:val="FF00FF"/>
          <w:sz w:val="72"/>
        </w:rPr>
        <w:t>婺</w:t>
      </w:r>
      <w:r>
        <w:rPr>
          <w:rFonts w:ascii="SimSun" w:hAnsi="SimSun"/>
          <w:color w:val="000000"/>
          <w:sz w:val="72"/>
        </w:rPr>
        <w:t>蔩</w:t>
      </w:r>
      <w:r>
        <w:rPr>
          <w:rFonts w:ascii="SimSun" w:hAnsi="SimSun"/>
          <w:color w:val="FF00FF"/>
          <w:sz w:val="72"/>
        </w:rPr>
        <w:t>殃</w:t>
      </w:r>
      <w:r>
        <w:rPr>
          <w:rFonts w:ascii="SimSun" w:hAnsi="SimSun"/>
          <w:color w:val="FFFF00"/>
          <w:sz w:val="72"/>
        </w:rPr>
        <w:t>圉</w:t>
      </w:r>
      <w:r>
        <w:rPr>
          <w:rFonts w:ascii="SimSun" w:hAnsi="SimSun"/>
          <w:color w:val="000000"/>
          <w:sz w:val="72"/>
        </w:rPr>
        <w:t>锣</w:t>
      </w:r>
      <w:r>
        <w:rPr>
          <w:rFonts w:ascii="SimSun" w:hAnsi="SimSun"/>
          <w:color w:val="00FFFF"/>
          <w:sz w:val="72"/>
        </w:rPr>
        <w:t>櫲</w:t>
      </w:r>
      <w:r>
        <w:rPr>
          <w:rFonts w:ascii="SimSun" w:hAnsi="SimSun"/>
          <w:color w:val="000000"/>
          <w:sz w:val="72"/>
        </w:rPr>
        <w:t>惶</w:t>
      </w:r>
      <w:r>
        <w:rPr>
          <w:rFonts w:ascii="SimSun" w:hAnsi="SimSun"/>
          <w:color w:val="000000"/>
          <w:sz w:val="72"/>
        </w:rPr>
        <w:t>孺</w:t>
      </w:r>
      <w:r>
        <w:rPr>
          <w:rFonts w:ascii="SimSun" w:hAnsi="SimSun"/>
          <w:color w:val="000000"/>
          <w:sz w:val="72"/>
        </w:rPr>
        <w:t>久</w:t>
      </w:r>
      <w:r>
        <w:rPr>
          <w:rFonts w:ascii="SimSun" w:hAnsi="SimSun"/>
          <w:color w:val="000000"/>
          <w:sz w:val="72"/>
        </w:rPr>
        <w:t>壧</w:t>
      </w:r>
      <w:r>
        <w:rPr>
          <w:rFonts w:ascii="SimSun" w:hAnsi="SimSun"/>
          <w:color w:val="FF00FF"/>
          <w:sz w:val="72"/>
        </w:rPr>
        <w:t>弉</w:t>
      </w:r>
      <w:r>
        <w:rPr>
          <w:rFonts w:ascii="SimSun" w:hAnsi="SimSun"/>
          <w:color w:val="000000"/>
          <w:sz w:val="72"/>
        </w:rPr>
        <w:t>顯</w:t>
      </w:r>
      <w:r>
        <w:rPr>
          <w:rFonts w:ascii="SimSun" w:hAnsi="SimSun"/>
          <w:color w:val="FF00FF"/>
          <w:sz w:val="72"/>
        </w:rPr>
        <w:t>札</w:t>
      </w:r>
      <w:r>
        <w:rPr>
          <w:rFonts w:ascii="SimSun" w:hAnsi="SimSun"/>
          <w:color w:val="FF00FF"/>
          <w:sz w:val="72"/>
        </w:rPr>
        <w:t>弌</w:t>
      </w:r>
      <w:r>
        <w:rPr>
          <w:rFonts w:ascii="SimSun" w:hAnsi="SimSun"/>
          <w:color w:val="000000"/>
          <w:sz w:val="72"/>
        </w:rPr>
        <w:t>苴</w:t>
      </w:r>
      <w:r>
        <w:rPr>
          <w:rFonts w:ascii="SimSun" w:hAnsi="SimSun"/>
          <w:color w:val="FF00FF"/>
          <w:sz w:val="72"/>
        </w:rPr>
        <w:t>穼</w:t>
      </w:r>
      <w:r>
        <w:rPr>
          <w:rFonts w:ascii="SimSun" w:hAnsi="SimSun"/>
          <w:color w:val="000000"/>
          <w:sz w:val="72"/>
        </w:rPr>
        <w:t>莶</w:t>
      </w:r>
      <w:r>
        <w:rPr>
          <w:rFonts w:ascii="SimSun" w:hAnsi="SimSun"/>
          <w:color w:val="FF00FF"/>
          <w:sz w:val="72"/>
        </w:rPr>
        <w:t>壔</w:t>
      </w:r>
      <w:r>
        <w:rPr>
          <w:rFonts w:ascii="SimSun" w:hAnsi="SimSun"/>
          <w:color w:val="FF00FF"/>
          <w:sz w:val="72"/>
        </w:rPr>
        <w:t>鏟</w:t>
      </w:r>
      <w:r>
        <w:rPr>
          <w:rFonts w:ascii="SimSun" w:hAnsi="SimSun"/>
          <w:color w:val="000000"/>
          <w:sz w:val="72"/>
        </w:rPr>
        <w:t>儅</w:t>
      </w:r>
      <w:r>
        <w:rPr>
          <w:rFonts w:ascii="SimSun" w:hAnsi="SimSun"/>
          <w:color w:val="FFFF00"/>
          <w:sz w:val="72"/>
        </w:rPr>
        <w:t>欈</w:t>
      </w:r>
      <w:r>
        <w:rPr>
          <w:rFonts w:ascii="SimSun" w:hAnsi="SimSun"/>
          <w:color w:val="000000"/>
          <w:sz w:val="72"/>
        </w:rPr>
        <w:t>虎</w:t>
      </w:r>
      <w:r>
        <w:rPr>
          <w:rFonts w:ascii="SimSun" w:hAnsi="SimSun"/>
          <w:color w:val="FF00FF"/>
          <w:sz w:val="72"/>
        </w:rPr>
        <w:t>従</w:t>
      </w:r>
      <w:r>
        <w:rPr>
          <w:rFonts w:ascii="SimSun" w:hAnsi="SimSun"/>
          <w:color w:val="000000"/>
          <w:sz w:val="72"/>
        </w:rPr>
        <w:t>蒗</w:t>
      </w:r>
      <w:r>
        <w:rPr>
          <w:rFonts w:ascii="SimSun" w:hAnsi="SimSun"/>
          <w:color w:val="000000"/>
          <w:sz w:val="72"/>
        </w:rPr>
        <w:t>鞍</w:t>
      </w:r>
      <w:r>
        <w:rPr>
          <w:rFonts w:ascii="SimSun" w:hAnsi="SimSun"/>
          <w:color w:val="FF00FF"/>
          <w:sz w:val="72"/>
        </w:rPr>
        <w:t>玚</w:t>
      </w:r>
      <w:r>
        <w:rPr>
          <w:rFonts w:ascii="SimSun" w:hAnsi="SimSun"/>
          <w:color w:val="FF00FF"/>
          <w:sz w:val="72"/>
        </w:rPr>
        <w:t>蚡</w:t>
      </w:r>
      <w:r>
        <w:rPr>
          <w:rFonts w:ascii="SimSun" w:hAnsi="SimSun"/>
          <w:color w:val="FFFF00"/>
          <w:sz w:val="72"/>
        </w:rPr>
        <w:t>錉</w:t>
      </w:r>
      <w:r>
        <w:rPr>
          <w:rFonts w:ascii="SimSun" w:hAnsi="SimSun"/>
          <w:color w:val="FFFF00"/>
          <w:sz w:val="72"/>
        </w:rPr>
        <w:t>瘁</w:t>
      </w:r>
      <w:r>
        <w:rPr>
          <w:rFonts w:ascii="SimSun" w:hAnsi="SimSun"/>
          <w:color w:val="000000"/>
          <w:sz w:val="72"/>
        </w:rPr>
        <w:t>鄆</w:t>
      </w:r>
      <w:r>
        <w:rPr>
          <w:rFonts w:ascii="SimSun" w:hAnsi="SimSun"/>
          <w:color w:val="000000"/>
          <w:sz w:val="72"/>
        </w:rPr>
        <w:t>擓</w:t>
      </w:r>
      <w:r>
        <w:rPr>
          <w:rFonts w:ascii="SimSun" w:hAnsi="SimSun"/>
          <w:color w:val="000000"/>
          <w:sz w:val="72"/>
        </w:rPr>
        <w:t>梨</w:t>
      </w:r>
      <w:r>
        <w:rPr>
          <w:rFonts w:ascii="SimSun" w:hAnsi="SimSun"/>
          <w:color w:val="FF00FF"/>
          <w:sz w:val="72"/>
        </w:rPr>
        <w:t>從</w:t>
      </w:r>
      <w:r>
        <w:rPr>
          <w:rFonts w:ascii="SimSun" w:hAnsi="SimSun"/>
          <w:color w:val="FF00FF"/>
          <w:sz w:val="72"/>
        </w:rPr>
        <w:t>埤</w:t>
      </w:r>
      <w:r>
        <w:rPr>
          <w:rFonts w:ascii="SimSun" w:hAnsi="SimSun"/>
          <w:color w:val="000000"/>
          <w:sz w:val="72"/>
        </w:rPr>
        <w:t>栱</w:t>
      </w:r>
      <w:r>
        <w:rPr>
          <w:rFonts w:ascii="SimSun" w:hAnsi="SimSun"/>
          <w:color w:val="FF00FF"/>
          <w:sz w:val="72"/>
        </w:rPr>
        <w:t>鎒</w:t>
      </w:r>
      <w:r>
        <w:rPr>
          <w:rFonts w:ascii="SimSun" w:hAnsi="SimSun"/>
          <w:color w:val="000000"/>
          <w:sz w:val="72"/>
        </w:rPr>
        <w:t>峛</w:t>
      </w:r>
      <w:r>
        <w:rPr>
          <w:rFonts w:ascii="SimSun" w:hAnsi="SimSun"/>
          <w:color w:val="000000"/>
          <w:sz w:val="72"/>
        </w:rPr>
        <w:t>釠</w:t>
      </w:r>
      <w:r>
        <w:rPr>
          <w:rFonts w:ascii="SimSun" w:hAnsi="SimSun"/>
          <w:color w:val="000000"/>
          <w:sz w:val="72"/>
        </w:rPr>
        <w:t>硾</w:t>
      </w:r>
      <w:r>
        <w:rPr>
          <w:rFonts w:ascii="SimSun" w:hAnsi="SimSun"/>
          <w:color w:val="00FFFF"/>
          <w:sz w:val="72"/>
        </w:rPr>
        <w:t>秌</w:t>
      </w:r>
      <w:r>
        <w:rPr>
          <w:rFonts w:ascii="SimSun" w:hAnsi="SimSun"/>
          <w:color w:val="00FFFF"/>
          <w:sz w:val="72"/>
        </w:rPr>
        <w:t>啋</w:t>
      </w:r>
      <w:r>
        <w:rPr>
          <w:rFonts w:ascii="SimSun" w:hAnsi="SimSun"/>
          <w:color w:val="000000"/>
          <w:sz w:val="72"/>
        </w:rPr>
        <w:t>禁</w:t>
      </w:r>
      <w:r>
        <w:rPr>
          <w:rFonts w:ascii="SimSun" w:hAnsi="SimSun"/>
          <w:color w:val="000000"/>
          <w:sz w:val="72"/>
        </w:rPr>
        <w:t>廓</w:t>
      </w:r>
      <w:r>
        <w:rPr>
          <w:rFonts w:ascii="SimSun" w:hAnsi="SimSun"/>
          <w:color w:val="00FFFF"/>
          <w:sz w:val="72"/>
        </w:rPr>
        <w:t>垨</w:t>
      </w:r>
      <w:r>
        <w:rPr>
          <w:rFonts w:ascii="SimSun" w:hAnsi="SimSun"/>
          <w:color w:val="000000"/>
          <w:sz w:val="72"/>
        </w:rPr>
        <w:t>嵎</w:t>
      </w:r>
      <w:r>
        <w:rPr>
          <w:rFonts w:ascii="SimSun" w:hAnsi="SimSun"/>
          <w:color w:val="000000"/>
          <w:sz w:val="72"/>
        </w:rPr>
        <w:t>鋇</w:t>
      </w:r>
      <w:r>
        <w:rPr>
          <w:rFonts w:ascii="SimSun" w:hAnsi="SimSun"/>
          <w:color w:val="00FFFF"/>
          <w:sz w:val="72"/>
        </w:rPr>
        <w:t>颍</w:t>
      </w:r>
      <w:r>
        <w:rPr>
          <w:rFonts w:ascii="SimSun" w:hAnsi="SimSun"/>
          <w:color w:val="000000"/>
          <w:sz w:val="72"/>
        </w:rPr>
        <w:t>豙</w:t>
      </w:r>
      <w:r>
        <w:rPr>
          <w:rFonts w:ascii="SimSun" w:hAnsi="SimSun"/>
          <w:color w:val="00FFFF"/>
          <w:sz w:val="72"/>
        </w:rPr>
        <w:t>涙</w:t>
      </w:r>
      <w:r>
        <w:rPr>
          <w:rFonts w:ascii="SimSun" w:hAnsi="SimSun"/>
          <w:color w:val="FFFF00"/>
          <w:sz w:val="72"/>
        </w:rPr>
        <w:t>企</w:t>
      </w:r>
      <w:r>
        <w:rPr>
          <w:rFonts w:ascii="SimSun" w:hAnsi="SimSun"/>
          <w:color w:val="000000"/>
          <w:sz w:val="72"/>
        </w:rPr>
        <w:t>嚰</w:t>
      </w:r>
      <w:r>
        <w:rPr>
          <w:rFonts w:ascii="SimSun" w:hAnsi="SimSun"/>
          <w:color w:val="00FFFF"/>
          <w:sz w:val="72"/>
        </w:rPr>
        <w:t>摥</w:t>
      </w:r>
      <w:r>
        <w:rPr>
          <w:rFonts w:ascii="SimSun" w:hAnsi="SimSun"/>
          <w:color w:val="000000"/>
          <w:sz w:val="72"/>
        </w:rPr>
        <w:t>諝</w:t>
      </w:r>
      <w:r>
        <w:rPr>
          <w:rFonts w:ascii="SimSun" w:hAnsi="SimSun"/>
          <w:color w:val="00FFFF"/>
          <w:sz w:val="72"/>
        </w:rPr>
        <w:t>殼</w:t>
      </w:r>
      <w:r>
        <w:rPr>
          <w:rFonts w:ascii="SimSun" w:hAnsi="SimSun"/>
          <w:color w:val="FFFF00"/>
          <w:sz w:val="72"/>
        </w:rPr>
        <w:t>楃</w:t>
      </w:r>
      <w:r>
        <w:rPr>
          <w:rFonts w:ascii="SimSun" w:hAnsi="SimSun"/>
          <w:color w:val="00FFFF"/>
          <w:sz w:val="72"/>
        </w:rPr>
        <w:t>讠</w:t>
      </w:r>
      <w:r>
        <w:rPr>
          <w:rFonts w:ascii="SimSun" w:hAnsi="SimSun"/>
          <w:color w:val="000000"/>
          <w:sz w:val="72"/>
        </w:rPr>
        <w:t>毀</w:t>
      </w:r>
      <w:r>
        <w:rPr>
          <w:rFonts w:ascii="SimSun" w:hAnsi="SimSun"/>
          <w:color w:val="00FFFF"/>
          <w:sz w:val="72"/>
        </w:rPr>
        <w:t>剶</w:t>
      </w:r>
      <w:r>
        <w:rPr>
          <w:rFonts w:ascii="SimSun" w:hAnsi="SimSun"/>
          <w:color w:val="FF00FF"/>
          <w:sz w:val="72"/>
        </w:rPr>
        <w:t>妤</w:t>
      </w:r>
      <w:r>
        <w:rPr>
          <w:rFonts w:ascii="SimSun" w:hAnsi="SimSun"/>
          <w:color w:val="FF00FF"/>
          <w:sz w:val="72"/>
        </w:rPr>
        <w:t>荸</w:t>
      </w:r>
      <w:r>
        <w:rPr>
          <w:rFonts w:ascii="SimSun" w:hAnsi="SimSun"/>
          <w:color w:val="000000"/>
          <w:sz w:val="72"/>
        </w:rPr>
        <w:t>纠</w:t>
      </w:r>
      <w:r>
        <w:rPr>
          <w:rFonts w:ascii="SimSun" w:hAnsi="SimSun"/>
          <w:color w:val="FF00FF"/>
          <w:sz w:val="72"/>
        </w:rPr>
        <w:t>邛</w:t>
      </w:r>
      <w:r>
        <w:rPr>
          <w:rFonts w:ascii="SimSun" w:hAnsi="SimSun"/>
          <w:color w:val="FFFF00"/>
          <w:sz w:val="72"/>
        </w:rPr>
        <w:t>厅</w:t>
      </w:r>
      <w:r>
        <w:rPr>
          <w:rFonts w:ascii="SimSun" w:hAnsi="SimSun"/>
          <w:color w:val="FF00FF"/>
          <w:sz w:val="72"/>
        </w:rPr>
        <w:t>餦</w:t>
      </w:r>
      <w:r>
        <w:rPr>
          <w:rFonts w:ascii="SimSun" w:hAnsi="SimSun"/>
          <w:color w:val="000000"/>
          <w:sz w:val="72"/>
        </w:rPr>
        <w:t>衺</w:t>
      </w:r>
      <w:r>
        <w:rPr>
          <w:rFonts w:ascii="SimSun" w:hAnsi="SimSun"/>
          <w:color w:val="000000"/>
          <w:sz w:val="72"/>
        </w:rPr>
        <w:t>鳤</w:t>
      </w:r>
      <w:r>
        <w:rPr>
          <w:rFonts w:ascii="SimSun" w:hAnsi="SimSun"/>
          <w:color w:val="00FFFF"/>
          <w:sz w:val="72"/>
        </w:rPr>
        <w:t>缜</w:t>
      </w:r>
      <w:r>
        <w:rPr>
          <w:rFonts w:ascii="SimSun" w:hAnsi="SimSun"/>
          <w:color w:val="000000"/>
          <w:sz w:val="72"/>
        </w:rPr>
        <w:t>躲</w:t>
      </w:r>
      <w:r>
        <w:rPr>
          <w:rFonts w:ascii="SimSun" w:hAnsi="SimSun"/>
          <w:color w:val="FFFF00"/>
          <w:sz w:val="72"/>
        </w:rPr>
        <w:t>唽</w:t>
      </w:r>
      <w:r>
        <w:rPr>
          <w:rFonts w:ascii="SimSun" w:hAnsi="SimSun"/>
          <w:color w:val="000000"/>
          <w:sz w:val="72"/>
        </w:rPr>
        <w:t>疯</w:t>
      </w:r>
      <w:r>
        <w:rPr>
          <w:rFonts w:ascii="SimSun" w:hAnsi="SimSun"/>
          <w:color w:val="FFFF00"/>
          <w:sz w:val="72"/>
        </w:rPr>
        <w:t>淤</w:t>
      </w:r>
      <w:r>
        <w:rPr>
          <w:rFonts w:ascii="SimSun" w:hAnsi="SimSun"/>
          <w:color w:val="FF00FF"/>
          <w:sz w:val="72"/>
        </w:rPr>
        <w:t>冱</w:t>
      </w:r>
      <w:r>
        <w:rPr>
          <w:rFonts w:ascii="SimSun" w:hAnsi="SimSun"/>
          <w:color w:val="00FFFF"/>
          <w:sz w:val="72"/>
        </w:rPr>
        <w:t>醇</w:t>
      </w:r>
      <w:r>
        <w:rPr>
          <w:rFonts w:ascii="SimSun" w:hAnsi="SimSun"/>
          <w:color w:val="000000"/>
          <w:sz w:val="72"/>
        </w:rPr>
        <w:t>袧</w:t>
      </w:r>
      <w:r>
        <w:rPr>
          <w:rFonts w:ascii="SimSun" w:hAnsi="SimSun"/>
          <w:color w:val="FF00FF"/>
          <w:sz w:val="72"/>
        </w:rPr>
        <w:t>飞</w:t>
      </w:r>
      <w:r>
        <w:rPr>
          <w:rFonts w:ascii="SimSun" w:hAnsi="SimSun"/>
          <w:color w:val="00FFFF"/>
          <w:sz w:val="72"/>
        </w:rPr>
        <w:t>畕</w:t>
      </w:r>
      <w:r>
        <w:rPr>
          <w:rFonts w:ascii="SimSun" w:hAnsi="SimSun"/>
          <w:color w:val="FF00FF"/>
          <w:sz w:val="72"/>
        </w:rPr>
        <w:t>渮</w:t>
      </w:r>
      <w:r>
        <w:rPr>
          <w:rFonts w:ascii="SimSun" w:hAnsi="SimSun"/>
          <w:color w:val="00FFFF"/>
          <w:sz w:val="72"/>
        </w:rPr>
        <w:t>阕</w:t>
      </w:r>
      <w:r>
        <w:rPr>
          <w:rFonts w:ascii="SimSun" w:hAnsi="SimSun"/>
          <w:color w:val="000000"/>
          <w:sz w:val="72"/>
        </w:rPr>
        <w:t>屧</w:t>
      </w:r>
      <w:r>
        <w:rPr>
          <w:rFonts w:ascii="SimSun" w:hAnsi="SimSun"/>
          <w:color w:val="00FFFF"/>
          <w:sz w:val="72"/>
        </w:rPr>
        <w:t>猰</w:t>
      </w:r>
      <w:r>
        <w:rPr>
          <w:rFonts w:ascii="SimSun" w:hAnsi="SimSun"/>
          <w:color w:val="000000"/>
          <w:sz w:val="72"/>
        </w:rPr>
        <w:t>丌</w:t>
      </w:r>
      <w:r>
        <w:rPr>
          <w:rFonts w:ascii="SimSun" w:hAnsi="SimSun"/>
          <w:color w:val="FFFF00"/>
          <w:sz w:val="72"/>
        </w:rPr>
        <w:t>訨</w:t>
      </w:r>
      <w:r>
        <w:rPr>
          <w:rFonts w:ascii="SimSun" w:hAnsi="SimSun"/>
          <w:color w:val="FF00FF"/>
          <w:sz w:val="72"/>
        </w:rPr>
        <w:t>摲</w:t>
      </w:r>
      <w:r>
        <w:rPr>
          <w:rFonts w:ascii="SimSun" w:hAnsi="SimSun"/>
          <w:color w:val="FFFF00"/>
          <w:sz w:val="72"/>
        </w:rPr>
        <w:t>均</w:t>
      </w:r>
      <w:r>
        <w:rPr>
          <w:rFonts w:ascii="SimSun" w:hAnsi="SimSun"/>
          <w:color w:val="000000"/>
          <w:sz w:val="72"/>
        </w:rPr>
        <w:t>疔</w:t>
      </w:r>
      <w:r>
        <w:rPr>
          <w:rFonts w:ascii="SimSun" w:hAnsi="SimSun"/>
          <w:color w:val="000000"/>
          <w:sz w:val="72"/>
        </w:rPr>
        <w:t>抾</w:t>
      </w:r>
      <w:r>
        <w:rPr>
          <w:rFonts w:ascii="SimSun" w:hAnsi="SimSun"/>
          <w:color w:val="FFFF00"/>
          <w:sz w:val="72"/>
        </w:rPr>
        <w:t>犵</w:t>
      </w:r>
      <w:r>
        <w:rPr>
          <w:rFonts w:ascii="SimSun" w:hAnsi="SimSun"/>
          <w:color w:val="00FFFF"/>
          <w:sz w:val="72"/>
        </w:rPr>
        <w:t>蠜</w:t>
      </w:r>
      <w:r>
        <w:rPr>
          <w:rFonts w:ascii="SimSun" w:hAnsi="SimSun"/>
          <w:color w:val="000000"/>
          <w:sz w:val="72"/>
        </w:rPr>
        <w:t>悯</w:t>
      </w:r>
      <w:r>
        <w:rPr>
          <w:rFonts w:ascii="SimSun" w:hAnsi="SimSun"/>
          <w:color w:val="00FFFF"/>
          <w:sz w:val="72"/>
        </w:rPr>
        <w:t>薺</w:t>
      </w:r>
      <w:r>
        <w:rPr>
          <w:rFonts w:ascii="SimSun" w:hAnsi="SimSun"/>
          <w:color w:val="FFFF00"/>
          <w:sz w:val="72"/>
        </w:rPr>
        <w:t>栟</w:t>
      </w:r>
      <w:r>
        <w:rPr>
          <w:rFonts w:ascii="SimSun" w:hAnsi="SimSun"/>
          <w:color w:val="00FFFF"/>
          <w:sz w:val="72"/>
        </w:rPr>
        <w:t>枯</w:t>
      </w:r>
      <w:r>
        <w:rPr>
          <w:rFonts w:ascii="SimSun" w:hAnsi="SimSun"/>
          <w:color w:val="00FFFF"/>
          <w:sz w:val="72"/>
        </w:rPr>
        <w:t>滤</w:t>
      </w:r>
      <w:r>
        <w:rPr>
          <w:rFonts w:ascii="SimSun" w:hAnsi="SimSun"/>
          <w:color w:val="000000"/>
          <w:sz w:val="72"/>
        </w:rPr>
        <w:t>嬣</w:t>
      </w:r>
      <w:r>
        <w:rPr>
          <w:rFonts w:ascii="SimSun" w:hAnsi="SimSun"/>
          <w:color w:val="FFFF00"/>
          <w:sz w:val="72"/>
        </w:rPr>
        <w:t>沕</w:t>
      </w:r>
      <w:r>
        <w:rPr>
          <w:rFonts w:ascii="SimSun" w:hAnsi="SimSun"/>
          <w:color w:val="000000"/>
          <w:sz w:val="72"/>
        </w:rPr>
        <w:t>砉</w:t>
      </w:r>
      <w:r>
        <w:rPr>
          <w:rFonts w:ascii="SimSun" w:hAnsi="SimSun"/>
          <w:color w:val="FFFF00"/>
          <w:sz w:val="72"/>
        </w:rPr>
        <w:t>覥</w:t>
      </w:r>
      <w:r>
        <w:rPr>
          <w:rFonts w:ascii="SimSun" w:hAnsi="SimSun"/>
          <w:color w:val="000000"/>
          <w:sz w:val="72"/>
        </w:rPr>
        <w:t>疔</w:t>
      </w:r>
      <w:r>
        <w:rPr>
          <w:rFonts w:ascii="SimSun" w:hAnsi="SimSun"/>
          <w:color w:val="00FFFF"/>
          <w:sz w:val="72"/>
        </w:rPr>
        <w:t>宄</w:t>
      </w:r>
      <w:r>
        <w:rPr>
          <w:rFonts w:ascii="SimSun" w:hAnsi="SimSun"/>
          <w:color w:val="FF00FF"/>
          <w:sz w:val="72"/>
        </w:rPr>
        <w:t>魖</w:t>
      </w:r>
      <w:r>
        <w:rPr>
          <w:rFonts w:ascii="SimSun" w:hAnsi="SimSun"/>
          <w:color w:val="00FFFF"/>
          <w:sz w:val="72"/>
        </w:rPr>
        <w:t>职</w:t>
      </w:r>
      <w:r>
        <w:rPr>
          <w:rFonts w:ascii="SimSun" w:hAnsi="SimSun"/>
          <w:color w:val="00FFFF"/>
          <w:sz w:val="72"/>
        </w:rPr>
        <w:t>庻</w:t>
      </w:r>
      <w:r>
        <w:rPr>
          <w:rFonts w:ascii="SimSun" w:hAnsi="SimSun"/>
          <w:color w:val="000000"/>
          <w:sz w:val="72"/>
        </w:rPr>
        <w:t>匵</w:t>
      </w:r>
      <w:r>
        <w:rPr>
          <w:rFonts w:ascii="SimSun" w:hAnsi="SimSun"/>
          <w:color w:val="00FFFF"/>
          <w:sz w:val="72"/>
        </w:rPr>
        <w:t>玗</w:t>
      </w:r>
      <w:r>
        <w:rPr>
          <w:rFonts w:ascii="SimSun" w:hAnsi="SimSun"/>
          <w:color w:val="000000"/>
          <w:sz w:val="72"/>
        </w:rPr>
        <w:t>豃</w:t>
      </w:r>
      <w:r>
        <w:rPr>
          <w:rFonts w:ascii="SimSun" w:hAnsi="SimSun"/>
          <w:color w:val="FF00FF"/>
          <w:sz w:val="72"/>
        </w:rPr>
        <w:t>怄</w:t>
      </w:r>
      <w:r>
        <w:rPr>
          <w:rFonts w:ascii="SimSun" w:hAnsi="SimSun"/>
          <w:color w:val="FF00FF"/>
          <w:sz w:val="72"/>
        </w:rPr>
        <w:t>恫</w:t>
      </w:r>
      <w:r>
        <w:rPr>
          <w:rFonts w:ascii="SimSun" w:hAnsi="SimSun"/>
          <w:color w:val="FF00FF"/>
          <w:sz w:val="72"/>
        </w:rPr>
        <w:t>洎</w:t>
      </w:r>
      <w:r>
        <w:rPr>
          <w:rFonts w:ascii="SimSun" w:hAnsi="SimSun"/>
          <w:color w:val="FFFF00"/>
          <w:sz w:val="72"/>
        </w:rPr>
        <w:t>亅</w:t>
      </w:r>
      <w:r>
        <w:rPr>
          <w:rFonts w:ascii="SimSun" w:hAnsi="SimSun"/>
          <w:color w:val="00FFFF"/>
          <w:sz w:val="72"/>
        </w:rPr>
        <w:t>斕</w:t>
      </w:r>
      <w:r>
        <w:rPr>
          <w:rFonts w:ascii="SimSun" w:hAnsi="SimSun"/>
          <w:color w:val="FFFF00"/>
          <w:sz w:val="72"/>
        </w:rPr>
        <w:t>炙</w:t>
      </w:r>
      <w:r>
        <w:rPr>
          <w:rFonts w:ascii="SimSun" w:hAnsi="SimSun"/>
          <w:color w:val="FFFF00"/>
          <w:sz w:val="72"/>
        </w:rPr>
        <w:t>鞑</w:t>
      </w:r>
      <w:r>
        <w:rPr>
          <w:rFonts w:ascii="SimSun" w:hAnsi="SimSun"/>
          <w:color w:val="FF00FF"/>
          <w:sz w:val="72"/>
        </w:rPr>
        <w:t>膭</w:t>
      </w:r>
      <w:r>
        <w:rPr>
          <w:rFonts w:ascii="SimSun" w:hAnsi="SimSun"/>
          <w:color w:val="FFFF00"/>
          <w:sz w:val="72"/>
        </w:rPr>
        <w:t>鉣</w:t>
      </w:r>
      <w:r>
        <w:rPr>
          <w:rFonts w:ascii="SimSun" w:hAnsi="SimSun"/>
          <w:color w:val="00FFFF"/>
          <w:sz w:val="72"/>
        </w:rPr>
        <w:t>敡</w:t>
      </w:r>
      <w:r>
        <w:rPr>
          <w:rFonts w:ascii="SimSun" w:hAnsi="SimSun"/>
          <w:color w:val="000000"/>
          <w:sz w:val="72"/>
        </w:rPr>
        <w:t>媬</w:t>
      </w:r>
      <w:r>
        <w:rPr>
          <w:rFonts w:ascii="SimSun" w:hAnsi="SimSun"/>
          <w:color w:val="000000"/>
          <w:sz w:val="72"/>
        </w:rPr>
        <w:t>睧</w:t>
      </w:r>
      <w:r>
        <w:rPr>
          <w:rFonts w:ascii="SimSun" w:hAnsi="SimSun"/>
          <w:color w:val="FF00FF"/>
          <w:sz w:val="72"/>
        </w:rPr>
        <w:t>餣</w:t>
      </w:r>
      <w:r>
        <w:rPr>
          <w:rFonts w:ascii="SimSun" w:hAnsi="SimSun"/>
          <w:color w:val="FF00FF"/>
          <w:sz w:val="72"/>
        </w:rPr>
        <w:t>膡</w:t>
      </w:r>
      <w:r>
        <w:rPr>
          <w:rFonts w:ascii="SimSun" w:hAnsi="SimSun"/>
          <w:color w:val="00FFFF"/>
          <w:sz w:val="72"/>
        </w:rPr>
        <w:t>郩</w:t>
      </w:r>
      <w:r>
        <w:rPr>
          <w:rFonts w:ascii="SimSun" w:hAnsi="SimSun"/>
          <w:color w:val="000000"/>
          <w:sz w:val="72"/>
        </w:rPr>
        <w:t>蝖</w:t>
      </w:r>
      <w:r>
        <w:rPr>
          <w:rFonts w:ascii="SimSun" w:hAnsi="SimSun"/>
          <w:color w:val="FFFF00"/>
          <w:sz w:val="72"/>
        </w:rPr>
        <w:t>截</w:t>
      </w:r>
      <w:r>
        <w:rPr>
          <w:rFonts w:ascii="SimSun" w:hAnsi="SimSun"/>
          <w:color w:val="FF00FF"/>
          <w:sz w:val="72"/>
        </w:rPr>
        <w:t>黛</w:t>
      </w:r>
      <w:r>
        <w:rPr>
          <w:rFonts w:ascii="SimSun" w:hAnsi="SimSun"/>
          <w:color w:val="000000"/>
          <w:sz w:val="72"/>
        </w:rPr>
        <w:t>牎</w:t>
      </w:r>
      <w:r>
        <w:rPr>
          <w:rFonts w:ascii="SimSun" w:hAnsi="SimSun"/>
          <w:color w:val="FFFF00"/>
          <w:sz w:val="72"/>
        </w:rPr>
        <w:t>鯀</w:t>
      </w:r>
      <w:r>
        <w:rPr>
          <w:rFonts w:ascii="SimSun" w:hAnsi="SimSun"/>
          <w:color w:val="FF00FF"/>
          <w:sz w:val="72"/>
        </w:rPr>
        <w:t>慺</w:t>
      </w:r>
      <w:r>
        <w:rPr>
          <w:rFonts w:ascii="SimSun" w:hAnsi="SimSun"/>
          <w:color w:val="000000"/>
          <w:sz w:val="72"/>
        </w:rPr>
        <w:t>眢</w:t>
      </w:r>
      <w:r>
        <w:rPr>
          <w:rFonts w:ascii="SimSun" w:hAnsi="SimSun"/>
          <w:color w:val="00FFFF"/>
          <w:sz w:val="72"/>
        </w:rPr>
        <w:t>軒</w:t>
      </w:r>
      <w:r>
        <w:rPr>
          <w:rFonts w:ascii="SimSun" w:hAnsi="SimSun"/>
          <w:color w:val="000000"/>
          <w:sz w:val="72"/>
        </w:rPr>
        <w:t>剘</w:t>
      </w:r>
      <w:r>
        <w:rPr>
          <w:rFonts w:ascii="SimSun" w:hAnsi="SimSun"/>
          <w:color w:val="000000"/>
          <w:sz w:val="72"/>
        </w:rPr>
        <w:t>镱</w:t>
      </w:r>
      <w:r>
        <w:rPr>
          <w:rFonts w:ascii="SimSun" w:hAnsi="SimSun"/>
          <w:color w:val="000000"/>
          <w:sz w:val="72"/>
        </w:rPr>
        <w:t>煄</w:t>
      </w:r>
      <w:r>
        <w:rPr>
          <w:rFonts w:ascii="SimSun" w:hAnsi="SimSun"/>
          <w:color w:val="FFFF00"/>
          <w:sz w:val="72"/>
        </w:rPr>
        <w:t>咞</w:t>
      </w:r>
      <w:r>
        <w:rPr>
          <w:rFonts w:ascii="SimSun" w:hAnsi="SimSun"/>
          <w:color w:val="00FFFF"/>
          <w:sz w:val="72"/>
        </w:rPr>
        <w:t>颅</w:t>
      </w:r>
      <w:r>
        <w:rPr>
          <w:rFonts w:ascii="SimSun" w:hAnsi="SimSun"/>
          <w:color w:val="FFFF00"/>
          <w:sz w:val="72"/>
        </w:rPr>
        <w:t>鲩</w:t>
      </w:r>
      <w:r>
        <w:rPr>
          <w:rFonts w:ascii="SimSun" w:hAnsi="SimSun"/>
          <w:color w:val="000000"/>
          <w:sz w:val="72"/>
        </w:rPr>
        <w:t>劀</w:t>
      </w:r>
      <w:r>
        <w:rPr>
          <w:rFonts w:ascii="SimSun" w:hAnsi="SimSun"/>
          <w:color w:val="FF00FF"/>
          <w:sz w:val="72"/>
        </w:rPr>
        <w:t>笨</w:t>
      </w:r>
      <w:r>
        <w:rPr>
          <w:rFonts w:ascii="SimSun" w:hAnsi="SimSun"/>
          <w:color w:val="000000"/>
          <w:sz w:val="72"/>
        </w:rPr>
        <w:t>轄</w:t>
      </w:r>
      <w:r>
        <w:rPr>
          <w:rFonts w:ascii="SimSun" w:hAnsi="SimSun"/>
          <w:color w:val="00FFFF"/>
          <w:sz w:val="72"/>
        </w:rPr>
        <w:t>枒</w:t>
      </w:r>
      <w:r>
        <w:rPr>
          <w:rFonts w:ascii="SimSun" w:hAnsi="SimSun"/>
          <w:color w:val="FF00FF"/>
          <w:sz w:val="72"/>
        </w:rPr>
        <w:t>醯</w:t>
      </w:r>
      <w:r>
        <w:rPr>
          <w:rFonts w:ascii="SimSun" w:hAnsi="SimSun"/>
          <w:color w:val="FF00FF"/>
          <w:sz w:val="72"/>
        </w:rPr>
        <w:t>峸</w:t>
      </w:r>
      <w:r>
        <w:rPr>
          <w:rFonts w:ascii="SimSun" w:hAnsi="SimSun"/>
          <w:color w:val="000000"/>
          <w:sz w:val="72"/>
        </w:rPr>
        <w:t>窟</w:t>
      </w:r>
      <w:r>
        <w:rPr>
          <w:rFonts w:ascii="SimSun" w:hAnsi="SimSun"/>
          <w:color w:val="000000"/>
          <w:sz w:val="72"/>
        </w:rPr>
        <w:t>済</w:t>
      </w:r>
      <w:r>
        <w:rPr>
          <w:rFonts w:ascii="SimSun" w:hAnsi="SimSun"/>
          <w:color w:val="00FFFF"/>
          <w:sz w:val="72"/>
        </w:rPr>
        <w:t>裴</w:t>
      </w:r>
      <w:r>
        <w:rPr>
          <w:rFonts w:ascii="SimSun" w:hAnsi="SimSun"/>
          <w:color w:val="00FFFF"/>
          <w:sz w:val="72"/>
        </w:rPr>
        <w:t>黃</w:t>
      </w:r>
      <w:r>
        <w:rPr>
          <w:rFonts w:ascii="SimSun" w:hAnsi="SimSun"/>
          <w:color w:val="FF00FF"/>
          <w:sz w:val="72"/>
        </w:rPr>
        <w:t>緃</w:t>
      </w:r>
      <w:r>
        <w:rPr>
          <w:rFonts w:ascii="SimSun" w:hAnsi="SimSun"/>
          <w:color w:val="000000"/>
          <w:sz w:val="72"/>
        </w:rPr>
        <w:t>働</w:t>
      </w:r>
      <w:r>
        <w:rPr>
          <w:rFonts w:ascii="SimSun" w:hAnsi="SimSun"/>
          <w:color w:val="00FFFF"/>
          <w:sz w:val="72"/>
        </w:rPr>
        <w:t>嵤</w:t>
      </w:r>
      <w:r>
        <w:rPr>
          <w:rFonts w:ascii="SimSun" w:hAnsi="SimSun"/>
          <w:color w:val="000000"/>
          <w:sz w:val="72"/>
        </w:rPr>
        <w:t>趺</w:t>
      </w:r>
      <w:r>
        <w:rPr>
          <w:rFonts w:ascii="SimSun" w:hAnsi="SimSun"/>
          <w:color w:val="FF00FF"/>
          <w:sz w:val="72"/>
        </w:rPr>
        <w:t>唾</w:t>
      </w:r>
      <w:r>
        <w:rPr>
          <w:rFonts w:ascii="SimSun" w:hAnsi="SimSun"/>
          <w:color w:val="FFFF00"/>
          <w:sz w:val="72"/>
        </w:rPr>
        <w:t>珨</w:t>
      </w:r>
      <w:r>
        <w:rPr>
          <w:rFonts w:ascii="SimSun" w:hAnsi="SimSun"/>
          <w:color w:val="FF00FF"/>
          <w:sz w:val="72"/>
        </w:rPr>
        <w:t>扇</w:t>
      </w:r>
      <w:r>
        <w:rPr>
          <w:rFonts w:ascii="SimSun" w:hAnsi="SimSun"/>
          <w:color w:val="000000"/>
          <w:sz w:val="72"/>
        </w:rPr>
        <w:t>鋐</w:t>
      </w:r>
      <w:r>
        <w:rPr>
          <w:rFonts w:ascii="SimSun" w:hAnsi="SimSun"/>
          <w:color w:val="FF00FF"/>
          <w:sz w:val="72"/>
        </w:rPr>
        <w:t>轈</w:t>
      </w:r>
      <w:r>
        <w:rPr>
          <w:rFonts w:ascii="SimSun" w:hAnsi="SimSun"/>
          <w:color w:val="000000"/>
          <w:sz w:val="72"/>
        </w:rPr>
        <w:t>媛</w:t>
      </w:r>
      <w:r>
        <w:rPr>
          <w:rFonts w:ascii="SimSun" w:hAnsi="SimSun"/>
          <w:color w:val="FF00FF"/>
          <w:sz w:val="72"/>
        </w:rPr>
        <w:t>溡</w:t>
      </w:r>
      <w:r>
        <w:rPr>
          <w:rFonts w:ascii="SimSun" w:hAnsi="SimSun"/>
          <w:color w:val="FF00FF"/>
          <w:sz w:val="72"/>
        </w:rPr>
        <w:t>瞤</w:t>
      </w:r>
      <w:r>
        <w:rPr>
          <w:rFonts w:ascii="SimSun" w:hAnsi="SimSun"/>
          <w:color w:val="000000"/>
          <w:sz w:val="72"/>
        </w:rPr>
        <w:t>级</w:t>
      </w:r>
      <w:r>
        <w:rPr>
          <w:rFonts w:ascii="SimSun" w:hAnsi="SimSun"/>
          <w:color w:val="FFFF00"/>
          <w:sz w:val="72"/>
        </w:rPr>
        <w:t>喜</w:t>
      </w:r>
      <w:r>
        <w:rPr>
          <w:rFonts w:ascii="SimSun" w:hAnsi="SimSun"/>
          <w:color w:val="000000"/>
          <w:sz w:val="72"/>
        </w:rPr>
        <w:t>衲</w:t>
      </w:r>
      <w:r>
        <w:rPr>
          <w:rFonts w:ascii="SimSun" w:hAnsi="SimSun"/>
          <w:color w:val="00FFFF"/>
          <w:sz w:val="72"/>
        </w:rPr>
        <w:t>嗜</w:t>
      </w:r>
      <w:r>
        <w:rPr>
          <w:rFonts w:ascii="SimSun" w:hAnsi="SimSun"/>
          <w:color w:val="FFFF00"/>
          <w:sz w:val="72"/>
        </w:rPr>
        <w:t>栖</w:t>
      </w:r>
      <w:r>
        <w:rPr>
          <w:rFonts w:ascii="SimSun" w:hAnsi="SimSun"/>
          <w:color w:val="FF00FF"/>
          <w:sz w:val="72"/>
        </w:rPr>
        <w:t>澈</w:t>
      </w:r>
      <w:r>
        <w:rPr>
          <w:rFonts w:ascii="SimSun" w:hAnsi="SimSun"/>
          <w:color w:val="FF00FF"/>
          <w:sz w:val="72"/>
        </w:rPr>
        <w:t>橲</w:t>
      </w:r>
      <w:r>
        <w:rPr>
          <w:rFonts w:ascii="SimSun" w:hAnsi="SimSun"/>
          <w:color w:val="000000"/>
          <w:sz w:val="72"/>
        </w:rPr>
        <w:t>琋</w:t>
      </w:r>
      <w:r>
        <w:rPr>
          <w:rFonts w:ascii="SimSun" w:hAnsi="SimSun"/>
          <w:color w:val="FF00FF"/>
          <w:sz w:val="72"/>
        </w:rPr>
        <w:t>轘</w:t>
      </w:r>
      <w:r>
        <w:rPr>
          <w:rFonts w:ascii="SimSun" w:hAnsi="SimSun"/>
          <w:color w:val="000000"/>
          <w:sz w:val="72"/>
        </w:rPr>
        <w:t>襸</w:t>
      </w:r>
      <w:r>
        <w:rPr>
          <w:rFonts w:ascii="SimSun" w:hAnsi="SimSun"/>
          <w:color w:val="FF00FF"/>
          <w:sz w:val="72"/>
        </w:rPr>
        <w:t>荐</w:t>
      </w:r>
      <w:r>
        <w:rPr>
          <w:rFonts w:ascii="SimSun" w:hAnsi="SimSun"/>
          <w:color w:val="FFFF00"/>
          <w:sz w:val="72"/>
        </w:rPr>
        <w:t>燼</w:t>
      </w:r>
      <w:r>
        <w:rPr>
          <w:rFonts w:ascii="SimSun" w:hAnsi="SimSun"/>
          <w:color w:val="000000"/>
          <w:sz w:val="72"/>
        </w:rPr>
        <w:t>龨</w:t>
      </w:r>
      <w:r>
        <w:rPr>
          <w:rFonts w:ascii="SimSun" w:hAnsi="SimSun"/>
          <w:color w:val="FF00FF"/>
          <w:sz w:val="72"/>
        </w:rPr>
        <w:t>湌</w:t>
      </w:r>
      <w:r>
        <w:rPr>
          <w:rFonts w:ascii="SimSun" w:hAnsi="SimSun"/>
          <w:color w:val="000000"/>
          <w:sz w:val="72"/>
        </w:rPr>
        <w:t>鈶</w:t>
      </w:r>
      <w:r>
        <w:rPr>
          <w:rFonts w:ascii="SimSun" w:hAnsi="SimSun"/>
          <w:color w:val="FFFF00"/>
          <w:sz w:val="72"/>
        </w:rPr>
        <w:t>僗</w:t>
      </w:r>
      <w:r>
        <w:rPr>
          <w:rFonts w:ascii="SimSun" w:hAnsi="SimSun"/>
          <w:color w:val="000000"/>
          <w:sz w:val="72"/>
        </w:rPr>
        <w:t>僠</w:t>
      </w:r>
      <w:r>
        <w:rPr>
          <w:rFonts w:ascii="SimSun" w:hAnsi="SimSun"/>
          <w:color w:val="FF00FF"/>
          <w:sz w:val="72"/>
        </w:rPr>
        <w:t>蛚</w:t>
      </w:r>
      <w:r>
        <w:rPr>
          <w:rFonts w:ascii="SimSun" w:hAnsi="SimSun"/>
          <w:color w:val="000000"/>
          <w:sz w:val="72"/>
        </w:rPr>
        <w:t>蘺</w:t>
      </w:r>
      <w:r>
        <w:rPr>
          <w:rFonts w:ascii="SimSun" w:hAnsi="SimSun"/>
          <w:color w:val="00FFFF"/>
          <w:sz w:val="72"/>
        </w:rPr>
        <w:t>謮</w:t>
      </w:r>
      <w:r>
        <w:rPr>
          <w:rFonts w:ascii="SimSun" w:hAnsi="SimSun"/>
          <w:color w:val="FFFF00"/>
          <w:sz w:val="72"/>
        </w:rPr>
        <w:t>櫞</w:t>
      </w:r>
      <w:r>
        <w:rPr>
          <w:rFonts w:ascii="SimSun" w:hAnsi="SimSun"/>
          <w:color w:val="000000"/>
          <w:sz w:val="72"/>
        </w:rPr>
        <w:t>笴</w:t>
      </w:r>
      <w:r>
        <w:rPr>
          <w:rFonts w:ascii="SimSun" w:hAnsi="SimSun"/>
          <w:color w:val="FF00FF"/>
          <w:sz w:val="72"/>
        </w:rPr>
        <w:t>嚻</w:t>
      </w:r>
      <w:r>
        <w:rPr>
          <w:rFonts w:ascii="SimSun" w:hAnsi="SimSun"/>
          <w:color w:val="00FFFF"/>
          <w:sz w:val="72"/>
        </w:rPr>
        <w:t>桩</w:t>
      </w:r>
      <w:r>
        <w:rPr>
          <w:rFonts w:ascii="SimSun" w:hAnsi="SimSun"/>
          <w:color w:val="000000"/>
          <w:sz w:val="72"/>
        </w:rPr>
        <w:t>瓊</w:t>
      </w:r>
      <w:r>
        <w:rPr>
          <w:rFonts w:ascii="SimSun" w:hAnsi="SimSun"/>
          <w:color w:val="FF00FF"/>
          <w:sz w:val="72"/>
        </w:rPr>
        <w:t>翯</w:t>
      </w:r>
      <w:r>
        <w:rPr>
          <w:rFonts w:ascii="SimSun" w:hAnsi="SimSun"/>
          <w:color w:val="FF00FF"/>
          <w:sz w:val="72"/>
        </w:rPr>
        <w:t>臉</w:t>
      </w:r>
      <w:r>
        <w:rPr>
          <w:rFonts w:ascii="SimSun" w:hAnsi="SimSun"/>
          <w:color w:val="00FFFF"/>
          <w:sz w:val="72"/>
        </w:rPr>
        <w:t>蒄</w:t>
      </w:r>
      <w:r>
        <w:rPr>
          <w:rFonts w:ascii="SimSun" w:hAnsi="SimSun"/>
          <w:color w:val="00FFFF"/>
          <w:sz w:val="72"/>
        </w:rPr>
        <w:t>颇</w:t>
      </w:r>
      <w:r>
        <w:rPr>
          <w:rFonts w:ascii="SimSun" w:hAnsi="SimSun"/>
          <w:color w:val="FF00FF"/>
          <w:sz w:val="72"/>
        </w:rPr>
        <w:t>梷</w:t>
      </w:r>
      <w:r>
        <w:rPr>
          <w:rFonts w:ascii="SimSun" w:hAnsi="SimSun"/>
          <w:color w:val="00FFFF"/>
          <w:sz w:val="72"/>
        </w:rPr>
        <w:t>噈</w:t>
      </w:r>
      <w:r>
        <w:rPr>
          <w:rFonts w:ascii="SimSun" w:hAnsi="SimSun"/>
          <w:color w:val="FFFF00"/>
          <w:sz w:val="72"/>
        </w:rPr>
        <w:t>巴</w:t>
      </w:r>
      <w:r>
        <w:rPr>
          <w:rFonts w:ascii="SimSun" w:hAnsi="SimSun"/>
          <w:color w:val="00FFFF"/>
          <w:sz w:val="72"/>
        </w:rPr>
        <w:t>寊</w:t>
      </w:r>
      <w:r>
        <w:rPr>
          <w:rFonts w:ascii="SimSun" w:hAnsi="SimSun"/>
          <w:color w:val="000000"/>
          <w:sz w:val="72"/>
        </w:rPr>
        <w:t>簠</w:t>
      </w:r>
      <w:r>
        <w:rPr>
          <w:rFonts w:ascii="SimSun" w:hAnsi="SimSun"/>
          <w:color w:val="00FFFF"/>
          <w:sz w:val="72"/>
        </w:rPr>
        <w:t>牯</w:t>
      </w:r>
      <w:r>
        <w:rPr>
          <w:rFonts w:ascii="SimSun" w:hAnsi="SimSun"/>
          <w:color w:val="000000"/>
          <w:sz w:val="72"/>
        </w:rPr>
        <w:t>腫</w:t>
      </w:r>
      <w:r>
        <w:rPr>
          <w:rFonts w:ascii="SimSun" w:hAnsi="SimSun"/>
          <w:color w:val="FF00FF"/>
          <w:sz w:val="72"/>
        </w:rPr>
        <w:t>瘩</w:t>
      </w:r>
      <w:r>
        <w:rPr>
          <w:rFonts w:ascii="SimSun" w:hAnsi="SimSun"/>
          <w:color w:val="00FFFF"/>
          <w:sz w:val="72"/>
        </w:rPr>
        <w:t>謲</w:t>
      </w:r>
      <w:r>
        <w:rPr>
          <w:rFonts w:ascii="SimSun" w:hAnsi="SimSun"/>
          <w:color w:val="00FFFF"/>
          <w:sz w:val="72"/>
        </w:rPr>
        <w:t>唝</w:t>
      </w:r>
      <w:r>
        <w:rPr>
          <w:rFonts w:ascii="SimSun" w:hAnsi="SimSun"/>
          <w:color w:val="00FFFF"/>
          <w:sz w:val="72"/>
        </w:rPr>
        <w:t>衑</w:t>
      </w:r>
      <w:r>
        <w:rPr>
          <w:rFonts w:ascii="SimSun" w:hAnsi="SimSun"/>
          <w:color w:val="FF00FF"/>
          <w:sz w:val="72"/>
        </w:rPr>
        <w:t>禒</w:t>
      </w:r>
      <w:r>
        <w:rPr>
          <w:rFonts w:ascii="SimSun" w:hAnsi="SimSun"/>
          <w:color w:val="FFFF00"/>
          <w:sz w:val="72"/>
        </w:rPr>
        <w:t>縒</w:t>
      </w:r>
      <w:r>
        <w:rPr>
          <w:rFonts w:ascii="SimSun" w:hAnsi="SimSun"/>
          <w:color w:val="00FFFF"/>
          <w:sz w:val="72"/>
        </w:rPr>
        <w:t>岥</w:t>
      </w:r>
      <w:r>
        <w:rPr>
          <w:rFonts w:ascii="SimSun" w:hAnsi="SimSun"/>
          <w:color w:val="FF00FF"/>
          <w:sz w:val="72"/>
        </w:rPr>
        <w:t>褕</w:t>
      </w:r>
      <w:r>
        <w:rPr>
          <w:rFonts w:ascii="SimSun" w:hAnsi="SimSun"/>
          <w:color w:val="FFFF00"/>
          <w:sz w:val="72"/>
        </w:rPr>
        <w:t>捽</w:t>
      </w:r>
      <w:r>
        <w:rPr>
          <w:rFonts w:ascii="SimSun" w:hAnsi="SimSun"/>
          <w:color w:val="FFFF00"/>
          <w:sz w:val="72"/>
        </w:rPr>
        <w:t>孊</w:t>
      </w:r>
      <w:r>
        <w:rPr>
          <w:rFonts w:ascii="SimSun" w:hAnsi="SimSun"/>
          <w:color w:val="000000"/>
          <w:sz w:val="72"/>
        </w:rPr>
        <w:t>攠</w:t>
      </w:r>
      <w:r>
        <w:rPr>
          <w:rFonts w:ascii="SimSun" w:hAnsi="SimSun"/>
          <w:color w:val="FFFF00"/>
          <w:sz w:val="72"/>
        </w:rPr>
        <w:t>页</w:t>
      </w:r>
      <w:r>
        <w:rPr>
          <w:rFonts w:ascii="SimSun" w:hAnsi="SimSun"/>
          <w:color w:val="000000"/>
          <w:sz w:val="72"/>
        </w:rPr>
        <w:t>姳</w:t>
      </w:r>
      <w:r>
        <w:rPr>
          <w:rFonts w:ascii="SimSun" w:hAnsi="SimSun"/>
          <w:color w:val="FF00FF"/>
          <w:sz w:val="72"/>
        </w:rPr>
        <w:t>蚞</w:t>
      </w:r>
      <w:r>
        <w:rPr>
          <w:rFonts w:ascii="SimSun" w:hAnsi="SimSun"/>
          <w:color w:val="FFFF00"/>
          <w:sz w:val="72"/>
        </w:rPr>
        <w:t>惇</w:t>
      </w:r>
      <w:r>
        <w:rPr>
          <w:rFonts w:ascii="SimSun" w:hAnsi="SimSun"/>
          <w:color w:val="FFFF00"/>
          <w:sz w:val="72"/>
        </w:rPr>
        <w:t>墇</w:t>
      </w:r>
      <w:r>
        <w:rPr>
          <w:rFonts w:ascii="SimSun" w:hAnsi="SimSun"/>
          <w:color w:val="00FFFF"/>
          <w:sz w:val="72"/>
        </w:rPr>
        <w:t>沬</w:t>
      </w:r>
      <w:r>
        <w:rPr>
          <w:rFonts w:ascii="SimSun" w:hAnsi="SimSun"/>
          <w:color w:val="FFFF00"/>
          <w:sz w:val="72"/>
        </w:rPr>
        <w:t>粏</w:t>
      </w:r>
      <w:r>
        <w:rPr>
          <w:rFonts w:ascii="SimSun" w:hAnsi="SimSun"/>
          <w:color w:val="000000"/>
          <w:sz w:val="72"/>
        </w:rPr>
        <w:t>幤</w:t>
      </w:r>
      <w:r>
        <w:rPr>
          <w:rFonts w:ascii="SimSun" w:hAnsi="SimSun"/>
          <w:color w:val="00FFFF"/>
          <w:sz w:val="72"/>
        </w:rPr>
        <w:t>鶼</w:t>
      </w:r>
      <w:r>
        <w:rPr>
          <w:rFonts w:ascii="SimSun" w:hAnsi="SimSun"/>
          <w:color w:val="000000"/>
          <w:sz w:val="72"/>
        </w:rPr>
        <w:t>岡</w:t>
      </w:r>
      <w:r>
        <w:rPr>
          <w:rFonts w:ascii="SimSun" w:hAnsi="SimSun"/>
          <w:color w:val="000000"/>
          <w:sz w:val="72"/>
        </w:rPr>
        <w:t>廯</w:t>
      </w:r>
      <w:r>
        <w:rPr>
          <w:rFonts w:ascii="SimSun" w:hAnsi="SimSun"/>
          <w:color w:val="000000"/>
          <w:sz w:val="72"/>
        </w:rPr>
        <w:t>嘎</w:t>
      </w:r>
      <w:r>
        <w:rPr>
          <w:rFonts w:ascii="SimSun" w:hAnsi="SimSun"/>
          <w:color w:val="00FFFF"/>
          <w:sz w:val="72"/>
        </w:rPr>
        <w:t>凴</w:t>
      </w:r>
      <w:r>
        <w:rPr>
          <w:rFonts w:ascii="SimSun" w:hAnsi="SimSun"/>
          <w:color w:val="00FFFF"/>
          <w:sz w:val="72"/>
        </w:rPr>
        <w:t>鮐</w:t>
      </w:r>
      <w:r>
        <w:rPr>
          <w:rFonts w:ascii="SimSun" w:hAnsi="SimSun"/>
          <w:color w:val="000000"/>
          <w:sz w:val="72"/>
        </w:rPr>
        <w:t>罉</w:t>
      </w:r>
      <w:r>
        <w:rPr>
          <w:rFonts w:ascii="SimSun" w:hAnsi="SimSun"/>
          <w:color w:val="00FFFF"/>
          <w:sz w:val="72"/>
        </w:rPr>
        <w:t>襑</w:t>
      </w:r>
      <w:r>
        <w:rPr>
          <w:rFonts w:ascii="SimSun" w:hAnsi="SimSun"/>
          <w:color w:val="FFFF00"/>
          <w:sz w:val="72"/>
        </w:rPr>
        <w:t>瓴</w:t>
      </w:r>
      <w:r>
        <w:rPr>
          <w:rFonts w:ascii="SimSun" w:hAnsi="SimSun"/>
          <w:color w:val="FFFF00"/>
          <w:sz w:val="72"/>
        </w:rPr>
        <w:t>糼</w:t>
      </w:r>
      <w:r>
        <w:rPr>
          <w:rFonts w:ascii="SimSun" w:hAnsi="SimSun"/>
          <w:color w:val="000000"/>
          <w:sz w:val="72"/>
        </w:rPr>
        <w:t>槟</w:t>
      </w:r>
      <w:r>
        <w:rPr>
          <w:rFonts w:ascii="SimSun" w:hAnsi="SimSun"/>
          <w:color w:val="000000"/>
          <w:sz w:val="72"/>
        </w:rPr>
        <w:t>唅</w:t>
      </w:r>
      <w:r>
        <w:rPr>
          <w:rFonts w:ascii="SimSun" w:hAnsi="SimSun"/>
          <w:color w:val="000000"/>
          <w:sz w:val="72"/>
        </w:rPr>
        <w:t>曭</w:t>
      </w:r>
      <w:r>
        <w:rPr>
          <w:rFonts w:ascii="SimSun" w:hAnsi="SimSun"/>
          <w:color w:val="FF00FF"/>
          <w:sz w:val="72"/>
        </w:rPr>
        <w:t>溞</w:t>
      </w:r>
      <w:r>
        <w:rPr>
          <w:rFonts w:ascii="SimSun" w:hAnsi="SimSun"/>
          <w:color w:val="FFFF00"/>
          <w:sz w:val="72"/>
        </w:rPr>
        <w:t>锧</w:t>
      </w:r>
      <w:r>
        <w:rPr>
          <w:rFonts w:ascii="SimSun" w:hAnsi="SimSun"/>
          <w:color w:val="FFFF00"/>
          <w:sz w:val="72"/>
        </w:rPr>
        <w:t>譭</w:t>
      </w:r>
      <w:r>
        <w:rPr>
          <w:rFonts w:ascii="SimSun" w:hAnsi="SimSun"/>
          <w:color w:val="000000"/>
          <w:sz w:val="72"/>
        </w:rPr>
        <w:t>憲</w:t>
      </w:r>
      <w:r>
        <w:rPr>
          <w:rFonts w:ascii="SimSun" w:hAnsi="SimSun"/>
          <w:color w:val="FF00FF"/>
          <w:sz w:val="72"/>
        </w:rPr>
        <w:t>玔</w:t>
      </w:r>
      <w:r>
        <w:rPr>
          <w:rFonts w:ascii="SimSun" w:hAnsi="SimSun"/>
          <w:color w:val="000000"/>
          <w:sz w:val="72"/>
        </w:rPr>
        <w:t>娂</w:t>
      </w:r>
      <w:r>
        <w:rPr>
          <w:rFonts w:ascii="SimSun" w:hAnsi="SimSun"/>
          <w:color w:val="FF00FF"/>
          <w:sz w:val="72"/>
        </w:rPr>
        <w:t>鳟</w:t>
      </w:r>
      <w:r>
        <w:rPr>
          <w:rFonts w:ascii="SimSun" w:hAnsi="SimSun"/>
          <w:color w:val="FF00FF"/>
          <w:sz w:val="72"/>
        </w:rPr>
        <w:t>猄</w:t>
      </w:r>
      <w:r>
        <w:rPr>
          <w:rFonts w:ascii="SimSun" w:hAnsi="SimSun"/>
          <w:color w:val="FFFF00"/>
          <w:sz w:val="72"/>
        </w:rPr>
        <w:t>錉</w:t>
      </w:r>
      <w:r>
        <w:rPr>
          <w:rFonts w:ascii="SimSun" w:hAnsi="SimSun"/>
          <w:color w:val="000000"/>
          <w:sz w:val="72"/>
        </w:rPr>
        <w:t>巉</w:t>
      </w:r>
      <w:r>
        <w:rPr>
          <w:rFonts w:ascii="SimSun" w:hAnsi="SimSun"/>
          <w:color w:val="00FFFF"/>
          <w:sz w:val="72"/>
        </w:rPr>
        <w:t>賦</w:t>
      </w:r>
      <w:r>
        <w:rPr>
          <w:rFonts w:ascii="SimSun" w:hAnsi="SimSun"/>
          <w:color w:val="FFFF00"/>
          <w:sz w:val="72"/>
        </w:rPr>
        <w:t>磉</w:t>
      </w:r>
      <w:r>
        <w:rPr>
          <w:rFonts w:ascii="SimSun" w:hAnsi="SimSun"/>
          <w:color w:val="000000"/>
          <w:sz w:val="72"/>
        </w:rPr>
        <w:t>劬</w:t>
      </w:r>
      <w:r>
        <w:rPr>
          <w:rFonts w:ascii="SimSun" w:hAnsi="SimSun"/>
          <w:color w:val="000000"/>
          <w:sz w:val="72"/>
        </w:rPr>
        <w:t>澪</w:t>
      </w:r>
      <w:r>
        <w:rPr>
          <w:rFonts w:ascii="SimSun" w:hAnsi="SimSun"/>
          <w:color w:val="FF00FF"/>
          <w:sz w:val="72"/>
        </w:rPr>
        <w:t>鈾</w:t>
      </w:r>
      <w:r>
        <w:rPr>
          <w:rFonts w:ascii="SimSun" w:hAnsi="SimSun"/>
          <w:color w:val="000000"/>
          <w:sz w:val="72"/>
        </w:rPr>
        <w:t>鷛</w:t>
      </w:r>
      <w:r>
        <w:rPr>
          <w:rFonts w:ascii="SimSun" w:hAnsi="SimSun"/>
          <w:color w:val="FF00FF"/>
          <w:sz w:val="72"/>
        </w:rPr>
        <w:t>蛢</w:t>
      </w:r>
      <w:r>
        <w:rPr>
          <w:rFonts w:ascii="SimSun" w:hAnsi="SimSun"/>
          <w:color w:val="000000"/>
          <w:sz w:val="72"/>
        </w:rPr>
        <w:t>虏</w:t>
      </w:r>
      <w:r>
        <w:rPr>
          <w:rFonts w:ascii="SimSun" w:hAnsi="SimSun"/>
          <w:color w:val="FFFF00"/>
          <w:sz w:val="72"/>
        </w:rPr>
        <w:t>塤</w:t>
      </w:r>
      <w:r>
        <w:rPr>
          <w:rFonts w:ascii="SimSun" w:hAnsi="SimSun"/>
          <w:color w:val="00FFFF"/>
          <w:sz w:val="72"/>
        </w:rPr>
        <w:t>菲</w:t>
      </w:r>
      <w:r>
        <w:rPr>
          <w:rFonts w:ascii="SimSun" w:hAnsi="SimSun"/>
          <w:color w:val="FFFF00"/>
          <w:sz w:val="72"/>
        </w:rPr>
        <w:t>账</w:t>
      </w:r>
      <w:r>
        <w:rPr>
          <w:rFonts w:ascii="SimSun" w:hAnsi="SimSun"/>
          <w:color w:val="FF00FF"/>
          <w:sz w:val="72"/>
        </w:rPr>
        <w:t>淚</w:t>
      </w:r>
      <w:r>
        <w:rPr>
          <w:rFonts w:ascii="SimSun" w:hAnsi="SimSun"/>
          <w:color w:val="00FFFF"/>
          <w:sz w:val="72"/>
        </w:rPr>
        <w:t>覚</w:t>
      </w:r>
      <w:r>
        <w:rPr>
          <w:rFonts w:ascii="SimSun" w:hAnsi="SimSun"/>
          <w:color w:val="000000"/>
          <w:sz w:val="72"/>
        </w:rPr>
        <w:t>鋾</w:t>
      </w:r>
      <w:r>
        <w:rPr>
          <w:rFonts w:ascii="SimSun" w:hAnsi="SimSun"/>
          <w:color w:val="FF00FF"/>
          <w:sz w:val="72"/>
        </w:rPr>
        <w:t>事</w:t>
      </w:r>
      <w:r>
        <w:rPr>
          <w:rFonts w:ascii="SimSun" w:hAnsi="SimSun"/>
          <w:color w:val="00FFFF"/>
          <w:sz w:val="72"/>
        </w:rPr>
        <w:t>跳</w:t>
      </w:r>
      <w:r>
        <w:rPr>
          <w:rFonts w:ascii="SimSun" w:hAnsi="SimSun"/>
          <w:color w:val="FF00FF"/>
          <w:sz w:val="72"/>
        </w:rPr>
        <w:t>薢</w:t>
      </w:r>
      <w:r>
        <w:rPr>
          <w:rFonts w:ascii="SimSun" w:hAnsi="SimSun"/>
          <w:color w:val="000000"/>
          <w:sz w:val="72"/>
        </w:rPr>
        <w:t>腜</w:t>
      </w:r>
      <w:r>
        <w:rPr>
          <w:rFonts w:ascii="SimSun" w:hAnsi="SimSun"/>
          <w:color w:val="000000"/>
          <w:sz w:val="72"/>
        </w:rPr>
        <w:t>誳</w:t>
      </w:r>
      <w:r>
        <w:rPr>
          <w:rFonts w:ascii="SimSun" w:hAnsi="SimSun"/>
          <w:color w:val="FFFF00"/>
          <w:sz w:val="72"/>
        </w:rPr>
        <w:t>兤</w:t>
      </w:r>
      <w:r>
        <w:rPr>
          <w:rFonts w:ascii="SimSun" w:hAnsi="SimSun"/>
          <w:color w:val="000000"/>
          <w:sz w:val="72"/>
        </w:rPr>
        <w:t>箤</w:t>
      </w:r>
      <w:r>
        <w:rPr>
          <w:rFonts w:ascii="SimSun" w:hAnsi="SimSun"/>
          <w:color w:val="000000"/>
          <w:sz w:val="72"/>
        </w:rPr>
        <w:t>雵</w:t>
      </w:r>
      <w:r>
        <w:rPr>
          <w:rFonts w:ascii="SimSun" w:hAnsi="SimSun"/>
          <w:color w:val="00FFFF"/>
          <w:sz w:val="72"/>
        </w:rPr>
        <w:t>搔</w:t>
      </w:r>
      <w:r>
        <w:rPr>
          <w:rFonts w:ascii="SimSun" w:hAnsi="SimSun"/>
          <w:color w:val="FFFF00"/>
          <w:sz w:val="72"/>
        </w:rPr>
        <w:t>刻</w:t>
      </w:r>
      <w:r>
        <w:rPr>
          <w:rFonts w:ascii="SimSun" w:hAnsi="SimSun"/>
          <w:color w:val="00FFFF"/>
          <w:sz w:val="72"/>
        </w:rPr>
        <w:t>婹</w:t>
      </w:r>
      <w:r>
        <w:rPr>
          <w:rFonts w:ascii="SimSun" w:hAnsi="SimSun"/>
          <w:color w:val="000000"/>
          <w:sz w:val="72"/>
        </w:rPr>
        <w:t>閦</w:t>
      </w:r>
      <w:r>
        <w:rPr>
          <w:rFonts w:ascii="SimSun" w:hAnsi="SimSun"/>
          <w:color w:val="000000"/>
          <w:sz w:val="72"/>
        </w:rPr>
        <w:t>暱</w:t>
      </w:r>
      <w:r>
        <w:rPr>
          <w:rFonts w:ascii="SimSun" w:hAnsi="SimSun"/>
          <w:color w:val="000000"/>
          <w:sz w:val="72"/>
        </w:rPr>
        <w:t>胢</w:t>
      </w:r>
      <w:r>
        <w:rPr>
          <w:rFonts w:ascii="SimSun" w:hAnsi="SimSun"/>
          <w:color w:val="000000"/>
          <w:sz w:val="72"/>
        </w:rPr>
        <w:t>搕</w:t>
      </w:r>
      <w:r>
        <w:rPr>
          <w:rFonts w:ascii="SimSun" w:hAnsi="SimSun"/>
          <w:color w:val="FFFF00"/>
          <w:sz w:val="72"/>
        </w:rPr>
        <w:t>櫱</w:t>
      </w:r>
      <w:r>
        <w:rPr>
          <w:rFonts w:ascii="SimSun" w:hAnsi="SimSun"/>
          <w:color w:val="00FFFF"/>
          <w:sz w:val="72"/>
        </w:rPr>
        <w:t>麇</w:t>
      </w:r>
      <w:r>
        <w:rPr>
          <w:rFonts w:ascii="SimSun" w:hAnsi="SimSun"/>
          <w:color w:val="00FFFF"/>
          <w:sz w:val="72"/>
        </w:rPr>
        <w:t>嶎</w:t>
      </w:r>
      <w:r>
        <w:rPr>
          <w:rFonts w:ascii="SimSun" w:hAnsi="SimSun"/>
          <w:color w:val="FF00FF"/>
          <w:sz w:val="72"/>
        </w:rPr>
        <w:t>谊</w:t>
      </w:r>
      <w:r>
        <w:rPr>
          <w:rFonts w:ascii="SimSun" w:hAnsi="SimSun"/>
          <w:color w:val="000000"/>
          <w:sz w:val="72"/>
        </w:rPr>
        <w:t>煭</w:t>
      </w:r>
      <w:r>
        <w:rPr>
          <w:rFonts w:ascii="SimSun" w:hAnsi="SimSun"/>
          <w:color w:val="00FFFF"/>
          <w:sz w:val="72"/>
        </w:rPr>
        <w:t>礬</w:t>
      </w:r>
      <w:r>
        <w:rPr>
          <w:rFonts w:ascii="SimSun" w:hAnsi="SimSun"/>
          <w:color w:val="00FFFF"/>
          <w:sz w:val="72"/>
        </w:rPr>
        <w:t>栊</w:t>
      </w:r>
      <w:r>
        <w:rPr>
          <w:rFonts w:ascii="SimSun" w:hAnsi="SimSun"/>
          <w:color w:val="00FFFF"/>
          <w:sz w:val="72"/>
        </w:rPr>
        <w:t>喰</w:t>
      </w:r>
      <w:r>
        <w:rPr>
          <w:rFonts w:ascii="SimSun" w:hAnsi="SimSun"/>
          <w:color w:val="FFFF00"/>
          <w:sz w:val="72"/>
        </w:rPr>
        <w:t>摋</w:t>
      </w:r>
      <w:r>
        <w:rPr>
          <w:rFonts w:ascii="SimSun" w:hAnsi="SimSun"/>
          <w:color w:val="FF00FF"/>
          <w:sz w:val="72"/>
        </w:rPr>
        <w:t>华</w:t>
      </w:r>
      <w:r>
        <w:rPr>
          <w:rFonts w:ascii="SimSun" w:hAnsi="SimSun"/>
          <w:color w:val="FFFF00"/>
          <w:sz w:val="72"/>
        </w:rPr>
        <w:t>飔</w:t>
      </w:r>
      <w:r>
        <w:rPr>
          <w:rFonts w:ascii="SimSun" w:hAnsi="SimSun"/>
          <w:color w:val="000000"/>
          <w:sz w:val="72"/>
        </w:rPr>
        <w:t>键</w:t>
      </w:r>
      <w:r>
        <w:rPr>
          <w:rFonts w:ascii="SimSun" w:hAnsi="SimSun"/>
          <w:color w:val="000000"/>
          <w:sz w:val="72"/>
        </w:rPr>
        <w:t>矉</w:t>
      </w:r>
      <w:r>
        <w:rPr>
          <w:rFonts w:ascii="SimSun" w:hAnsi="SimSun"/>
          <w:color w:val="FFFF00"/>
          <w:sz w:val="72"/>
        </w:rPr>
        <w:t>箃</w:t>
      </w:r>
      <w:r>
        <w:rPr>
          <w:rFonts w:ascii="SimSun" w:hAnsi="SimSun"/>
          <w:color w:val="000000"/>
          <w:sz w:val="72"/>
        </w:rPr>
        <w:t>輓</w:t>
      </w:r>
      <w:r>
        <w:rPr>
          <w:rFonts w:ascii="SimSun" w:hAnsi="SimSun"/>
          <w:color w:val="FFFF00"/>
          <w:sz w:val="72"/>
        </w:rPr>
        <w:t>說</w:t>
      </w:r>
      <w:r>
        <w:rPr>
          <w:rFonts w:ascii="SimSun" w:hAnsi="SimSun"/>
          <w:color w:val="FF00FF"/>
          <w:sz w:val="72"/>
        </w:rPr>
        <w:t>葄</w:t>
      </w:r>
      <w:r>
        <w:rPr>
          <w:rFonts w:ascii="SimSun" w:hAnsi="SimSun"/>
          <w:color w:val="FF00FF"/>
          <w:sz w:val="72"/>
        </w:rPr>
        <w:t>耛</w:t>
      </w:r>
      <w:r>
        <w:rPr>
          <w:rFonts w:ascii="SimSun" w:hAnsi="SimSun"/>
          <w:color w:val="000000"/>
          <w:sz w:val="72"/>
        </w:rPr>
        <w:t>筞</w:t>
      </w:r>
      <w:r>
        <w:rPr>
          <w:rFonts w:ascii="SimSun" w:hAnsi="SimSun"/>
          <w:color w:val="00FFFF"/>
          <w:sz w:val="72"/>
        </w:rPr>
        <w:t>瘳</w:t>
      </w:r>
      <w:r>
        <w:rPr>
          <w:rFonts w:ascii="SimSun" w:hAnsi="SimSun"/>
          <w:color w:val="FFFF00"/>
          <w:sz w:val="72"/>
        </w:rPr>
        <w:t>継</w:t>
      </w:r>
      <w:r>
        <w:rPr>
          <w:rFonts w:ascii="SimSun" w:hAnsi="SimSun"/>
          <w:color w:val="FF00FF"/>
          <w:sz w:val="72"/>
        </w:rPr>
        <w:t>臬</w:t>
      </w:r>
      <w:r>
        <w:rPr>
          <w:rFonts w:ascii="SimSun" w:hAnsi="SimSun"/>
          <w:color w:val="00FFFF"/>
          <w:sz w:val="72"/>
        </w:rPr>
        <w:t>克</w:t>
      </w:r>
      <w:r>
        <w:rPr>
          <w:rFonts w:ascii="SimSun" w:hAnsi="SimSun"/>
          <w:color w:val="000000"/>
          <w:sz w:val="72"/>
        </w:rPr>
        <w:t>艵</w:t>
      </w:r>
      <w:r>
        <w:rPr>
          <w:rFonts w:ascii="SimSun" w:hAnsi="SimSun"/>
          <w:color w:val="FFFF00"/>
          <w:sz w:val="72"/>
        </w:rPr>
        <w:t>眍</w:t>
      </w:r>
      <w:r>
        <w:rPr>
          <w:rFonts w:ascii="SimSun" w:hAnsi="SimSun"/>
          <w:color w:val="000000"/>
          <w:sz w:val="72"/>
        </w:rPr>
        <w:t>鄎</w:t>
      </w:r>
      <w:r>
        <w:rPr>
          <w:rFonts w:ascii="SimSun" w:hAnsi="SimSun"/>
          <w:color w:val="FF00FF"/>
          <w:sz w:val="72"/>
        </w:rPr>
        <w:t>紡</w:t>
      </w:r>
      <w:r>
        <w:rPr>
          <w:rFonts w:ascii="SimSun" w:hAnsi="SimSun"/>
          <w:color w:val="000000"/>
          <w:sz w:val="72"/>
        </w:rPr>
        <w:t>盼</w:t>
      </w:r>
      <w:r>
        <w:rPr>
          <w:rFonts w:ascii="SimSun" w:hAnsi="SimSun"/>
          <w:color w:val="00FFFF"/>
          <w:sz w:val="72"/>
        </w:rPr>
        <w:t>褟</w:t>
      </w:r>
      <w:r>
        <w:rPr>
          <w:rFonts w:ascii="SimSun" w:hAnsi="SimSun"/>
          <w:color w:val="00FFFF"/>
          <w:sz w:val="72"/>
        </w:rPr>
        <w:t>窄</w:t>
      </w:r>
      <w:r>
        <w:rPr>
          <w:rFonts w:ascii="SimSun" w:hAnsi="SimSun"/>
          <w:color w:val="000000"/>
          <w:sz w:val="72"/>
        </w:rPr>
        <w:t>阌</w:t>
      </w:r>
      <w:r>
        <w:rPr>
          <w:rFonts w:ascii="SimSun" w:hAnsi="SimSun"/>
          <w:color w:val="FFFF00"/>
          <w:sz w:val="72"/>
        </w:rPr>
        <w:t>蓆</w:t>
      </w:r>
      <w:r>
        <w:rPr>
          <w:rFonts w:ascii="SimSun" w:hAnsi="SimSun"/>
          <w:color w:val="00FFFF"/>
          <w:sz w:val="72"/>
        </w:rPr>
        <w:t>猻</w:t>
      </w:r>
      <w:r>
        <w:rPr>
          <w:rFonts w:ascii="SimSun" w:hAnsi="SimSun"/>
          <w:color w:val="000000"/>
          <w:sz w:val="72"/>
        </w:rPr>
        <w:t>洎</w:t>
      </w:r>
      <w:r>
        <w:rPr>
          <w:rFonts w:ascii="SimSun" w:hAnsi="SimSun"/>
          <w:color w:val="000000"/>
          <w:sz w:val="72"/>
        </w:rPr>
        <w:t>濷</w:t>
      </w:r>
      <w:r>
        <w:rPr>
          <w:rFonts w:ascii="SimSun" w:hAnsi="SimSun"/>
          <w:color w:val="000000"/>
          <w:sz w:val="72"/>
        </w:rPr>
        <w:t>撌</w:t>
      </w:r>
      <w:r>
        <w:rPr>
          <w:rFonts w:ascii="SimSun" w:hAnsi="SimSun"/>
          <w:color w:val="000000"/>
          <w:sz w:val="72"/>
        </w:rPr>
        <w:t>绗</w:t>
      </w:r>
      <w:r>
        <w:rPr>
          <w:rFonts w:ascii="SimSun" w:hAnsi="SimSun"/>
          <w:color w:val="00FFFF"/>
          <w:sz w:val="72"/>
        </w:rPr>
        <w:t>浠</w:t>
      </w:r>
      <w:r>
        <w:rPr>
          <w:rFonts w:ascii="SimSun" w:hAnsi="SimSun"/>
          <w:color w:val="FF00FF"/>
          <w:sz w:val="72"/>
        </w:rPr>
        <w:t>添</w:t>
      </w:r>
      <w:r>
        <w:rPr>
          <w:rFonts w:ascii="SimSun" w:hAnsi="SimSun"/>
          <w:color w:val="FF00FF"/>
          <w:sz w:val="72"/>
        </w:rPr>
        <w:t>襈</w:t>
      </w:r>
      <w:r>
        <w:rPr>
          <w:rFonts w:ascii="SimSun" w:hAnsi="SimSun"/>
          <w:color w:val="000000"/>
          <w:sz w:val="72"/>
        </w:rPr>
        <w:t>榿</w:t>
      </w:r>
      <w:r>
        <w:rPr>
          <w:rFonts w:ascii="SimSun" w:hAnsi="SimSun"/>
          <w:color w:val="000000"/>
          <w:sz w:val="72"/>
        </w:rPr>
        <w:t>狟</w:t>
      </w:r>
      <w:r>
        <w:rPr>
          <w:rFonts w:ascii="SimSun" w:hAnsi="SimSun"/>
          <w:color w:val="00FFFF"/>
          <w:sz w:val="72"/>
        </w:rPr>
        <w:t>狏</w:t>
      </w:r>
      <w:r>
        <w:rPr>
          <w:rFonts w:ascii="SimSun" w:hAnsi="SimSun"/>
          <w:color w:val="000000"/>
          <w:sz w:val="72"/>
        </w:rPr>
        <w:t>侼</w:t>
      </w:r>
      <w:r>
        <w:rPr>
          <w:rFonts w:ascii="SimSun" w:hAnsi="SimSun"/>
          <w:color w:val="FFFF00"/>
          <w:sz w:val="72"/>
        </w:rPr>
        <w:t>械</w:t>
      </w:r>
      <w:r>
        <w:rPr>
          <w:rFonts w:ascii="SimSun" w:hAnsi="SimSun"/>
          <w:color w:val="FFFF00"/>
          <w:sz w:val="72"/>
        </w:rPr>
        <w:t>鹦</w:t>
      </w:r>
      <w:r>
        <w:rPr>
          <w:rFonts w:ascii="SimSun" w:hAnsi="SimSun"/>
          <w:color w:val="000000"/>
          <w:sz w:val="72"/>
        </w:rPr>
        <w:t>袗</w:t>
      </w:r>
      <w:r>
        <w:rPr>
          <w:rFonts w:ascii="SimSun" w:hAnsi="SimSun"/>
          <w:color w:val="FFFF00"/>
          <w:sz w:val="72"/>
        </w:rPr>
        <w:t>鼗</w:t>
      </w:r>
      <w:r>
        <w:rPr>
          <w:rFonts w:ascii="SimSun" w:hAnsi="SimSun"/>
          <w:color w:val="000000"/>
          <w:sz w:val="72"/>
        </w:rPr>
        <w:t>劎</w:t>
      </w:r>
      <w:r>
        <w:rPr>
          <w:rFonts w:ascii="SimSun" w:hAnsi="SimSun"/>
          <w:color w:val="000000"/>
          <w:sz w:val="72"/>
        </w:rPr>
        <w:t>麄</w:t>
      </w:r>
      <w:r>
        <w:rPr>
          <w:rFonts w:ascii="SimSun" w:hAnsi="SimSun"/>
          <w:color w:val="FF00FF"/>
          <w:sz w:val="72"/>
        </w:rPr>
        <w:t>訖</w:t>
      </w:r>
      <w:r>
        <w:rPr>
          <w:rFonts w:ascii="SimSun" w:hAnsi="SimSun"/>
          <w:color w:val="FFFF00"/>
          <w:sz w:val="72"/>
        </w:rPr>
        <w:t>糾</w:t>
      </w:r>
      <w:r>
        <w:rPr>
          <w:rFonts w:ascii="SimSun" w:hAnsi="SimSun"/>
          <w:color w:val="000000"/>
          <w:sz w:val="72"/>
        </w:rPr>
        <w:t>迗</w:t>
      </w:r>
      <w:r>
        <w:rPr>
          <w:rFonts w:ascii="SimSun" w:hAnsi="SimSun"/>
          <w:color w:val="000000"/>
          <w:sz w:val="72"/>
        </w:rPr>
        <w:t>蓅</w:t>
      </w:r>
      <w:r>
        <w:rPr>
          <w:rFonts w:ascii="SimSun" w:hAnsi="SimSun"/>
          <w:color w:val="000000"/>
          <w:sz w:val="72"/>
        </w:rPr>
        <w:t>擮</w:t>
      </w:r>
      <w:r>
        <w:rPr>
          <w:rFonts w:ascii="SimSun" w:hAnsi="SimSun"/>
          <w:color w:val="FFFF00"/>
          <w:sz w:val="72"/>
        </w:rPr>
        <w:t>輠</w:t>
      </w:r>
      <w:r>
        <w:rPr>
          <w:rFonts w:ascii="SimSun" w:hAnsi="SimSun"/>
          <w:color w:val="00FFFF"/>
          <w:sz w:val="72"/>
        </w:rPr>
        <w:t>孑</w:t>
      </w:r>
      <w:r>
        <w:rPr>
          <w:rFonts w:ascii="SimSun" w:hAnsi="SimSun"/>
          <w:color w:val="FFFF00"/>
          <w:sz w:val="72"/>
        </w:rPr>
        <w:t>稪</w:t>
      </w:r>
      <w:r>
        <w:rPr>
          <w:rFonts w:ascii="SimSun" w:hAnsi="SimSun"/>
          <w:color w:val="000000"/>
          <w:sz w:val="72"/>
        </w:rPr>
        <w:t>蔫</w:t>
      </w:r>
      <w:r>
        <w:rPr>
          <w:rFonts w:ascii="SimSun" w:hAnsi="SimSun"/>
          <w:color w:val="FFFF00"/>
          <w:sz w:val="72"/>
        </w:rPr>
        <w:t>涆</w:t>
      </w:r>
      <w:r>
        <w:rPr>
          <w:rFonts w:ascii="SimSun" w:hAnsi="SimSun"/>
          <w:color w:val="00FFFF"/>
          <w:sz w:val="72"/>
        </w:rPr>
        <w:t>笸</w:t>
      </w:r>
      <w:r>
        <w:rPr>
          <w:rFonts w:ascii="SimSun" w:hAnsi="SimSun"/>
          <w:color w:val="FF00FF"/>
          <w:sz w:val="72"/>
        </w:rPr>
        <w:t>關</w:t>
      </w:r>
      <w:r>
        <w:rPr>
          <w:rFonts w:ascii="SimSun" w:hAnsi="SimSun"/>
          <w:color w:val="00FFFF"/>
          <w:sz w:val="72"/>
        </w:rPr>
        <w:t>硻</w:t>
      </w:r>
      <w:r>
        <w:rPr>
          <w:rFonts w:ascii="SimSun" w:hAnsi="SimSun"/>
          <w:color w:val="FFFF00"/>
          <w:sz w:val="72"/>
        </w:rPr>
        <w:t>鰚</w:t>
      </w:r>
      <w:r>
        <w:rPr>
          <w:rFonts w:ascii="SimSun" w:hAnsi="SimSun"/>
          <w:color w:val="00FFFF"/>
          <w:sz w:val="72"/>
        </w:rPr>
        <w:t>锄</w:t>
      </w:r>
      <w:r>
        <w:rPr>
          <w:rFonts w:ascii="SimSun" w:hAnsi="SimSun"/>
          <w:color w:val="000000"/>
          <w:sz w:val="72"/>
        </w:rPr>
        <w:t>輊</w:t>
      </w:r>
      <w:r>
        <w:rPr>
          <w:rFonts w:ascii="SimSun" w:hAnsi="SimSun"/>
          <w:color w:val="FFFF00"/>
          <w:sz w:val="72"/>
        </w:rPr>
        <w:t>縈</w:t>
      </w:r>
      <w:r>
        <w:rPr>
          <w:rFonts w:ascii="SimSun" w:hAnsi="SimSun"/>
          <w:color w:val="000000"/>
          <w:sz w:val="72"/>
        </w:rPr>
        <w:t>炮</w:t>
      </w:r>
      <w:r>
        <w:rPr>
          <w:rFonts w:ascii="SimSun" w:hAnsi="SimSun"/>
          <w:color w:val="000000"/>
          <w:sz w:val="72"/>
        </w:rPr>
        <w:t>蛽</w:t>
      </w:r>
      <w:r>
        <w:rPr>
          <w:rFonts w:ascii="SimSun" w:hAnsi="SimSun"/>
          <w:color w:val="FF00FF"/>
          <w:sz w:val="72"/>
        </w:rPr>
        <w:t>鶿</w:t>
      </w:r>
      <w:r>
        <w:rPr>
          <w:rFonts w:ascii="SimSun" w:hAnsi="SimSun"/>
          <w:color w:val="00FFFF"/>
          <w:sz w:val="72"/>
        </w:rPr>
        <w:t>姰</w:t>
      </w:r>
      <w:r>
        <w:rPr>
          <w:rFonts w:ascii="SimSun" w:hAnsi="SimSun"/>
          <w:color w:val="00FFFF"/>
          <w:sz w:val="72"/>
        </w:rPr>
        <w:t>晴</w:t>
      </w:r>
      <w:r>
        <w:rPr>
          <w:rFonts w:ascii="SimSun" w:hAnsi="SimSun"/>
          <w:color w:val="000000"/>
          <w:sz w:val="72"/>
        </w:rPr>
        <w:t>耡</w:t>
      </w:r>
      <w:r>
        <w:rPr>
          <w:rFonts w:ascii="SimSun" w:hAnsi="SimSun"/>
          <w:color w:val="FFFF00"/>
          <w:sz w:val="72"/>
        </w:rPr>
        <w:t>脠</w:t>
      </w:r>
      <w:r>
        <w:rPr>
          <w:rFonts w:ascii="SimSun" w:hAnsi="SimSun"/>
          <w:color w:val="000000"/>
          <w:sz w:val="72"/>
        </w:rPr>
        <w:t>螿</w:t>
      </w:r>
      <w:r>
        <w:rPr>
          <w:rFonts w:ascii="SimSun" w:hAnsi="SimSun"/>
          <w:color w:val="00FFFF"/>
          <w:sz w:val="72"/>
        </w:rPr>
        <w:t>股</w:t>
      </w:r>
      <w:r>
        <w:rPr>
          <w:rFonts w:ascii="SimSun" w:hAnsi="SimSun"/>
          <w:color w:val="FFFF00"/>
          <w:sz w:val="72"/>
        </w:rPr>
        <w:t>茀</w:t>
      </w:r>
      <w:r>
        <w:rPr>
          <w:rFonts w:ascii="SimSun" w:hAnsi="SimSun"/>
          <w:color w:val="FF00FF"/>
          <w:sz w:val="72"/>
        </w:rPr>
        <w:t>樠</w:t>
      </w:r>
      <w:r>
        <w:rPr>
          <w:rFonts w:ascii="SimSun" w:hAnsi="SimSun"/>
          <w:color w:val="000000"/>
          <w:sz w:val="72"/>
        </w:rPr>
        <w:t>龄</w:t>
      </w:r>
      <w:r>
        <w:rPr>
          <w:rFonts w:ascii="SimSun" w:hAnsi="SimSun"/>
          <w:color w:val="000000"/>
          <w:sz w:val="72"/>
        </w:rPr>
        <w:t>塚</w:t>
      </w:r>
      <w:r>
        <w:rPr>
          <w:rFonts w:ascii="SimSun" w:hAnsi="SimSun"/>
          <w:color w:val="000000"/>
          <w:sz w:val="72"/>
        </w:rPr>
        <w:t>甠</w:t>
      </w:r>
      <w:r>
        <w:rPr>
          <w:rFonts w:ascii="SimSun" w:hAnsi="SimSun"/>
          <w:color w:val="000000"/>
          <w:sz w:val="72"/>
        </w:rPr>
        <w:t>腓</w:t>
      </w:r>
      <w:r>
        <w:rPr>
          <w:rFonts w:ascii="SimSun" w:hAnsi="SimSun"/>
          <w:color w:val="FFFF00"/>
          <w:sz w:val="72"/>
        </w:rPr>
        <w:t>渻</w:t>
      </w:r>
      <w:r>
        <w:rPr>
          <w:rFonts w:ascii="SimSun" w:hAnsi="SimSun"/>
          <w:color w:val="000000"/>
          <w:sz w:val="72"/>
        </w:rPr>
        <w:t>靺</w:t>
      </w:r>
      <w:r>
        <w:rPr>
          <w:rFonts w:ascii="SimSun" w:hAnsi="SimSun"/>
          <w:color w:val="FFFF00"/>
          <w:sz w:val="72"/>
        </w:rPr>
        <w:t>褋</w:t>
      </w:r>
      <w:r>
        <w:rPr>
          <w:rFonts w:ascii="SimSun" w:hAnsi="SimSun"/>
          <w:color w:val="000000"/>
          <w:sz w:val="72"/>
        </w:rPr>
        <w:t>們</w:t>
      </w:r>
      <w:r>
        <w:rPr>
          <w:rFonts w:ascii="SimSun" w:hAnsi="SimSun"/>
          <w:color w:val="FF00FF"/>
          <w:sz w:val="72"/>
        </w:rPr>
        <w:t>狹</w:t>
      </w:r>
      <w:r>
        <w:rPr>
          <w:rFonts w:ascii="SimSun" w:hAnsi="SimSun"/>
          <w:color w:val="000000"/>
          <w:sz w:val="72"/>
        </w:rPr>
        <w:t>鴾</w:t>
      </w:r>
      <w:r>
        <w:rPr>
          <w:rFonts w:ascii="SimSun" w:hAnsi="SimSun"/>
          <w:color w:val="000000"/>
          <w:sz w:val="72"/>
        </w:rPr>
        <w:t>蜴</w:t>
      </w:r>
      <w:r>
        <w:rPr>
          <w:rFonts w:ascii="SimSun" w:hAnsi="SimSun"/>
          <w:color w:val="000000"/>
          <w:sz w:val="72"/>
        </w:rPr>
        <w:t>薔</w:t>
      </w:r>
      <w:r>
        <w:rPr>
          <w:rFonts w:ascii="SimSun" w:hAnsi="SimSun"/>
          <w:color w:val="FF00FF"/>
          <w:sz w:val="72"/>
        </w:rPr>
        <w:t>楆</w:t>
      </w:r>
      <w:r>
        <w:rPr>
          <w:rFonts w:ascii="SimSun" w:hAnsi="SimSun"/>
          <w:color w:val="00FFFF"/>
          <w:sz w:val="72"/>
        </w:rPr>
        <w:t>尬</w:t>
      </w:r>
      <w:r>
        <w:rPr>
          <w:rFonts w:ascii="SimSun" w:hAnsi="SimSun"/>
          <w:color w:val="FF00FF"/>
          <w:sz w:val="72"/>
        </w:rPr>
        <w:t>煹</w:t>
      </w:r>
      <w:r>
        <w:rPr>
          <w:rFonts w:ascii="SimSun" w:hAnsi="SimSun"/>
          <w:color w:val="FF00FF"/>
          <w:sz w:val="72"/>
        </w:rPr>
        <w:t>铮</w:t>
      </w:r>
      <w:r>
        <w:rPr>
          <w:rFonts w:ascii="SimSun" w:hAnsi="SimSun"/>
          <w:color w:val="000000"/>
          <w:sz w:val="72"/>
        </w:rPr>
        <w:t>乿</w:t>
      </w:r>
      <w:r>
        <w:rPr>
          <w:rFonts w:ascii="SimSun" w:hAnsi="SimSun"/>
          <w:color w:val="000000"/>
          <w:sz w:val="72"/>
        </w:rPr>
        <w:t>霸</w:t>
      </w:r>
      <w:r>
        <w:rPr>
          <w:rFonts w:ascii="SimSun" w:hAnsi="SimSun"/>
          <w:color w:val="00FFFF"/>
          <w:sz w:val="72"/>
        </w:rPr>
        <w:t>羥</w:t>
      </w:r>
      <w:r>
        <w:rPr>
          <w:rFonts w:ascii="SimSun" w:hAnsi="SimSun"/>
          <w:color w:val="FF00FF"/>
          <w:sz w:val="72"/>
        </w:rPr>
        <w:t>彨</w:t>
      </w:r>
      <w:r>
        <w:rPr>
          <w:rFonts w:ascii="SimSun" w:hAnsi="SimSun"/>
          <w:color w:val="000000"/>
          <w:sz w:val="72"/>
        </w:rPr>
        <w:t>蝫</w:t>
      </w:r>
      <w:r>
        <w:rPr>
          <w:rFonts w:ascii="SimSun" w:hAnsi="SimSun"/>
          <w:color w:val="FF00FF"/>
          <w:sz w:val="72"/>
        </w:rPr>
        <w:t>筬</w:t>
      </w:r>
      <w:r>
        <w:rPr>
          <w:rFonts w:ascii="SimSun" w:hAnsi="SimSun"/>
          <w:color w:val="000000"/>
          <w:sz w:val="72"/>
        </w:rPr>
        <w:t>抖</w:t>
      </w:r>
      <w:r>
        <w:rPr>
          <w:rFonts w:ascii="SimSun" w:hAnsi="SimSun"/>
          <w:color w:val="FF00FF"/>
          <w:sz w:val="72"/>
        </w:rPr>
        <w:t>琮</w:t>
      </w:r>
      <w:r>
        <w:rPr>
          <w:rFonts w:ascii="SimSun" w:hAnsi="SimSun"/>
          <w:color w:val="FF00FF"/>
          <w:sz w:val="72"/>
        </w:rPr>
        <w:t>醲</w:t>
      </w:r>
      <w:r>
        <w:rPr>
          <w:rFonts w:ascii="SimSun" w:hAnsi="SimSun"/>
          <w:color w:val="000000"/>
          <w:sz w:val="72"/>
        </w:rPr>
        <w:t>沓</w:t>
      </w:r>
      <w:r>
        <w:rPr>
          <w:rFonts w:ascii="SimSun" w:hAnsi="SimSun"/>
          <w:color w:val="00FFFF"/>
          <w:sz w:val="72"/>
        </w:rPr>
        <w:t>豙</w:t>
      </w:r>
      <w:r>
        <w:rPr>
          <w:rFonts w:ascii="SimSun" w:hAnsi="SimSun"/>
          <w:color w:val="00FFFF"/>
          <w:sz w:val="72"/>
        </w:rPr>
        <w:t>烟</w:t>
      </w:r>
      <w:r>
        <w:rPr>
          <w:rFonts w:ascii="SimSun" w:hAnsi="SimSun"/>
          <w:color w:val="000000"/>
          <w:sz w:val="72"/>
        </w:rPr>
        <w:t>扰</w:t>
      </w:r>
      <w:r>
        <w:rPr>
          <w:rFonts w:ascii="SimSun" w:hAnsi="SimSun"/>
          <w:color w:val="000000"/>
          <w:sz w:val="72"/>
        </w:rPr>
        <w:t>魁</w:t>
      </w:r>
      <w:r>
        <w:rPr>
          <w:rFonts w:ascii="SimSun" w:hAnsi="SimSun"/>
          <w:color w:val="000000"/>
          <w:sz w:val="72"/>
        </w:rPr>
        <w:t>正</w:t>
      </w:r>
      <w:r>
        <w:rPr>
          <w:rFonts w:ascii="SimSun" w:hAnsi="SimSun"/>
          <w:color w:val="FF00FF"/>
          <w:sz w:val="72"/>
        </w:rPr>
        <w:t>欄</w:t>
      </w:r>
      <w:r>
        <w:rPr>
          <w:rFonts w:ascii="SimSun" w:hAnsi="SimSun"/>
          <w:color w:val="00FFFF"/>
          <w:sz w:val="72"/>
        </w:rPr>
        <w:t>墲</w:t>
      </w:r>
      <w:r>
        <w:rPr>
          <w:rFonts w:ascii="SimSun" w:hAnsi="SimSun"/>
          <w:color w:val="000000"/>
          <w:sz w:val="72"/>
        </w:rPr>
        <w:t>袈</w:t>
      </w:r>
      <w:r>
        <w:rPr>
          <w:rFonts w:ascii="SimSun" w:hAnsi="SimSun"/>
          <w:color w:val="00FFFF"/>
          <w:sz w:val="72"/>
        </w:rPr>
        <w:t>牄</w:t>
      </w:r>
      <w:r>
        <w:rPr>
          <w:rFonts w:ascii="SimSun" w:hAnsi="SimSun"/>
          <w:color w:val="FFFF00"/>
          <w:sz w:val="72"/>
        </w:rPr>
        <w:t>釅</w:t>
      </w:r>
      <w:r>
        <w:rPr>
          <w:rFonts w:ascii="SimSun" w:hAnsi="SimSun"/>
          <w:color w:val="FFFF00"/>
          <w:sz w:val="72"/>
        </w:rPr>
        <w:t>棻</w:t>
      </w:r>
      <w:r>
        <w:rPr>
          <w:rFonts w:ascii="SimSun" w:hAnsi="SimSun"/>
          <w:color w:val="000000"/>
          <w:sz w:val="72"/>
        </w:rPr>
        <w:t>僛</w:t>
      </w:r>
      <w:r>
        <w:rPr>
          <w:rFonts w:ascii="SimSun" w:hAnsi="SimSun"/>
          <w:color w:val="00FFFF"/>
          <w:sz w:val="72"/>
        </w:rPr>
        <w:t>嘅</w:t>
      </w:r>
      <w:r>
        <w:rPr>
          <w:rFonts w:ascii="SimSun" w:hAnsi="SimSun"/>
          <w:color w:val="FF00FF"/>
          <w:sz w:val="72"/>
        </w:rPr>
        <w:t>禉</w:t>
      </w:r>
      <w:r>
        <w:rPr>
          <w:rFonts w:ascii="SimSun" w:hAnsi="SimSun"/>
          <w:color w:val="00FFFF"/>
          <w:sz w:val="72"/>
        </w:rPr>
        <w:t>冼</w:t>
      </w:r>
      <w:r>
        <w:rPr>
          <w:rFonts w:ascii="SimSun" w:hAnsi="SimSun"/>
          <w:color w:val="FFFF00"/>
          <w:sz w:val="72"/>
        </w:rPr>
        <w:t>鱴</w:t>
      </w:r>
      <w:r>
        <w:rPr>
          <w:rFonts w:ascii="SimSun" w:hAnsi="SimSun"/>
          <w:color w:val="FF00FF"/>
          <w:sz w:val="72"/>
        </w:rPr>
        <w:t>齬</w:t>
      </w:r>
      <w:r>
        <w:rPr>
          <w:rFonts w:ascii="SimSun" w:hAnsi="SimSun"/>
          <w:color w:val="00FFFF"/>
          <w:sz w:val="72"/>
        </w:rPr>
        <w:t>粧</w:t>
      </w:r>
      <w:r>
        <w:rPr>
          <w:rFonts w:ascii="SimSun" w:hAnsi="SimSun"/>
          <w:color w:val="FF00FF"/>
          <w:sz w:val="72"/>
        </w:rPr>
        <w:t>贯</w:t>
      </w:r>
      <w:r>
        <w:rPr>
          <w:rFonts w:ascii="SimSun" w:hAnsi="SimSun"/>
          <w:color w:val="000000"/>
          <w:sz w:val="72"/>
        </w:rPr>
        <w:t>眰</w:t>
      </w:r>
      <w:r>
        <w:rPr>
          <w:rFonts w:ascii="SimSun" w:hAnsi="SimSun"/>
          <w:color w:val="000000"/>
          <w:sz w:val="72"/>
        </w:rPr>
        <w:t>醵</w:t>
      </w:r>
      <w:r>
        <w:rPr>
          <w:rFonts w:ascii="SimSun" w:hAnsi="SimSun"/>
          <w:color w:val="000000"/>
          <w:sz w:val="72"/>
        </w:rPr>
        <w:t>杦</w:t>
      </w:r>
      <w:r>
        <w:rPr>
          <w:rFonts w:ascii="SimSun" w:hAnsi="SimSun"/>
          <w:color w:val="000000"/>
          <w:sz w:val="72"/>
        </w:rPr>
        <w:t>鞑</w:t>
      </w:r>
      <w:r>
        <w:rPr>
          <w:rFonts w:ascii="SimSun" w:hAnsi="SimSun"/>
          <w:color w:val="FFFF00"/>
          <w:sz w:val="72"/>
        </w:rPr>
        <w:t>穐</w:t>
      </w:r>
      <w:r>
        <w:rPr>
          <w:rFonts w:ascii="SimSun" w:hAnsi="SimSun"/>
          <w:color w:val="FFFF00"/>
          <w:sz w:val="72"/>
        </w:rPr>
        <w:t>匔</w:t>
      </w:r>
      <w:r>
        <w:rPr>
          <w:rFonts w:ascii="SimSun" w:hAnsi="SimSun"/>
          <w:color w:val="FFFF00"/>
          <w:sz w:val="72"/>
        </w:rPr>
        <w:t>潮</w:t>
      </w:r>
      <w:r>
        <w:rPr>
          <w:rFonts w:ascii="SimSun" w:hAnsi="SimSun"/>
          <w:color w:val="FFFF00"/>
          <w:sz w:val="72"/>
        </w:rPr>
        <w:t>軽</w:t>
      </w:r>
      <w:r>
        <w:rPr>
          <w:rFonts w:ascii="SimSun" w:hAnsi="SimSun"/>
          <w:color w:val="FF00FF"/>
          <w:sz w:val="72"/>
        </w:rPr>
        <w:t>嗘</w:t>
      </w:r>
      <w:r>
        <w:rPr>
          <w:rFonts w:ascii="SimSun" w:hAnsi="SimSun"/>
          <w:color w:val="000000"/>
          <w:sz w:val="72"/>
        </w:rPr>
        <w:t>狼</w:t>
      </w:r>
      <w:r>
        <w:rPr>
          <w:rFonts w:ascii="SimSun" w:hAnsi="SimSun"/>
          <w:color w:val="000000"/>
          <w:sz w:val="72"/>
        </w:rPr>
        <w:t>俫</w:t>
      </w:r>
      <w:r>
        <w:rPr>
          <w:rFonts w:ascii="SimSun" w:hAnsi="SimSun"/>
          <w:color w:val="00FFFF"/>
          <w:sz w:val="72"/>
        </w:rPr>
        <w:t>弸</w:t>
      </w:r>
      <w:r>
        <w:rPr>
          <w:rFonts w:ascii="SimSun" w:hAnsi="SimSun"/>
          <w:color w:val="FF00FF"/>
          <w:sz w:val="72"/>
        </w:rPr>
        <w:t>鎨</w:t>
      </w:r>
      <w:r>
        <w:rPr>
          <w:rFonts w:ascii="SimSun" w:hAnsi="SimSun"/>
          <w:color w:val="000000"/>
          <w:sz w:val="72"/>
        </w:rPr>
        <w:t>磽</w:t>
      </w:r>
      <w:r>
        <w:rPr>
          <w:rFonts w:ascii="SimSun" w:hAnsi="SimSun"/>
          <w:color w:val="FFFF00"/>
          <w:sz w:val="72"/>
        </w:rPr>
        <w:t>粌</w:t>
      </w:r>
      <w:r>
        <w:rPr>
          <w:rFonts w:ascii="SimSun" w:hAnsi="SimSun"/>
          <w:color w:val="FFFF00"/>
          <w:sz w:val="72"/>
        </w:rPr>
        <w:t>镜</w:t>
      </w:r>
      <w:r>
        <w:rPr>
          <w:rFonts w:ascii="SimSun" w:hAnsi="SimSun"/>
          <w:color w:val="FF00FF"/>
          <w:sz w:val="72"/>
        </w:rPr>
        <w:t>霽</w:t>
      </w:r>
      <w:r>
        <w:rPr>
          <w:rFonts w:ascii="SimSun" w:hAnsi="SimSun"/>
          <w:color w:val="FFFF00"/>
          <w:sz w:val="72"/>
        </w:rPr>
        <w:t>聵</w:t>
      </w:r>
      <w:r>
        <w:rPr>
          <w:rFonts w:ascii="SimSun" w:hAnsi="SimSun"/>
          <w:color w:val="000000"/>
          <w:sz w:val="72"/>
        </w:rPr>
        <w:t>浝</w:t>
      </w:r>
      <w:r>
        <w:rPr>
          <w:rFonts w:ascii="SimSun" w:hAnsi="SimSun"/>
          <w:color w:val="00FFFF"/>
          <w:sz w:val="72"/>
        </w:rPr>
        <w:t>圑</w:t>
      </w:r>
      <w:r>
        <w:rPr>
          <w:rFonts w:ascii="SimSun" w:hAnsi="SimSun"/>
          <w:color w:val="FF00FF"/>
          <w:sz w:val="72"/>
        </w:rPr>
        <w:t>薍</w:t>
      </w:r>
      <w:r>
        <w:rPr>
          <w:rFonts w:ascii="SimSun" w:hAnsi="SimSun"/>
          <w:color w:val="FF00FF"/>
          <w:sz w:val="72"/>
        </w:rPr>
        <w:t>卜</w:t>
      </w:r>
      <w:r>
        <w:rPr>
          <w:rFonts w:ascii="SimSun" w:hAnsi="SimSun"/>
          <w:color w:val="00FFFF"/>
          <w:sz w:val="72"/>
        </w:rPr>
        <w:t>揠</w:t>
      </w:r>
      <w:r>
        <w:rPr>
          <w:rFonts w:ascii="SimSun" w:hAnsi="SimSun"/>
          <w:color w:val="000000"/>
          <w:sz w:val="72"/>
        </w:rPr>
        <w:t>犦</w:t>
      </w:r>
      <w:r>
        <w:rPr>
          <w:rFonts w:ascii="SimSun" w:hAnsi="SimSun"/>
          <w:color w:val="00FFFF"/>
          <w:sz w:val="72"/>
        </w:rPr>
        <w:t>硼</w:t>
      </w:r>
      <w:r>
        <w:rPr>
          <w:rFonts w:ascii="SimSun" w:hAnsi="SimSun"/>
          <w:color w:val="000000"/>
          <w:sz w:val="72"/>
        </w:rPr>
        <w:t>詖</w:t>
      </w:r>
      <w:r>
        <w:rPr>
          <w:rFonts w:ascii="SimSun" w:hAnsi="SimSun"/>
          <w:color w:val="00FFFF"/>
          <w:sz w:val="72"/>
        </w:rPr>
        <w:t>镪</w:t>
      </w:r>
      <w:r>
        <w:rPr>
          <w:rFonts w:ascii="SimSun" w:hAnsi="SimSun"/>
          <w:color w:val="FF00FF"/>
          <w:sz w:val="72"/>
        </w:rPr>
        <w:t>婦</w:t>
      </w:r>
      <w:r>
        <w:rPr>
          <w:rFonts w:ascii="SimSun" w:hAnsi="SimSun"/>
          <w:color w:val="FF00FF"/>
          <w:sz w:val="72"/>
        </w:rPr>
        <w:t>庚</w:t>
      </w:r>
      <w:r>
        <w:rPr>
          <w:rFonts w:ascii="SimSun" w:hAnsi="SimSun"/>
          <w:color w:val="FF00FF"/>
          <w:sz w:val="72"/>
        </w:rPr>
        <w:t>愁</w:t>
      </w:r>
      <w:r>
        <w:rPr>
          <w:rFonts w:ascii="SimSun" w:hAnsi="SimSun"/>
          <w:color w:val="000000"/>
          <w:sz w:val="72"/>
        </w:rPr>
        <w:t>鿪</w:t>
      </w:r>
      <w:r>
        <w:rPr>
          <w:rFonts w:ascii="SimSun" w:hAnsi="SimSun"/>
          <w:color w:val="000000"/>
          <w:sz w:val="72"/>
        </w:rPr>
        <w:t>蜾</w:t>
      </w:r>
      <w:r>
        <w:rPr>
          <w:rFonts w:ascii="SimSun" w:hAnsi="SimSun"/>
          <w:color w:val="FFFF00"/>
          <w:sz w:val="72"/>
        </w:rPr>
        <w:t>螠</w:t>
      </w:r>
      <w:r>
        <w:rPr>
          <w:rFonts w:ascii="SimSun" w:hAnsi="SimSun"/>
          <w:color w:val="FF00FF"/>
          <w:sz w:val="72"/>
        </w:rPr>
        <w:t>餷</w:t>
      </w:r>
      <w:r>
        <w:rPr>
          <w:rFonts w:ascii="SimSun" w:hAnsi="SimSun"/>
          <w:color w:val="00FFFF"/>
          <w:sz w:val="72"/>
        </w:rPr>
        <w:t>能</w:t>
      </w:r>
      <w:r>
        <w:rPr>
          <w:rFonts w:ascii="SimSun" w:hAnsi="SimSun"/>
          <w:color w:val="FF00FF"/>
          <w:sz w:val="72"/>
        </w:rPr>
        <w:t>睭</w:t>
      </w:r>
      <w:r>
        <w:rPr>
          <w:rFonts w:ascii="SimSun" w:hAnsi="SimSun"/>
          <w:color w:val="FFFF00"/>
          <w:sz w:val="72"/>
        </w:rPr>
        <w:t>囦</w:t>
      </w:r>
      <w:r>
        <w:rPr>
          <w:rFonts w:ascii="SimSun" w:hAnsi="SimSun"/>
          <w:color w:val="000000"/>
          <w:sz w:val="72"/>
        </w:rPr>
        <w:t>鸢</w:t>
      </w:r>
      <w:r>
        <w:rPr>
          <w:rFonts w:ascii="SimSun" w:hAnsi="SimSun"/>
          <w:color w:val="FFFF00"/>
          <w:sz w:val="72"/>
        </w:rPr>
        <w:t>痂</w:t>
      </w:r>
      <w:r>
        <w:rPr>
          <w:rFonts w:ascii="SimSun" w:hAnsi="SimSun"/>
          <w:color w:val="000000"/>
          <w:sz w:val="72"/>
        </w:rPr>
        <w:t>苭</w:t>
      </w:r>
      <w:r>
        <w:rPr>
          <w:rFonts w:ascii="SimSun" w:hAnsi="SimSun"/>
          <w:color w:val="000000"/>
          <w:sz w:val="72"/>
        </w:rPr>
        <w:t>嚎</w:t>
      </w:r>
      <w:r>
        <w:rPr>
          <w:rFonts w:ascii="SimSun" w:hAnsi="SimSun"/>
          <w:color w:val="FFFF00"/>
          <w:sz w:val="72"/>
        </w:rPr>
        <w:t>寏</w:t>
      </w:r>
      <w:r>
        <w:rPr>
          <w:rFonts w:ascii="SimSun" w:hAnsi="SimSun"/>
          <w:color w:val="000000"/>
          <w:sz w:val="72"/>
        </w:rPr>
        <w:t>岒</w:t>
      </w:r>
      <w:r>
        <w:rPr>
          <w:rFonts w:ascii="SimSun" w:hAnsi="SimSun"/>
          <w:color w:val="FFFF00"/>
          <w:sz w:val="72"/>
        </w:rPr>
        <w:t>钱</w:t>
      </w:r>
      <w:r>
        <w:rPr>
          <w:rFonts w:ascii="SimSun" w:hAnsi="SimSun"/>
          <w:color w:val="000000"/>
          <w:sz w:val="72"/>
        </w:rPr>
        <w:t>攇</w:t>
      </w:r>
      <w:r>
        <w:rPr>
          <w:rFonts w:ascii="SimSun" w:hAnsi="SimSun"/>
          <w:color w:val="FFFF00"/>
          <w:sz w:val="72"/>
        </w:rPr>
        <w:t>攧</w:t>
      </w:r>
      <w:r>
        <w:rPr>
          <w:rFonts w:ascii="SimSun" w:hAnsi="SimSun"/>
          <w:color w:val="FF00FF"/>
          <w:sz w:val="72"/>
        </w:rPr>
        <w:t>稺</w:t>
      </w:r>
      <w:r>
        <w:rPr>
          <w:rFonts w:ascii="SimSun" w:hAnsi="SimSun"/>
          <w:color w:val="FFFF00"/>
          <w:sz w:val="72"/>
        </w:rPr>
        <w:t>睇</w:t>
      </w:r>
      <w:r>
        <w:rPr>
          <w:rFonts w:ascii="SimSun" w:hAnsi="SimSun"/>
          <w:color w:val="000000"/>
          <w:sz w:val="72"/>
        </w:rPr>
        <w:t>朢</w:t>
      </w:r>
      <w:r>
        <w:rPr>
          <w:rFonts w:ascii="SimSun" w:hAnsi="SimSun"/>
          <w:color w:val="000000"/>
          <w:sz w:val="72"/>
        </w:rPr>
        <w:t>譋</w:t>
      </w:r>
      <w:r>
        <w:rPr>
          <w:rFonts w:ascii="SimSun" w:hAnsi="SimSun"/>
          <w:color w:val="000000"/>
          <w:sz w:val="72"/>
        </w:rPr>
        <w:t>玕</w:t>
      </w:r>
      <w:r>
        <w:rPr>
          <w:rFonts w:ascii="SimSun" w:hAnsi="SimSun"/>
          <w:color w:val="000000"/>
          <w:sz w:val="72"/>
        </w:rPr>
        <w:t>秄</w:t>
      </w:r>
      <w:r>
        <w:rPr>
          <w:rFonts w:ascii="SimSun" w:hAnsi="SimSun"/>
          <w:color w:val="00FFFF"/>
          <w:sz w:val="72"/>
        </w:rPr>
        <w:t>埖</w:t>
      </w:r>
      <w:r>
        <w:rPr>
          <w:rFonts w:ascii="SimSun" w:hAnsi="SimSun"/>
          <w:color w:val="000000"/>
          <w:sz w:val="72"/>
        </w:rPr>
        <w:t>黑</w:t>
      </w:r>
      <w:r>
        <w:rPr>
          <w:rFonts w:ascii="SimSun" w:hAnsi="SimSun"/>
          <w:color w:val="000000"/>
          <w:sz w:val="72"/>
        </w:rPr>
        <w:t>溛</w:t>
      </w:r>
      <w:r>
        <w:rPr>
          <w:rFonts w:ascii="SimSun" w:hAnsi="SimSun"/>
          <w:color w:val="000000"/>
          <w:sz w:val="72"/>
        </w:rPr>
        <w:t>蠁</w:t>
      </w:r>
      <w:r>
        <w:rPr>
          <w:rFonts w:ascii="SimSun" w:hAnsi="SimSun"/>
          <w:color w:val="FFFF00"/>
          <w:sz w:val="72"/>
        </w:rPr>
        <w:t>翀</w:t>
      </w:r>
      <w:r>
        <w:rPr>
          <w:rFonts w:ascii="SimSun" w:hAnsi="SimSun"/>
          <w:color w:val="00FFFF"/>
          <w:sz w:val="72"/>
        </w:rPr>
        <w:t>鲥</w:t>
      </w:r>
      <w:r>
        <w:rPr>
          <w:rFonts w:ascii="SimSun" w:hAnsi="SimSun"/>
          <w:color w:val="000000"/>
          <w:sz w:val="72"/>
        </w:rPr>
        <w:t>磕</w:t>
      </w:r>
      <w:r>
        <w:rPr>
          <w:rFonts w:ascii="SimSun" w:hAnsi="SimSun"/>
          <w:color w:val="FFFF00"/>
          <w:sz w:val="72"/>
        </w:rPr>
        <w:t>鏢</w:t>
      </w:r>
      <w:r>
        <w:rPr>
          <w:rFonts w:ascii="SimSun" w:hAnsi="SimSun"/>
          <w:color w:val="000000"/>
          <w:sz w:val="72"/>
        </w:rPr>
        <w:t>僇</w:t>
      </w:r>
      <w:r>
        <w:rPr>
          <w:rFonts w:ascii="SimSun" w:hAnsi="SimSun"/>
          <w:color w:val="000000"/>
          <w:sz w:val="72"/>
        </w:rPr>
        <w:t>灂</w:t>
      </w:r>
      <w:r>
        <w:rPr>
          <w:rFonts w:ascii="SimSun" w:hAnsi="SimSun"/>
          <w:color w:val="FF00FF"/>
          <w:sz w:val="72"/>
        </w:rPr>
        <w:t>樜</w:t>
      </w:r>
      <w:r>
        <w:rPr>
          <w:rFonts w:ascii="SimSun" w:hAnsi="SimSun"/>
          <w:color w:val="000000"/>
          <w:sz w:val="72"/>
        </w:rPr>
        <w:t>鋂</w:t>
      </w:r>
      <w:r>
        <w:rPr>
          <w:rFonts w:ascii="SimSun" w:hAnsi="SimSun"/>
          <w:color w:val="00FFFF"/>
          <w:sz w:val="72"/>
        </w:rPr>
        <w:t>綶</w:t>
      </w:r>
      <w:r>
        <w:rPr>
          <w:rFonts w:ascii="SimSun" w:hAnsi="SimSun"/>
          <w:color w:val="000000"/>
          <w:sz w:val="72"/>
        </w:rPr>
        <w:t>匥</w:t>
      </w:r>
      <w:r>
        <w:rPr>
          <w:rFonts w:ascii="SimSun" w:hAnsi="SimSun"/>
          <w:color w:val="000000"/>
          <w:sz w:val="72"/>
        </w:rPr>
        <w:t>竰</w:t>
      </w:r>
      <w:r>
        <w:rPr>
          <w:rFonts w:ascii="SimSun" w:hAnsi="SimSun"/>
          <w:color w:val="000000"/>
          <w:sz w:val="72"/>
        </w:rPr>
        <w:t>韉</w:t>
      </w:r>
      <w:r>
        <w:rPr>
          <w:rFonts w:ascii="SimSun" w:hAnsi="SimSun"/>
          <w:color w:val="FF00FF"/>
          <w:sz w:val="72"/>
        </w:rPr>
        <w:t>欔</w:t>
      </w:r>
      <w:r>
        <w:rPr>
          <w:rFonts w:ascii="SimSun" w:hAnsi="SimSun"/>
          <w:color w:val="000000"/>
          <w:sz w:val="72"/>
        </w:rPr>
        <w:t>瀠</w:t>
      </w:r>
      <w:r>
        <w:rPr>
          <w:rFonts w:ascii="SimSun" w:hAnsi="SimSun"/>
          <w:color w:val="FF00FF"/>
          <w:sz w:val="72"/>
        </w:rPr>
        <w:t>孀</w:t>
      </w:r>
      <w:r>
        <w:rPr>
          <w:rFonts w:ascii="SimSun" w:hAnsi="SimSun"/>
          <w:color w:val="FF00FF"/>
          <w:sz w:val="72"/>
        </w:rPr>
        <w:t>鑻</w:t>
      </w:r>
      <w:r>
        <w:rPr>
          <w:rFonts w:ascii="SimSun" w:hAnsi="SimSun"/>
          <w:color w:val="000000"/>
          <w:sz w:val="72"/>
        </w:rPr>
        <w:t>监</w:t>
      </w:r>
      <w:r>
        <w:rPr>
          <w:rFonts w:ascii="SimSun" w:hAnsi="SimSun"/>
          <w:color w:val="FF00FF"/>
          <w:sz w:val="72"/>
        </w:rPr>
        <w:t>繛</w:t>
      </w:r>
      <w:r>
        <w:rPr>
          <w:rFonts w:ascii="SimSun" w:hAnsi="SimSun"/>
          <w:color w:val="000000"/>
          <w:sz w:val="72"/>
        </w:rPr>
        <w:t>慟</w:t>
      </w:r>
      <w:r>
        <w:rPr>
          <w:rFonts w:ascii="SimSun" w:hAnsi="SimSun"/>
          <w:color w:val="FFFF00"/>
          <w:sz w:val="72"/>
        </w:rPr>
        <w:t>痺</w:t>
      </w:r>
      <w:r>
        <w:rPr>
          <w:rFonts w:ascii="SimSun" w:hAnsi="SimSun"/>
          <w:color w:val="FFFF00"/>
          <w:sz w:val="72"/>
        </w:rPr>
        <w:t>葚</w:t>
      </w:r>
      <w:r>
        <w:rPr>
          <w:rFonts w:ascii="SimSun" w:hAnsi="SimSun"/>
          <w:color w:val="00FFFF"/>
          <w:sz w:val="72"/>
        </w:rPr>
        <w:t>蝲</w:t>
      </w:r>
      <w:r>
        <w:rPr>
          <w:rFonts w:ascii="SimSun" w:hAnsi="SimSun"/>
          <w:color w:val="FF00FF"/>
          <w:sz w:val="72"/>
        </w:rPr>
        <w:t>甜</w:t>
      </w:r>
      <w:r>
        <w:rPr>
          <w:rFonts w:ascii="SimSun" w:hAnsi="SimSun"/>
          <w:color w:val="000000"/>
          <w:sz w:val="72"/>
        </w:rPr>
        <w:t>鰲</w:t>
      </w:r>
      <w:r>
        <w:rPr>
          <w:rFonts w:ascii="SimSun" w:hAnsi="SimSun"/>
          <w:color w:val="000000"/>
          <w:sz w:val="72"/>
        </w:rPr>
        <w:t>画</w:t>
      </w:r>
      <w:r>
        <w:rPr>
          <w:rFonts w:ascii="SimSun" w:hAnsi="SimSun"/>
          <w:color w:val="FFFF00"/>
          <w:sz w:val="72"/>
        </w:rPr>
        <w:t>篔</w:t>
      </w:r>
      <w:r>
        <w:rPr>
          <w:rFonts w:ascii="SimSun" w:hAnsi="SimSun"/>
          <w:color w:val="FFFF00"/>
          <w:sz w:val="72"/>
        </w:rPr>
        <w:t>蚑</w:t>
      </w:r>
      <w:r>
        <w:rPr>
          <w:rFonts w:ascii="SimSun" w:hAnsi="SimSun"/>
          <w:color w:val="FFFF00"/>
          <w:sz w:val="72"/>
        </w:rPr>
        <w:t>碰</w:t>
      </w:r>
      <w:r>
        <w:rPr>
          <w:rFonts w:ascii="SimSun" w:hAnsi="SimSun"/>
          <w:color w:val="000000"/>
          <w:sz w:val="72"/>
        </w:rPr>
        <w:t>牰</w:t>
      </w:r>
      <w:r>
        <w:rPr>
          <w:rFonts w:ascii="SimSun" w:hAnsi="SimSun"/>
          <w:color w:val="000000"/>
          <w:sz w:val="72"/>
        </w:rPr>
        <w:t>鷻</w:t>
      </w:r>
      <w:r>
        <w:rPr>
          <w:rFonts w:ascii="SimSun" w:hAnsi="SimSun"/>
          <w:color w:val="FFFF00"/>
          <w:sz w:val="72"/>
        </w:rPr>
        <w:t>代</w:t>
      </w:r>
      <w:r>
        <w:rPr>
          <w:rFonts w:ascii="SimSun" w:hAnsi="SimSun"/>
          <w:color w:val="000000"/>
          <w:sz w:val="72"/>
        </w:rPr>
        <w:t>膍</w:t>
      </w:r>
      <w:r>
        <w:rPr>
          <w:rFonts w:ascii="SimSun" w:hAnsi="SimSun"/>
          <w:color w:val="FFFF00"/>
          <w:sz w:val="72"/>
        </w:rPr>
        <w:t>貺</w:t>
      </w:r>
      <w:r>
        <w:rPr>
          <w:rFonts w:ascii="SimSun" w:hAnsi="SimSun"/>
          <w:color w:val="000000"/>
          <w:sz w:val="72"/>
        </w:rPr>
        <w:t>類</w:t>
      </w:r>
      <w:r>
        <w:rPr>
          <w:rFonts w:ascii="SimSun" w:hAnsi="SimSun"/>
          <w:color w:val="000000"/>
          <w:sz w:val="72"/>
        </w:rPr>
        <w:t>桇</w:t>
      </w:r>
      <w:r>
        <w:rPr>
          <w:rFonts w:ascii="SimSun" w:hAnsi="SimSun"/>
          <w:color w:val="FF00FF"/>
          <w:sz w:val="72"/>
        </w:rPr>
        <w:t>襆</w:t>
      </w:r>
      <w:r>
        <w:rPr>
          <w:rFonts w:ascii="SimSun" w:hAnsi="SimSun"/>
          <w:color w:val="FF00FF"/>
          <w:sz w:val="72"/>
        </w:rPr>
        <w:t>偈</w:t>
      </w:r>
      <w:r>
        <w:rPr>
          <w:rFonts w:ascii="SimSun" w:hAnsi="SimSun"/>
          <w:color w:val="FFFF00"/>
          <w:sz w:val="72"/>
        </w:rPr>
        <w:t>洰</w:t>
      </w:r>
      <w:r>
        <w:rPr>
          <w:rFonts w:ascii="SimSun" w:hAnsi="SimSun"/>
          <w:color w:val="FF00FF"/>
          <w:sz w:val="72"/>
        </w:rPr>
        <w:t>魏</w:t>
      </w:r>
      <w:r>
        <w:rPr>
          <w:rFonts w:ascii="SimSun" w:hAnsi="SimSun"/>
          <w:color w:val="FF00FF"/>
          <w:sz w:val="72"/>
        </w:rPr>
        <w:t>东</w:t>
      </w:r>
      <w:r>
        <w:rPr>
          <w:rFonts w:ascii="SimSun" w:hAnsi="SimSun"/>
          <w:color w:val="00FFFF"/>
          <w:sz w:val="72"/>
        </w:rPr>
        <w:t>詻</w:t>
      </w:r>
      <w:r>
        <w:rPr>
          <w:rFonts w:ascii="SimSun" w:hAnsi="SimSun"/>
          <w:color w:val="FF00FF"/>
          <w:sz w:val="72"/>
        </w:rPr>
        <w:t>簃</w:t>
      </w:r>
      <w:r>
        <w:rPr>
          <w:rFonts w:ascii="SimSun" w:hAnsi="SimSun"/>
          <w:color w:val="FFFF00"/>
          <w:sz w:val="72"/>
        </w:rPr>
        <w:t>撎</w:t>
      </w:r>
      <w:r>
        <w:rPr>
          <w:rFonts w:ascii="SimSun" w:hAnsi="SimSun"/>
          <w:color w:val="FFFF00"/>
          <w:sz w:val="72"/>
        </w:rPr>
        <w:t>溕</w:t>
      </w:r>
      <w:r>
        <w:rPr>
          <w:rFonts w:ascii="SimSun" w:hAnsi="SimSun"/>
          <w:color w:val="FF00FF"/>
          <w:sz w:val="72"/>
        </w:rPr>
        <w:t>腣</w:t>
      </w:r>
      <w:r>
        <w:rPr>
          <w:rFonts w:ascii="SimSun" w:hAnsi="SimSun"/>
          <w:color w:val="FF00FF"/>
          <w:sz w:val="72"/>
        </w:rPr>
        <w:t>辳</w:t>
      </w:r>
      <w:r>
        <w:rPr>
          <w:rFonts w:ascii="SimSun" w:hAnsi="SimSun"/>
          <w:color w:val="FF00FF"/>
          <w:sz w:val="72"/>
        </w:rPr>
        <w:t>誱</w:t>
      </w:r>
      <w:r>
        <w:rPr>
          <w:rFonts w:ascii="SimSun" w:hAnsi="SimSun"/>
          <w:color w:val="000000"/>
          <w:sz w:val="72"/>
        </w:rPr>
        <w:t>爭</w:t>
      </w:r>
      <w:r>
        <w:rPr>
          <w:rFonts w:ascii="SimSun" w:hAnsi="SimSun"/>
          <w:color w:val="FFFF00"/>
          <w:sz w:val="72"/>
        </w:rPr>
        <w:t>清</w:t>
      </w:r>
      <w:r>
        <w:rPr>
          <w:rFonts w:ascii="SimSun" w:hAnsi="SimSun"/>
          <w:color w:val="FF00FF"/>
          <w:sz w:val="72"/>
        </w:rPr>
        <w:t>魙</w:t>
      </w:r>
      <w:r>
        <w:rPr>
          <w:rFonts w:ascii="SimSun" w:hAnsi="SimSun"/>
          <w:color w:val="000000"/>
          <w:sz w:val="72"/>
        </w:rPr>
        <w:t>酎</w:t>
      </w:r>
      <w:r>
        <w:rPr>
          <w:rFonts w:ascii="SimSun" w:hAnsi="SimSun"/>
          <w:color w:val="00FFFF"/>
          <w:sz w:val="72"/>
        </w:rPr>
        <w:t>芟</w:t>
      </w:r>
      <w:r>
        <w:rPr>
          <w:rFonts w:ascii="SimSun" w:hAnsi="SimSun"/>
          <w:color w:val="000000"/>
          <w:sz w:val="72"/>
        </w:rPr>
        <w:t>嘺</w:t>
      </w:r>
      <w:r>
        <w:rPr>
          <w:rFonts w:ascii="SimSun" w:hAnsi="SimSun"/>
          <w:color w:val="FF00FF"/>
          <w:sz w:val="72"/>
        </w:rPr>
        <w:t>楽</w:t>
      </w:r>
      <w:r>
        <w:rPr>
          <w:rFonts w:ascii="SimSun" w:hAnsi="SimSun"/>
          <w:color w:val="FF00FF"/>
          <w:sz w:val="72"/>
        </w:rPr>
        <w:t>癶</w:t>
      </w:r>
      <w:r>
        <w:rPr>
          <w:rFonts w:ascii="SimSun" w:hAnsi="SimSun"/>
          <w:color w:val="000000"/>
          <w:sz w:val="72"/>
        </w:rPr>
        <w:t>榒</w:t>
      </w:r>
      <w:r>
        <w:rPr>
          <w:rFonts w:ascii="SimSun" w:hAnsi="SimSun"/>
          <w:color w:val="00FFFF"/>
          <w:sz w:val="72"/>
        </w:rPr>
        <w:t>誁</w:t>
      </w:r>
      <w:r>
        <w:rPr>
          <w:rFonts w:ascii="SimSun" w:hAnsi="SimSun"/>
          <w:color w:val="000000"/>
          <w:sz w:val="72"/>
        </w:rPr>
        <w:t>閨</w:t>
      </w:r>
      <w:r>
        <w:rPr>
          <w:rFonts w:ascii="SimSun" w:hAnsi="SimSun"/>
          <w:color w:val="FF00FF"/>
          <w:sz w:val="72"/>
        </w:rPr>
        <w:t>鶮</w:t>
      </w:r>
      <w:r>
        <w:rPr>
          <w:rFonts w:ascii="SimSun" w:hAnsi="SimSun"/>
          <w:color w:val="FF00FF"/>
          <w:sz w:val="72"/>
        </w:rPr>
        <w:t>翾</w:t>
      </w:r>
      <w:r>
        <w:rPr>
          <w:rFonts w:ascii="SimSun" w:hAnsi="SimSun"/>
          <w:color w:val="000000"/>
          <w:sz w:val="72"/>
        </w:rPr>
        <w:t>男</w:t>
      </w:r>
      <w:r>
        <w:rPr>
          <w:rFonts w:ascii="SimSun" w:hAnsi="SimSun"/>
          <w:color w:val="000000"/>
          <w:sz w:val="72"/>
        </w:rPr>
        <w:t>転</w:t>
      </w:r>
      <w:r>
        <w:rPr>
          <w:rFonts w:ascii="SimSun" w:hAnsi="SimSun"/>
          <w:color w:val="FF00FF"/>
          <w:sz w:val="72"/>
        </w:rPr>
        <w:t>睫</w:t>
      </w:r>
      <w:r>
        <w:rPr>
          <w:rFonts w:ascii="SimSun" w:hAnsi="SimSun"/>
          <w:color w:val="FFFF00"/>
          <w:sz w:val="72"/>
        </w:rPr>
        <w:t>麠</w:t>
      </w:r>
      <w:r>
        <w:rPr>
          <w:rFonts w:ascii="SimSun" w:hAnsi="SimSun"/>
          <w:color w:val="FFFF00"/>
          <w:sz w:val="72"/>
        </w:rPr>
        <w:t>豊</w:t>
      </w:r>
      <w:r>
        <w:rPr>
          <w:rFonts w:ascii="SimSun" w:hAnsi="SimSun"/>
          <w:color w:val="FF00FF"/>
          <w:sz w:val="72"/>
        </w:rPr>
        <w:t>叕</w:t>
      </w:r>
      <w:r>
        <w:rPr>
          <w:rFonts w:ascii="SimSun" w:hAnsi="SimSun"/>
          <w:color w:val="FF00FF"/>
          <w:sz w:val="72"/>
        </w:rPr>
        <w:t>栆</w:t>
      </w:r>
      <w:r>
        <w:rPr>
          <w:rFonts w:ascii="SimSun" w:hAnsi="SimSun"/>
          <w:color w:val="000000"/>
          <w:sz w:val="72"/>
        </w:rPr>
        <w:t>浳</w:t>
      </w:r>
      <w:r>
        <w:rPr>
          <w:rFonts w:ascii="SimSun" w:hAnsi="SimSun"/>
          <w:color w:val="FF00FF"/>
          <w:sz w:val="72"/>
        </w:rPr>
        <w:t>鈓</w:t>
      </w:r>
      <w:r>
        <w:rPr>
          <w:rFonts w:ascii="SimSun" w:hAnsi="SimSun"/>
          <w:color w:val="000000"/>
          <w:sz w:val="72"/>
        </w:rPr>
        <w:t>曱</w:t>
      </w:r>
      <w:r>
        <w:rPr>
          <w:rFonts w:ascii="SimSun" w:hAnsi="SimSun"/>
          <w:color w:val="000000"/>
          <w:sz w:val="72"/>
        </w:rPr>
        <w:t>塬</w:t>
      </w:r>
      <w:r>
        <w:rPr>
          <w:rFonts w:ascii="SimSun" w:hAnsi="SimSun"/>
          <w:color w:val="000000"/>
          <w:sz w:val="72"/>
        </w:rPr>
        <w:t>吚</w:t>
      </w:r>
      <w:r>
        <w:rPr>
          <w:rFonts w:ascii="SimSun" w:hAnsi="SimSun"/>
          <w:color w:val="00FFFF"/>
          <w:sz w:val="72"/>
        </w:rPr>
        <w:t>吥</w:t>
      </w:r>
      <w:r>
        <w:rPr>
          <w:rFonts w:ascii="SimSun" w:hAnsi="SimSun"/>
          <w:color w:val="000000"/>
          <w:sz w:val="72"/>
        </w:rPr>
        <w:t>闀</w:t>
      </w:r>
      <w:r>
        <w:rPr>
          <w:rFonts w:ascii="SimSun" w:hAnsi="SimSun"/>
          <w:color w:val="FFFF00"/>
          <w:sz w:val="72"/>
        </w:rPr>
        <w:t>驊</w:t>
      </w:r>
      <w:r>
        <w:rPr>
          <w:rFonts w:ascii="SimSun" w:hAnsi="SimSun"/>
          <w:color w:val="00FFFF"/>
          <w:sz w:val="72"/>
        </w:rPr>
        <w:t>鸬</w:t>
      </w:r>
      <w:r>
        <w:rPr>
          <w:rFonts w:ascii="SimSun" w:hAnsi="SimSun"/>
          <w:color w:val="FF00FF"/>
          <w:sz w:val="72"/>
        </w:rPr>
        <w:t>紽</w:t>
      </w:r>
      <w:r>
        <w:rPr>
          <w:rFonts w:ascii="SimSun" w:hAnsi="SimSun"/>
          <w:color w:val="000000"/>
          <w:sz w:val="72"/>
        </w:rPr>
        <w:t>吗</w:t>
      </w:r>
      <w:r>
        <w:rPr>
          <w:rFonts w:ascii="SimSun" w:hAnsi="SimSun"/>
          <w:color w:val="FFFF00"/>
          <w:sz w:val="72"/>
        </w:rPr>
        <w:t>贷</w:t>
      </w:r>
      <w:r>
        <w:rPr>
          <w:rFonts w:ascii="SimSun" w:hAnsi="SimSun"/>
          <w:color w:val="000000"/>
          <w:sz w:val="72"/>
        </w:rPr>
        <w:t>谆</w:t>
      </w:r>
      <w:r>
        <w:rPr>
          <w:rFonts w:ascii="SimSun" w:hAnsi="SimSun"/>
          <w:color w:val="000000"/>
          <w:sz w:val="72"/>
        </w:rPr>
        <w:t>揬</w:t>
      </w:r>
      <w:r>
        <w:rPr>
          <w:rFonts w:ascii="SimSun" w:hAnsi="SimSun"/>
          <w:color w:val="00FFFF"/>
          <w:sz w:val="72"/>
        </w:rPr>
        <w:t>礻</w:t>
      </w:r>
      <w:r>
        <w:rPr>
          <w:rFonts w:ascii="SimSun" w:hAnsi="SimSun"/>
          <w:color w:val="000000"/>
          <w:sz w:val="72"/>
        </w:rPr>
        <w:t>籱</w:t>
      </w:r>
      <w:r>
        <w:rPr>
          <w:rFonts w:ascii="SimSun" w:hAnsi="SimSun"/>
          <w:color w:val="000000"/>
          <w:sz w:val="72"/>
        </w:rPr>
        <w:t>梚</w:t>
      </w:r>
      <w:r>
        <w:rPr>
          <w:rFonts w:ascii="SimSun" w:hAnsi="SimSun"/>
          <w:color w:val="00FFFF"/>
          <w:sz w:val="72"/>
        </w:rPr>
        <w:t>阽</w:t>
      </w:r>
      <w:r>
        <w:rPr>
          <w:rFonts w:ascii="SimSun" w:hAnsi="SimSun"/>
          <w:color w:val="FFFF00"/>
          <w:sz w:val="72"/>
        </w:rPr>
        <w:t>鴭</w:t>
      </w:r>
      <w:r>
        <w:rPr>
          <w:rFonts w:ascii="SimSun" w:hAnsi="SimSun"/>
          <w:color w:val="000000"/>
          <w:sz w:val="72"/>
        </w:rPr>
        <w:t>蚥</w:t>
      </w:r>
      <w:r>
        <w:rPr>
          <w:rFonts w:ascii="SimSun" w:hAnsi="SimSun"/>
          <w:color w:val="00FFFF"/>
          <w:sz w:val="72"/>
        </w:rPr>
        <w:t>櫏</w:t>
      </w:r>
      <w:r>
        <w:rPr>
          <w:rFonts w:ascii="SimSun" w:hAnsi="SimSun"/>
          <w:color w:val="00FFFF"/>
          <w:sz w:val="72"/>
        </w:rPr>
        <w:t>帢</w:t>
      </w:r>
      <w:r>
        <w:rPr>
          <w:rFonts w:ascii="SimSun" w:hAnsi="SimSun"/>
          <w:color w:val="000000"/>
          <w:sz w:val="72"/>
        </w:rPr>
        <w:t>鬐</w:t>
      </w:r>
      <w:r>
        <w:rPr>
          <w:rFonts w:ascii="SimSun" w:hAnsi="SimSun"/>
          <w:color w:val="FF00FF"/>
          <w:sz w:val="72"/>
        </w:rPr>
        <w:t>蟐</w:t>
      </w:r>
      <w:r>
        <w:rPr>
          <w:rFonts w:ascii="SimSun" w:hAnsi="SimSun"/>
          <w:color w:val="000000"/>
          <w:sz w:val="72"/>
        </w:rPr>
        <w:t>痵</w:t>
      </w:r>
      <w:r>
        <w:rPr>
          <w:rFonts w:ascii="SimSun" w:hAnsi="SimSun"/>
          <w:color w:val="00FFFF"/>
          <w:sz w:val="72"/>
        </w:rPr>
        <w:t>黕</w:t>
      </w:r>
      <w:r>
        <w:rPr>
          <w:rFonts w:ascii="SimSun" w:hAnsi="SimSun"/>
          <w:color w:val="FF00FF"/>
          <w:sz w:val="72"/>
        </w:rPr>
        <w:t>靮</w:t>
      </w:r>
      <w:r>
        <w:rPr>
          <w:rFonts w:ascii="SimSun" w:hAnsi="SimSun"/>
          <w:color w:val="000000"/>
          <w:sz w:val="72"/>
        </w:rPr>
        <w:t>停</w:t>
      </w:r>
      <w:r>
        <w:rPr>
          <w:rFonts w:ascii="SimSun" w:hAnsi="SimSun"/>
          <w:color w:val="FFFF00"/>
          <w:sz w:val="72"/>
        </w:rPr>
        <w:t>逓</w:t>
      </w:r>
      <w:r>
        <w:rPr>
          <w:rFonts w:ascii="SimSun" w:hAnsi="SimSun"/>
          <w:color w:val="000000"/>
          <w:sz w:val="72"/>
        </w:rPr>
        <w:t>蕀</w:t>
      </w:r>
      <w:r>
        <w:rPr>
          <w:rFonts w:ascii="SimSun" w:hAnsi="SimSun"/>
          <w:color w:val="000000"/>
          <w:sz w:val="72"/>
        </w:rPr>
        <w:t>崭</w:t>
      </w:r>
      <w:r>
        <w:rPr>
          <w:rFonts w:ascii="SimSun" w:hAnsi="SimSun"/>
          <w:color w:val="FF00FF"/>
          <w:sz w:val="72"/>
        </w:rPr>
        <w:t>偛</w:t>
      </w:r>
      <w:r>
        <w:rPr>
          <w:rFonts w:ascii="SimSun" w:hAnsi="SimSun"/>
          <w:color w:val="FF00FF"/>
          <w:sz w:val="72"/>
        </w:rPr>
        <w:t>璇</w:t>
      </w:r>
      <w:r>
        <w:rPr>
          <w:rFonts w:ascii="SimSun" w:hAnsi="SimSun"/>
          <w:color w:val="FF00FF"/>
          <w:sz w:val="72"/>
        </w:rPr>
        <w:t>諽</w:t>
      </w:r>
      <w:r>
        <w:rPr>
          <w:rFonts w:ascii="SimSun" w:hAnsi="SimSun"/>
          <w:color w:val="FFFF00"/>
          <w:sz w:val="72"/>
        </w:rPr>
        <w:t>壅</w:t>
      </w:r>
      <w:r>
        <w:rPr>
          <w:rFonts w:ascii="SimSun" w:hAnsi="SimSun"/>
          <w:color w:val="FFFF00"/>
          <w:sz w:val="72"/>
        </w:rPr>
        <w:t>汇</w:t>
      </w:r>
      <w:r>
        <w:rPr>
          <w:rFonts w:ascii="SimSun" w:hAnsi="SimSun"/>
          <w:color w:val="FFFF00"/>
          <w:sz w:val="72"/>
        </w:rPr>
        <w:t>叝</w:t>
      </w:r>
      <w:r>
        <w:rPr>
          <w:rFonts w:ascii="SimSun" w:hAnsi="SimSun"/>
          <w:color w:val="00FFFF"/>
          <w:sz w:val="72"/>
        </w:rPr>
        <w:t>嘇</w:t>
      </w:r>
      <w:r>
        <w:rPr>
          <w:rFonts w:ascii="SimSun" w:hAnsi="SimSun"/>
          <w:color w:val="FF00FF"/>
          <w:sz w:val="72"/>
        </w:rPr>
        <w:t>涮</w:t>
      </w:r>
      <w:r>
        <w:rPr>
          <w:rFonts w:ascii="SimSun" w:hAnsi="SimSun"/>
          <w:color w:val="FF00FF"/>
          <w:sz w:val="72"/>
        </w:rPr>
        <w:t>钑</w:t>
      </w:r>
      <w:r>
        <w:rPr>
          <w:rFonts w:ascii="SimSun" w:hAnsi="SimSun"/>
          <w:color w:val="FFFF00"/>
          <w:sz w:val="72"/>
        </w:rPr>
        <w:t>怞</w:t>
      </w:r>
      <w:r>
        <w:rPr>
          <w:rFonts w:ascii="SimSun" w:hAnsi="SimSun"/>
          <w:color w:val="FF00FF"/>
          <w:sz w:val="72"/>
        </w:rPr>
        <w:t>栆</w:t>
      </w:r>
      <w:r>
        <w:rPr>
          <w:rFonts w:ascii="SimSun" w:hAnsi="SimSun"/>
          <w:color w:val="FFFF00"/>
          <w:sz w:val="72"/>
        </w:rPr>
        <w:t>教</w:t>
      </w:r>
      <w:r>
        <w:rPr>
          <w:rFonts w:ascii="SimSun" w:hAnsi="SimSun"/>
          <w:color w:val="FF00FF"/>
          <w:sz w:val="72"/>
        </w:rPr>
        <w:t>飍</w:t>
      </w:r>
      <w:r>
        <w:rPr>
          <w:rFonts w:ascii="SimSun" w:hAnsi="SimSun"/>
          <w:color w:val="FFFF00"/>
          <w:sz w:val="72"/>
        </w:rPr>
        <w:t>幇</w:t>
      </w:r>
      <w:r>
        <w:rPr>
          <w:rFonts w:ascii="SimSun" w:hAnsi="SimSun"/>
          <w:color w:val="000000"/>
          <w:sz w:val="72"/>
        </w:rPr>
        <w:t>鲰</w:t>
      </w:r>
      <w:r>
        <w:rPr>
          <w:rFonts w:ascii="SimSun" w:hAnsi="SimSun"/>
          <w:color w:val="000000"/>
          <w:sz w:val="72"/>
        </w:rPr>
        <w:t>缸</w:t>
      </w:r>
      <w:r>
        <w:rPr>
          <w:rFonts w:ascii="SimSun" w:hAnsi="SimSun"/>
          <w:color w:val="000000"/>
          <w:sz w:val="72"/>
        </w:rPr>
        <w:t>擾</w:t>
      </w:r>
      <w:r>
        <w:rPr>
          <w:rFonts w:ascii="SimSun" w:hAnsi="SimSun"/>
          <w:color w:val="00FFFF"/>
          <w:sz w:val="72"/>
        </w:rPr>
        <w:t>窌</w:t>
      </w:r>
      <w:r>
        <w:rPr>
          <w:rFonts w:ascii="SimSun" w:hAnsi="SimSun"/>
          <w:color w:val="000000"/>
          <w:sz w:val="72"/>
        </w:rPr>
        <w:t>粚</w:t>
      </w:r>
      <w:r>
        <w:rPr>
          <w:rFonts w:ascii="SimSun" w:hAnsi="SimSun"/>
          <w:color w:val="FF00FF"/>
          <w:sz w:val="72"/>
        </w:rPr>
        <w:t>帚</w:t>
      </w:r>
      <w:r>
        <w:rPr>
          <w:rFonts w:ascii="SimSun" w:hAnsi="SimSun"/>
          <w:color w:val="000000"/>
          <w:sz w:val="72"/>
        </w:rPr>
        <w:t>廣</w:t>
      </w:r>
      <w:r>
        <w:rPr>
          <w:rFonts w:ascii="SimSun" w:hAnsi="SimSun"/>
          <w:color w:val="FF00FF"/>
          <w:sz w:val="72"/>
        </w:rPr>
        <w:t>袰</w:t>
      </w:r>
      <w:r>
        <w:rPr>
          <w:rFonts w:ascii="SimSun" w:hAnsi="SimSun"/>
          <w:color w:val="FF00FF"/>
          <w:sz w:val="72"/>
        </w:rPr>
        <w:t>挪</w:t>
      </w:r>
      <w:r>
        <w:rPr>
          <w:rFonts w:ascii="SimSun" w:hAnsi="SimSun"/>
          <w:color w:val="FF00FF"/>
          <w:sz w:val="72"/>
        </w:rPr>
        <w:t>幭</w:t>
      </w:r>
      <w:r>
        <w:rPr>
          <w:rFonts w:ascii="SimSun" w:hAnsi="SimSun"/>
          <w:color w:val="FFFF00"/>
          <w:sz w:val="72"/>
        </w:rPr>
        <w:t>悊</w:t>
      </w:r>
      <w:r>
        <w:rPr>
          <w:rFonts w:ascii="SimSun" w:hAnsi="SimSun"/>
          <w:color w:val="FF00FF"/>
          <w:sz w:val="72"/>
        </w:rPr>
        <w:t>黛</w:t>
      </w:r>
      <w:r>
        <w:rPr>
          <w:rFonts w:ascii="SimSun" w:hAnsi="SimSun"/>
          <w:color w:val="000000"/>
          <w:sz w:val="72"/>
        </w:rPr>
        <w:t>鋸</w:t>
      </w:r>
      <w:r>
        <w:rPr>
          <w:rFonts w:ascii="SimSun" w:hAnsi="SimSun"/>
          <w:color w:val="00FFFF"/>
          <w:sz w:val="72"/>
        </w:rPr>
        <w:t>霨</w:t>
      </w:r>
      <w:r>
        <w:rPr>
          <w:rFonts w:ascii="SimSun" w:hAnsi="SimSun"/>
          <w:color w:val="000000"/>
          <w:sz w:val="72"/>
        </w:rPr>
        <w:t>蓣</w:t>
      </w:r>
      <w:r>
        <w:rPr>
          <w:rFonts w:ascii="SimSun" w:hAnsi="SimSun"/>
          <w:color w:val="FF00FF"/>
          <w:sz w:val="72"/>
        </w:rPr>
        <w:t>仈</w:t>
      </w:r>
      <w:r>
        <w:rPr>
          <w:rFonts w:ascii="SimSun" w:hAnsi="SimSun"/>
          <w:color w:val="FF00FF"/>
          <w:sz w:val="72"/>
        </w:rPr>
        <w:t>溵</w:t>
      </w:r>
      <w:r>
        <w:rPr>
          <w:rFonts w:ascii="SimSun" w:hAnsi="SimSun"/>
          <w:color w:val="FF00FF"/>
          <w:sz w:val="72"/>
        </w:rPr>
        <w:t>蕢</w:t>
      </w:r>
      <w:r>
        <w:rPr>
          <w:rFonts w:ascii="SimSun" w:hAnsi="SimSun"/>
          <w:color w:val="000000"/>
          <w:sz w:val="72"/>
        </w:rPr>
        <w:t>帆</w:t>
      </w:r>
      <w:r>
        <w:rPr>
          <w:rFonts w:ascii="SimSun" w:hAnsi="SimSun"/>
          <w:color w:val="FF00FF"/>
          <w:sz w:val="72"/>
        </w:rPr>
        <w:t>隂</w:t>
      </w:r>
      <w:r>
        <w:rPr>
          <w:rFonts w:ascii="SimSun" w:hAnsi="SimSun"/>
          <w:color w:val="FFFF00"/>
          <w:sz w:val="72"/>
        </w:rPr>
        <w:t>僟</w:t>
      </w:r>
      <w:r>
        <w:rPr>
          <w:rFonts w:ascii="SimSun" w:hAnsi="SimSun"/>
          <w:color w:val="FFFF00"/>
          <w:sz w:val="72"/>
        </w:rPr>
        <w:t>奴</w:t>
      </w:r>
      <w:r>
        <w:rPr>
          <w:rFonts w:ascii="SimSun" w:hAnsi="SimSun"/>
          <w:color w:val="FF00FF"/>
          <w:sz w:val="72"/>
        </w:rPr>
        <w:t>揧</w:t>
      </w:r>
      <w:r>
        <w:rPr>
          <w:rFonts w:ascii="SimSun" w:hAnsi="SimSun"/>
          <w:color w:val="000000"/>
          <w:sz w:val="72"/>
        </w:rPr>
        <w:t>桅</w:t>
      </w:r>
      <w:r>
        <w:rPr>
          <w:rFonts w:ascii="SimSun" w:hAnsi="SimSun"/>
          <w:color w:val="FFFF00"/>
          <w:sz w:val="72"/>
        </w:rPr>
        <w:t>讧</w:t>
      </w:r>
      <w:r>
        <w:rPr>
          <w:rFonts w:ascii="SimSun" w:hAnsi="SimSun"/>
          <w:color w:val="00FFFF"/>
          <w:sz w:val="72"/>
        </w:rPr>
        <w:t>甐</w:t>
      </w:r>
      <w:r>
        <w:rPr>
          <w:rFonts w:ascii="SimSun" w:hAnsi="SimSun"/>
          <w:color w:val="000000"/>
          <w:sz w:val="72"/>
        </w:rPr>
        <w:t>晭</w:t>
      </w:r>
      <w:r>
        <w:rPr>
          <w:rFonts w:ascii="SimSun" w:hAnsi="SimSun"/>
          <w:color w:val="000000"/>
          <w:sz w:val="72"/>
        </w:rPr>
        <w:t>矹</w:t>
      </w:r>
      <w:r>
        <w:rPr>
          <w:rFonts w:ascii="SimSun" w:hAnsi="SimSun"/>
          <w:color w:val="00FFFF"/>
          <w:sz w:val="72"/>
        </w:rPr>
        <w:t>鶡</w:t>
      </w:r>
      <w:r>
        <w:rPr>
          <w:rFonts w:ascii="SimSun" w:hAnsi="SimSun"/>
          <w:color w:val="FF00FF"/>
          <w:sz w:val="72"/>
        </w:rPr>
        <w:t>册</w:t>
      </w:r>
      <w:r>
        <w:rPr>
          <w:rFonts w:ascii="SimSun" w:hAnsi="SimSun"/>
          <w:color w:val="00FFFF"/>
          <w:sz w:val="72"/>
        </w:rPr>
        <w:t>尀</w:t>
      </w:r>
      <w:r>
        <w:rPr>
          <w:rFonts w:ascii="SimSun" w:hAnsi="SimSun"/>
          <w:color w:val="00FFFF"/>
          <w:sz w:val="72"/>
        </w:rPr>
        <w:t>徘</w:t>
      </w:r>
      <w:r>
        <w:rPr>
          <w:rFonts w:ascii="SimSun" w:hAnsi="SimSun"/>
          <w:color w:val="000000"/>
          <w:sz w:val="72"/>
        </w:rPr>
        <w:t>桝</w:t>
      </w:r>
      <w:r>
        <w:rPr>
          <w:rFonts w:ascii="SimSun" w:hAnsi="SimSun"/>
          <w:color w:val="00FFFF"/>
          <w:sz w:val="72"/>
        </w:rPr>
        <w:t>鼰</w:t>
      </w:r>
      <w:r>
        <w:rPr>
          <w:rFonts w:ascii="SimSun" w:hAnsi="SimSun"/>
          <w:color w:val="FF00FF"/>
          <w:sz w:val="72"/>
        </w:rPr>
        <w:t>瀊</w:t>
      </w:r>
      <w:r>
        <w:rPr>
          <w:rFonts w:ascii="SimSun" w:hAnsi="SimSun"/>
          <w:color w:val="FFFF00"/>
          <w:sz w:val="72"/>
        </w:rPr>
        <w:t>椮</w:t>
      </w:r>
      <w:r>
        <w:rPr>
          <w:rFonts w:ascii="SimSun" w:hAnsi="SimSun"/>
          <w:color w:val="FFFF00"/>
          <w:sz w:val="72"/>
        </w:rPr>
        <w:t>宆</w:t>
      </w:r>
      <w:r>
        <w:rPr>
          <w:rFonts w:ascii="SimSun" w:hAnsi="SimSun"/>
          <w:color w:val="FFFF00"/>
          <w:sz w:val="72"/>
        </w:rPr>
        <w:t>纸</w:t>
      </w:r>
      <w:r>
        <w:rPr>
          <w:rFonts w:ascii="SimSun" w:hAnsi="SimSun"/>
          <w:color w:val="FFFF00"/>
          <w:sz w:val="72"/>
        </w:rPr>
        <w:t>萃</w:t>
      </w:r>
      <w:r>
        <w:rPr>
          <w:rFonts w:ascii="SimSun" w:hAnsi="SimSun"/>
          <w:color w:val="00FFFF"/>
          <w:sz w:val="72"/>
        </w:rPr>
        <w:t>藊</w:t>
      </w:r>
      <w:r>
        <w:rPr>
          <w:rFonts w:ascii="SimSun" w:hAnsi="SimSun"/>
          <w:color w:val="FF00FF"/>
          <w:sz w:val="72"/>
        </w:rPr>
        <w:t>酬</w:t>
      </w:r>
      <w:r>
        <w:rPr>
          <w:rFonts w:ascii="SimSun" w:hAnsi="SimSun"/>
          <w:color w:val="FF00FF"/>
          <w:sz w:val="72"/>
        </w:rPr>
        <w:t>鱱</w:t>
      </w:r>
      <w:r>
        <w:rPr>
          <w:rFonts w:ascii="SimSun" w:hAnsi="SimSun"/>
          <w:color w:val="00FFFF"/>
          <w:sz w:val="72"/>
        </w:rPr>
        <w:t>槢</w:t>
      </w:r>
      <w:r>
        <w:rPr>
          <w:rFonts w:ascii="SimSun" w:hAnsi="SimSun"/>
          <w:color w:val="FFFF00"/>
          <w:sz w:val="72"/>
        </w:rPr>
        <w:t>杨</w:t>
      </w:r>
      <w:r>
        <w:rPr>
          <w:rFonts w:ascii="SimSun" w:hAnsi="SimSun"/>
          <w:color w:val="00FFFF"/>
          <w:sz w:val="72"/>
        </w:rPr>
        <w:t>擔</w:t>
      </w:r>
      <w:r>
        <w:rPr>
          <w:rFonts w:ascii="SimSun" w:hAnsi="SimSun"/>
          <w:color w:val="00FFFF"/>
          <w:sz w:val="72"/>
        </w:rPr>
        <w:t>稷</w:t>
      </w:r>
      <w:r>
        <w:rPr>
          <w:rFonts w:ascii="SimSun" w:hAnsi="SimSun"/>
          <w:color w:val="000000"/>
          <w:sz w:val="72"/>
        </w:rPr>
        <w:t>呙</w:t>
      </w:r>
      <w:r>
        <w:rPr>
          <w:rFonts w:ascii="SimSun" w:hAnsi="SimSun"/>
          <w:color w:val="000000"/>
          <w:sz w:val="72"/>
        </w:rPr>
        <w:t>鯆</w:t>
      </w:r>
      <w:r>
        <w:rPr>
          <w:rFonts w:ascii="SimSun" w:hAnsi="SimSun"/>
          <w:color w:val="FFFF00"/>
          <w:sz w:val="72"/>
        </w:rPr>
        <w:t>賥</w:t>
      </w:r>
      <w:r>
        <w:rPr>
          <w:rFonts w:ascii="SimSun" w:hAnsi="SimSun"/>
          <w:color w:val="000000"/>
          <w:sz w:val="72"/>
        </w:rPr>
        <w:t>佄</w:t>
      </w:r>
      <w:r>
        <w:rPr>
          <w:rFonts w:ascii="SimSun" w:hAnsi="SimSun"/>
          <w:color w:val="FFFF00"/>
          <w:sz w:val="72"/>
        </w:rPr>
        <w:t>奱</w:t>
      </w:r>
      <w:r>
        <w:rPr>
          <w:rFonts w:ascii="SimSun" w:hAnsi="SimSun"/>
          <w:color w:val="FF00FF"/>
          <w:sz w:val="72"/>
        </w:rPr>
        <w:t>縊</w:t>
      </w:r>
      <w:r>
        <w:rPr>
          <w:rFonts w:ascii="SimSun" w:hAnsi="SimSun"/>
          <w:color w:val="000000"/>
          <w:sz w:val="72"/>
        </w:rPr>
        <w:t>犱</w:t>
      </w:r>
      <w:r>
        <w:rPr>
          <w:rFonts w:ascii="SimSun" w:hAnsi="SimSun"/>
          <w:color w:val="00FFFF"/>
          <w:sz w:val="72"/>
        </w:rPr>
        <w:t>聇</w:t>
      </w:r>
      <w:r>
        <w:rPr>
          <w:rFonts w:ascii="SimSun" w:hAnsi="SimSun"/>
          <w:color w:val="FFFF00"/>
          <w:sz w:val="72"/>
        </w:rPr>
        <w:t>乐</w:t>
      </w:r>
      <w:r>
        <w:rPr>
          <w:rFonts w:ascii="SimSun" w:hAnsi="SimSun"/>
          <w:color w:val="FF00FF"/>
          <w:sz w:val="72"/>
        </w:rPr>
        <w:t>变</w:t>
      </w:r>
      <w:r>
        <w:rPr>
          <w:rFonts w:ascii="SimSun" w:hAnsi="SimSun"/>
          <w:color w:val="FF00FF"/>
          <w:sz w:val="72"/>
        </w:rPr>
        <w:t>嬐</w:t>
      </w:r>
      <w:r>
        <w:rPr>
          <w:rFonts w:ascii="SimSun" w:hAnsi="SimSun"/>
          <w:color w:val="00FFFF"/>
          <w:sz w:val="72"/>
        </w:rPr>
        <w:t>效</w:t>
      </w:r>
      <w:r>
        <w:rPr>
          <w:rFonts w:ascii="SimSun" w:hAnsi="SimSun"/>
          <w:color w:val="FF00FF"/>
          <w:sz w:val="72"/>
        </w:rPr>
        <w:t>齂</w:t>
      </w:r>
      <w:r>
        <w:rPr>
          <w:rFonts w:ascii="SimSun" w:hAnsi="SimSun"/>
          <w:color w:val="00FFFF"/>
          <w:sz w:val="72"/>
        </w:rPr>
        <w:t>螧</w:t>
      </w:r>
      <w:r>
        <w:rPr>
          <w:rFonts w:ascii="SimSun" w:hAnsi="SimSun"/>
          <w:color w:val="000000"/>
          <w:sz w:val="72"/>
        </w:rPr>
        <w:t>糣</w:t>
      </w:r>
      <w:r>
        <w:rPr>
          <w:rFonts w:ascii="SimSun" w:hAnsi="SimSun"/>
          <w:color w:val="FFFF00"/>
          <w:sz w:val="72"/>
        </w:rPr>
        <w:t>鹤</w:t>
      </w:r>
      <w:r>
        <w:rPr>
          <w:rFonts w:ascii="SimSun" w:hAnsi="SimSun"/>
          <w:color w:val="FFFF00"/>
          <w:sz w:val="72"/>
        </w:rPr>
        <w:t>練</w:t>
      </w:r>
      <w:r>
        <w:rPr>
          <w:rFonts w:ascii="SimSun" w:hAnsi="SimSun"/>
          <w:color w:val="00FFFF"/>
          <w:sz w:val="72"/>
        </w:rPr>
        <w:t>聅</w:t>
      </w:r>
      <w:r>
        <w:rPr>
          <w:rFonts w:ascii="SimSun" w:hAnsi="SimSun"/>
          <w:color w:val="FFFF00"/>
          <w:sz w:val="72"/>
        </w:rPr>
        <w:t>硕</w:t>
      </w:r>
      <w:r>
        <w:rPr>
          <w:rFonts w:ascii="SimSun" w:hAnsi="SimSun"/>
          <w:color w:val="000000"/>
          <w:sz w:val="72"/>
        </w:rPr>
        <w:t>飔</w:t>
      </w:r>
      <w:r>
        <w:rPr>
          <w:rFonts w:ascii="SimSun" w:hAnsi="SimSun"/>
          <w:color w:val="000000"/>
          <w:sz w:val="72"/>
        </w:rPr>
        <w:t>劒</w:t>
      </w:r>
      <w:r>
        <w:rPr>
          <w:rFonts w:ascii="SimSun" w:hAnsi="SimSun"/>
          <w:color w:val="FFFF00"/>
          <w:sz w:val="72"/>
        </w:rPr>
        <w:t>哨</w:t>
      </w:r>
      <w:r>
        <w:rPr>
          <w:rFonts w:ascii="SimSun" w:hAnsi="SimSun"/>
          <w:color w:val="00FFFF"/>
          <w:sz w:val="72"/>
        </w:rPr>
        <w:t>倅</w:t>
      </w:r>
      <w:r>
        <w:rPr>
          <w:rFonts w:ascii="SimSun" w:hAnsi="SimSun"/>
          <w:color w:val="000000"/>
          <w:sz w:val="72"/>
        </w:rPr>
        <w:t>瓒</w:t>
      </w:r>
      <w:r>
        <w:rPr>
          <w:rFonts w:ascii="SimSun" w:hAnsi="SimSun"/>
          <w:color w:val="000000"/>
          <w:sz w:val="72"/>
        </w:rPr>
        <w:t>祥</w:t>
      </w:r>
      <w:r>
        <w:rPr>
          <w:rFonts w:ascii="SimSun" w:hAnsi="SimSun"/>
          <w:color w:val="000000"/>
          <w:sz w:val="72"/>
        </w:rPr>
        <w:t>锔</w:t>
      </w:r>
      <w:r>
        <w:rPr>
          <w:rFonts w:ascii="SimSun" w:hAnsi="SimSun"/>
          <w:color w:val="000000"/>
          <w:sz w:val="72"/>
        </w:rPr>
        <w:t>课</w:t>
      </w:r>
      <w:r>
        <w:rPr>
          <w:rFonts w:ascii="SimSun" w:hAnsi="SimSun"/>
          <w:color w:val="00FFFF"/>
          <w:sz w:val="72"/>
        </w:rPr>
        <w:t>峗</w:t>
      </w:r>
      <w:r>
        <w:rPr>
          <w:rFonts w:ascii="SimSun" w:hAnsi="SimSun"/>
          <w:color w:val="FFFF00"/>
          <w:sz w:val="72"/>
        </w:rPr>
        <w:t>剋</w:t>
      </w:r>
      <w:r>
        <w:rPr>
          <w:rFonts w:ascii="SimSun" w:hAnsi="SimSun"/>
          <w:color w:val="00FFFF"/>
          <w:sz w:val="72"/>
        </w:rPr>
        <w:t>薒</w:t>
      </w:r>
      <w:r>
        <w:rPr>
          <w:rFonts w:ascii="SimSun" w:hAnsi="SimSun"/>
          <w:color w:val="000000"/>
          <w:sz w:val="72"/>
        </w:rPr>
        <w:t>畍</w:t>
      </w:r>
      <w:r>
        <w:rPr>
          <w:rFonts w:ascii="SimSun" w:hAnsi="SimSun"/>
          <w:color w:val="000000"/>
          <w:sz w:val="72"/>
        </w:rPr>
        <w:t>抗</w:t>
      </w:r>
      <w:r>
        <w:rPr>
          <w:rFonts w:ascii="SimSun" w:hAnsi="SimSun"/>
          <w:color w:val="000000"/>
          <w:sz w:val="72"/>
        </w:rPr>
        <w:t>褜</w:t>
      </w:r>
      <w:r>
        <w:rPr>
          <w:rFonts w:ascii="SimSun" w:hAnsi="SimSun"/>
          <w:color w:val="000000"/>
          <w:sz w:val="72"/>
        </w:rPr>
        <w:t>擼</w:t>
      </w:r>
      <w:r>
        <w:rPr>
          <w:rFonts w:ascii="SimSun" w:hAnsi="SimSun"/>
          <w:color w:val="FF00FF"/>
          <w:sz w:val="72"/>
        </w:rPr>
        <w:t>簶</w:t>
      </w:r>
      <w:r>
        <w:rPr>
          <w:rFonts w:ascii="SimSun" w:hAnsi="SimSun"/>
          <w:color w:val="FF00FF"/>
          <w:sz w:val="72"/>
        </w:rPr>
        <w:t>粐</w:t>
      </w:r>
      <w:r>
        <w:rPr>
          <w:rFonts w:ascii="SimSun" w:hAnsi="SimSun"/>
          <w:color w:val="00FFFF"/>
          <w:sz w:val="72"/>
        </w:rPr>
        <w:t>蓙</w:t>
      </w:r>
      <w:r>
        <w:rPr>
          <w:rFonts w:ascii="SimSun" w:hAnsi="SimSun"/>
          <w:color w:val="00FFFF"/>
          <w:sz w:val="72"/>
        </w:rPr>
        <w:t>镨</w:t>
      </w:r>
      <w:r>
        <w:rPr>
          <w:rFonts w:ascii="SimSun" w:hAnsi="SimSun"/>
          <w:color w:val="FFFF00"/>
          <w:sz w:val="72"/>
        </w:rPr>
        <w:t>弽</w:t>
      </w:r>
      <w:r>
        <w:rPr>
          <w:rFonts w:ascii="SimSun" w:hAnsi="SimSun"/>
          <w:color w:val="00FFFF"/>
          <w:sz w:val="72"/>
        </w:rPr>
        <w:t>汈</w:t>
      </w:r>
      <w:r>
        <w:rPr>
          <w:rFonts w:ascii="SimSun" w:hAnsi="SimSun"/>
          <w:color w:val="FFFF00"/>
          <w:sz w:val="72"/>
        </w:rPr>
        <w:t>蝋</w:t>
      </w:r>
      <w:r>
        <w:rPr>
          <w:rFonts w:ascii="SimSun" w:hAnsi="SimSun"/>
          <w:color w:val="FFFF00"/>
          <w:sz w:val="72"/>
        </w:rPr>
        <w:t>减</w:t>
      </w:r>
      <w:r>
        <w:rPr>
          <w:rFonts w:ascii="SimSun" w:hAnsi="SimSun"/>
          <w:color w:val="000000"/>
          <w:sz w:val="72"/>
        </w:rPr>
        <w:t>肳</w:t>
      </w:r>
      <w:r>
        <w:rPr>
          <w:rFonts w:ascii="SimSun" w:hAnsi="SimSun"/>
          <w:color w:val="FFFF00"/>
          <w:sz w:val="72"/>
        </w:rPr>
        <w:t>钯</w:t>
      </w:r>
      <w:r>
        <w:rPr>
          <w:rFonts w:ascii="SimSun" w:hAnsi="SimSun"/>
          <w:color w:val="000000"/>
          <w:sz w:val="72"/>
        </w:rPr>
        <w:t>瑃</w:t>
      </w:r>
      <w:r>
        <w:rPr>
          <w:rFonts w:ascii="SimSun" w:hAnsi="SimSun"/>
          <w:color w:val="000000"/>
          <w:sz w:val="72"/>
        </w:rPr>
        <w:t>臽</w:t>
      </w:r>
      <w:r>
        <w:rPr>
          <w:rFonts w:ascii="SimSun" w:hAnsi="SimSun"/>
          <w:color w:val="000000"/>
          <w:sz w:val="72"/>
        </w:rPr>
        <w:t>挴</w:t>
      </w:r>
      <w:r>
        <w:rPr>
          <w:rFonts w:ascii="SimSun" w:hAnsi="SimSun"/>
          <w:color w:val="FF00FF"/>
          <w:sz w:val="72"/>
        </w:rPr>
        <w:t>騍</w:t>
      </w:r>
      <w:r>
        <w:rPr>
          <w:rFonts w:ascii="SimSun" w:hAnsi="SimSun"/>
          <w:color w:val="000000"/>
          <w:sz w:val="72"/>
        </w:rPr>
        <w:t>訴</w:t>
      </w:r>
      <w:r>
        <w:rPr>
          <w:rFonts w:ascii="SimSun" w:hAnsi="SimSun"/>
          <w:color w:val="000000"/>
          <w:sz w:val="72"/>
        </w:rPr>
        <w:t>袩</w:t>
      </w:r>
      <w:r>
        <w:rPr>
          <w:rFonts w:ascii="SimSun" w:hAnsi="SimSun"/>
          <w:color w:val="000000"/>
          <w:sz w:val="72"/>
        </w:rPr>
        <w:t>謿</w:t>
      </w:r>
      <w:r>
        <w:rPr>
          <w:rFonts w:ascii="SimSun" w:hAnsi="SimSun"/>
          <w:color w:val="00FFFF"/>
          <w:sz w:val="72"/>
        </w:rPr>
        <w:t>诙</w:t>
      </w:r>
      <w:r>
        <w:rPr>
          <w:rFonts w:ascii="SimSun" w:hAnsi="SimSun"/>
          <w:color w:val="FFFF00"/>
          <w:sz w:val="72"/>
        </w:rPr>
        <w:t>墙</w:t>
      </w:r>
      <w:r>
        <w:rPr>
          <w:rFonts w:ascii="SimSun" w:hAnsi="SimSun"/>
          <w:color w:val="00FFFF"/>
          <w:sz w:val="72"/>
        </w:rPr>
        <w:t>嘼</w:t>
      </w:r>
      <w:r>
        <w:rPr>
          <w:rFonts w:ascii="SimSun" w:hAnsi="SimSun"/>
          <w:color w:val="FFFF00"/>
          <w:sz w:val="72"/>
        </w:rPr>
        <w:t>嵣</w:t>
      </w:r>
      <w:r>
        <w:rPr>
          <w:rFonts w:ascii="SimSun" w:hAnsi="SimSun"/>
          <w:color w:val="00FFFF"/>
          <w:sz w:val="72"/>
        </w:rPr>
        <w:t>踥</w:t>
      </w:r>
      <w:r>
        <w:rPr>
          <w:rFonts w:ascii="SimSun" w:hAnsi="SimSun"/>
          <w:color w:val="000000"/>
          <w:sz w:val="72"/>
        </w:rPr>
        <w:t>穙</w:t>
      </w:r>
      <w:r>
        <w:rPr>
          <w:rFonts w:ascii="SimSun" w:hAnsi="SimSun"/>
          <w:color w:val="00FFFF"/>
          <w:sz w:val="72"/>
        </w:rPr>
        <w:t>玣</w:t>
      </w:r>
      <w:r>
        <w:rPr>
          <w:rFonts w:ascii="SimSun" w:hAnsi="SimSun"/>
          <w:color w:val="00FFFF"/>
          <w:sz w:val="72"/>
        </w:rPr>
        <w:t>髑</w:t>
      </w:r>
      <w:r>
        <w:rPr>
          <w:rFonts w:ascii="SimSun" w:hAnsi="SimSun"/>
          <w:color w:val="000000"/>
          <w:sz w:val="72"/>
        </w:rPr>
        <w:t>齼</w:t>
      </w:r>
      <w:r>
        <w:rPr>
          <w:rFonts w:ascii="SimSun" w:hAnsi="SimSun"/>
          <w:color w:val="FF00FF"/>
          <w:sz w:val="72"/>
        </w:rPr>
        <w:t>蘴</w:t>
      </w:r>
      <w:r>
        <w:rPr>
          <w:rFonts w:ascii="SimSun" w:hAnsi="SimSun"/>
          <w:color w:val="000000"/>
          <w:sz w:val="72"/>
        </w:rPr>
        <w:t>薘</w:t>
      </w:r>
      <w:r>
        <w:rPr>
          <w:rFonts w:ascii="SimSun" w:hAnsi="SimSun"/>
          <w:color w:val="000000"/>
          <w:sz w:val="72"/>
        </w:rPr>
        <w:t>蟢</w:t>
      </w:r>
      <w:r>
        <w:rPr>
          <w:rFonts w:ascii="SimSun" w:hAnsi="SimSun"/>
          <w:color w:val="000000"/>
          <w:sz w:val="72"/>
        </w:rPr>
        <w:t>皕</w:t>
      </w:r>
      <w:r>
        <w:rPr>
          <w:rFonts w:ascii="SimSun" w:hAnsi="SimSun"/>
          <w:color w:val="00FFFF"/>
          <w:sz w:val="72"/>
        </w:rPr>
        <w:t>鵊</w:t>
      </w:r>
      <w:r>
        <w:rPr>
          <w:rFonts w:ascii="SimSun" w:hAnsi="SimSun"/>
          <w:color w:val="000000"/>
          <w:sz w:val="72"/>
        </w:rPr>
        <w:t>蟧</w:t>
      </w:r>
      <w:r>
        <w:rPr>
          <w:rFonts w:ascii="SimSun" w:hAnsi="SimSun"/>
          <w:color w:val="000000"/>
          <w:sz w:val="72"/>
        </w:rPr>
        <w:t>峔</w:t>
      </w:r>
      <w:r>
        <w:rPr>
          <w:rFonts w:ascii="SimSun" w:hAnsi="SimSun"/>
          <w:color w:val="00FFFF"/>
          <w:sz w:val="72"/>
        </w:rPr>
        <w:t>唎</w:t>
      </w:r>
      <w:r>
        <w:rPr>
          <w:rFonts w:ascii="SimSun" w:hAnsi="SimSun"/>
          <w:color w:val="FF00FF"/>
          <w:sz w:val="72"/>
        </w:rPr>
        <w:t>猲</w:t>
      </w:r>
      <w:r>
        <w:rPr>
          <w:rFonts w:ascii="SimSun" w:hAnsi="SimSun"/>
          <w:color w:val="00FFFF"/>
          <w:sz w:val="72"/>
        </w:rPr>
        <w:t>睔</w:t>
      </w:r>
      <w:r>
        <w:rPr>
          <w:rFonts w:ascii="SimSun" w:hAnsi="SimSun"/>
          <w:color w:val="000000"/>
          <w:sz w:val="72"/>
        </w:rPr>
        <w:t>柷</w:t>
      </w:r>
      <w:r>
        <w:rPr>
          <w:rFonts w:ascii="SimSun" w:hAnsi="SimSun"/>
          <w:color w:val="FFFF00"/>
          <w:sz w:val="72"/>
        </w:rPr>
        <w:t>颈</w:t>
      </w:r>
      <w:r>
        <w:rPr>
          <w:rFonts w:ascii="SimSun" w:hAnsi="SimSun"/>
          <w:color w:val="FF00FF"/>
          <w:sz w:val="72"/>
        </w:rPr>
        <w:t>沌</w:t>
      </w:r>
      <w:r>
        <w:rPr>
          <w:rFonts w:ascii="SimSun" w:hAnsi="SimSun"/>
          <w:color w:val="FF00FF"/>
          <w:sz w:val="72"/>
        </w:rPr>
        <w:t>螒</w:t>
      </w:r>
      <w:r>
        <w:rPr>
          <w:rFonts w:ascii="SimSun" w:hAnsi="SimSun"/>
          <w:color w:val="000000"/>
          <w:sz w:val="72"/>
        </w:rPr>
        <w:t>內</w:t>
      </w:r>
      <w:r>
        <w:rPr>
          <w:rFonts w:ascii="SimSun" w:hAnsi="SimSun"/>
          <w:color w:val="FFFF00"/>
          <w:sz w:val="72"/>
        </w:rPr>
        <w:t>姡</w:t>
      </w:r>
      <w:r>
        <w:rPr>
          <w:rFonts w:ascii="SimSun" w:hAnsi="SimSun"/>
          <w:color w:val="FFFF00"/>
          <w:sz w:val="72"/>
        </w:rPr>
        <w:t>憫</w:t>
      </w:r>
      <w:r>
        <w:rPr>
          <w:rFonts w:ascii="SimSun" w:hAnsi="SimSun"/>
          <w:color w:val="FF00FF"/>
          <w:sz w:val="72"/>
        </w:rPr>
        <w:t>烢</w:t>
      </w:r>
      <w:r>
        <w:rPr>
          <w:rFonts w:ascii="SimSun" w:hAnsi="SimSun"/>
          <w:color w:val="FF00FF"/>
          <w:sz w:val="72"/>
        </w:rPr>
        <w:t>畽</w:t>
      </w:r>
      <w:r>
        <w:rPr>
          <w:rFonts w:ascii="SimSun" w:hAnsi="SimSun"/>
          <w:color w:val="FF00FF"/>
          <w:sz w:val="72"/>
        </w:rPr>
        <w:t>論</w:t>
      </w:r>
      <w:r>
        <w:rPr>
          <w:rFonts w:ascii="SimSun" w:hAnsi="SimSun"/>
          <w:color w:val="000000"/>
          <w:sz w:val="72"/>
        </w:rPr>
        <w:t>堧</w:t>
      </w:r>
      <w:r>
        <w:rPr>
          <w:rFonts w:ascii="SimSun" w:hAnsi="SimSun"/>
          <w:color w:val="FF00FF"/>
          <w:sz w:val="72"/>
        </w:rPr>
        <w:t>莖</w:t>
      </w:r>
      <w:r>
        <w:rPr>
          <w:rFonts w:ascii="SimSun" w:hAnsi="SimSun"/>
          <w:color w:val="000000"/>
          <w:sz w:val="72"/>
        </w:rPr>
        <w:t>浏</w:t>
      </w:r>
      <w:r>
        <w:rPr>
          <w:rFonts w:ascii="SimSun" w:hAnsi="SimSun"/>
          <w:color w:val="00FFFF"/>
          <w:sz w:val="72"/>
        </w:rPr>
        <w:t>閗</w:t>
      </w:r>
      <w:r>
        <w:rPr>
          <w:rFonts w:ascii="SimSun" w:hAnsi="SimSun"/>
          <w:color w:val="FF00FF"/>
          <w:sz w:val="72"/>
        </w:rPr>
        <w:t>蛺</w:t>
      </w:r>
      <w:r>
        <w:rPr>
          <w:rFonts w:ascii="SimSun" w:hAnsi="SimSun"/>
          <w:color w:val="00FFFF"/>
          <w:sz w:val="72"/>
        </w:rPr>
        <w:t>丨</w:t>
      </w:r>
      <w:r>
        <w:rPr>
          <w:rFonts w:ascii="SimSun" w:hAnsi="SimSun"/>
          <w:color w:val="00FFFF"/>
          <w:sz w:val="72"/>
        </w:rPr>
        <w:t>柗</w:t>
      </w:r>
      <w:r>
        <w:rPr>
          <w:rFonts w:ascii="SimSun" w:hAnsi="SimSun"/>
          <w:color w:val="000000"/>
          <w:sz w:val="72"/>
        </w:rPr>
        <w:t>厖</w:t>
      </w:r>
      <w:r>
        <w:rPr>
          <w:rFonts w:ascii="SimSun" w:hAnsi="SimSun"/>
          <w:color w:val="000000"/>
          <w:sz w:val="72"/>
        </w:rPr>
        <w:t>缮</w:t>
      </w:r>
      <w:r>
        <w:rPr>
          <w:rFonts w:ascii="SimSun" w:hAnsi="SimSun"/>
          <w:color w:val="00FFFF"/>
          <w:sz w:val="72"/>
        </w:rPr>
        <w:t>竐</w:t>
      </w:r>
      <w:r>
        <w:rPr>
          <w:rFonts w:ascii="SimSun" w:hAnsi="SimSun"/>
          <w:color w:val="FF00FF"/>
          <w:sz w:val="72"/>
        </w:rPr>
        <w:t>男</w:t>
      </w:r>
      <w:r>
        <w:rPr>
          <w:rFonts w:ascii="SimSun" w:hAnsi="SimSun"/>
          <w:color w:val="000000"/>
          <w:sz w:val="72"/>
        </w:rPr>
        <w:t>怱</w:t>
      </w:r>
      <w:r>
        <w:rPr>
          <w:rFonts w:ascii="SimSun" w:hAnsi="SimSun"/>
          <w:color w:val="FF00FF"/>
          <w:sz w:val="72"/>
        </w:rPr>
        <w:t>苎</w:t>
      </w:r>
      <w:r>
        <w:rPr>
          <w:rFonts w:ascii="SimSun" w:hAnsi="SimSun"/>
          <w:color w:val="FFFF00"/>
          <w:sz w:val="72"/>
        </w:rPr>
        <w:t>馥</w:t>
      </w:r>
      <w:r>
        <w:rPr>
          <w:rFonts w:ascii="SimSun" w:hAnsi="SimSun"/>
          <w:color w:val="00FFFF"/>
          <w:sz w:val="72"/>
        </w:rPr>
        <w:t>隝</w:t>
      </w:r>
      <w:r>
        <w:rPr>
          <w:rFonts w:ascii="SimSun" w:hAnsi="SimSun"/>
          <w:color w:val="00FFFF"/>
          <w:sz w:val="72"/>
        </w:rPr>
        <w:t>膈</w:t>
      </w:r>
      <w:r>
        <w:rPr>
          <w:rFonts w:ascii="SimSun" w:hAnsi="SimSun"/>
          <w:color w:val="00FFFF"/>
          <w:sz w:val="72"/>
        </w:rPr>
        <w:t>漳</w:t>
      </w:r>
      <w:r>
        <w:rPr>
          <w:rFonts w:ascii="SimSun" w:hAnsi="SimSun"/>
          <w:color w:val="FFFF00"/>
          <w:sz w:val="72"/>
        </w:rPr>
        <w:t>祓</w:t>
      </w:r>
      <w:r>
        <w:rPr>
          <w:rFonts w:ascii="SimSun" w:hAnsi="SimSun"/>
          <w:color w:val="000000"/>
          <w:sz w:val="72"/>
        </w:rPr>
        <w:t>棒</w:t>
      </w:r>
      <w:r>
        <w:rPr>
          <w:rFonts w:ascii="SimSun" w:hAnsi="SimSun"/>
          <w:color w:val="FFFF00"/>
          <w:sz w:val="72"/>
        </w:rPr>
        <w:t>癙</w:t>
      </w:r>
      <w:r>
        <w:rPr>
          <w:rFonts w:ascii="SimSun" w:hAnsi="SimSun"/>
          <w:color w:val="000000"/>
          <w:sz w:val="72"/>
        </w:rPr>
        <w:t>擷</w:t>
      </w:r>
      <w:r>
        <w:rPr>
          <w:rFonts w:ascii="SimSun" w:hAnsi="SimSun"/>
          <w:color w:val="FF00FF"/>
          <w:sz w:val="72"/>
        </w:rPr>
        <w:t>万</w:t>
      </w:r>
      <w:r>
        <w:rPr>
          <w:rFonts w:ascii="SimSun" w:hAnsi="SimSun"/>
          <w:color w:val="FFFF00"/>
          <w:sz w:val="72"/>
        </w:rPr>
        <w:t>蜩</w:t>
      </w:r>
      <w:r>
        <w:rPr>
          <w:rFonts w:ascii="SimSun" w:hAnsi="SimSun"/>
          <w:color w:val="000000"/>
          <w:sz w:val="72"/>
        </w:rPr>
        <w:t>婳</w:t>
      </w:r>
      <w:r>
        <w:rPr>
          <w:rFonts w:ascii="SimSun" w:hAnsi="SimSun"/>
          <w:color w:val="FFFF00"/>
          <w:sz w:val="72"/>
        </w:rPr>
        <w:t>鐆</w:t>
      </w:r>
      <w:r>
        <w:rPr>
          <w:rFonts w:ascii="SimSun" w:hAnsi="SimSun"/>
          <w:color w:val="FFFF00"/>
          <w:sz w:val="72"/>
        </w:rPr>
        <w:t>弆</w:t>
      </w:r>
      <w:r>
        <w:rPr>
          <w:rFonts w:ascii="SimSun" w:hAnsi="SimSun"/>
          <w:color w:val="FFFF00"/>
          <w:sz w:val="72"/>
        </w:rPr>
        <w:t>腗</w:t>
      </w:r>
      <w:r>
        <w:rPr>
          <w:rFonts w:ascii="SimSun" w:hAnsi="SimSun"/>
          <w:color w:val="000000"/>
          <w:sz w:val="72"/>
        </w:rPr>
        <w:t>张</w:t>
      </w:r>
      <w:r>
        <w:rPr>
          <w:rFonts w:ascii="SimSun" w:hAnsi="SimSun"/>
          <w:color w:val="000000"/>
          <w:sz w:val="72"/>
        </w:rPr>
        <w:t>葟</w:t>
      </w:r>
      <w:r>
        <w:rPr>
          <w:rFonts w:ascii="SimSun" w:hAnsi="SimSun"/>
          <w:color w:val="000000"/>
          <w:sz w:val="72"/>
        </w:rPr>
        <w:t>簣</w:t>
      </w:r>
      <w:r>
        <w:rPr>
          <w:rFonts w:ascii="SimSun" w:hAnsi="SimSun"/>
          <w:color w:val="00FFFF"/>
          <w:sz w:val="72"/>
        </w:rPr>
        <w:t>鰬</w:t>
      </w:r>
      <w:r>
        <w:rPr>
          <w:rFonts w:ascii="SimSun" w:hAnsi="SimSun"/>
          <w:color w:val="000000"/>
          <w:sz w:val="72"/>
        </w:rPr>
        <w:t>磲</w:t>
      </w:r>
      <w:r>
        <w:rPr>
          <w:rFonts w:ascii="SimSun" w:hAnsi="SimSun"/>
          <w:color w:val="00FFFF"/>
          <w:sz w:val="72"/>
        </w:rPr>
        <w:t>割</w:t>
      </w:r>
      <w:r>
        <w:rPr>
          <w:rFonts w:ascii="SimSun" w:hAnsi="SimSun"/>
          <w:color w:val="FFFF00"/>
          <w:sz w:val="72"/>
        </w:rPr>
        <w:t>鄴</w:t>
      </w:r>
      <w:r>
        <w:rPr>
          <w:rFonts w:ascii="SimSun" w:hAnsi="SimSun"/>
          <w:color w:val="FFFF00"/>
          <w:sz w:val="72"/>
        </w:rPr>
        <w:t>瑞</w:t>
      </w:r>
      <w:r>
        <w:rPr>
          <w:rFonts w:ascii="SimSun" w:hAnsi="SimSun"/>
          <w:color w:val="000000"/>
          <w:sz w:val="72"/>
        </w:rPr>
        <w:t>宭</w:t>
      </w:r>
      <w:r>
        <w:rPr>
          <w:rFonts w:ascii="SimSun" w:hAnsi="SimSun"/>
          <w:color w:val="00FFFF"/>
          <w:sz w:val="72"/>
        </w:rPr>
        <w:t>啢</w:t>
      </w:r>
      <w:r>
        <w:rPr>
          <w:rFonts w:ascii="SimSun" w:hAnsi="SimSun"/>
          <w:color w:val="FFFF00"/>
          <w:sz w:val="72"/>
        </w:rPr>
        <w:t>秅</w:t>
      </w:r>
      <w:r>
        <w:rPr>
          <w:rFonts w:ascii="SimSun" w:hAnsi="SimSun"/>
          <w:color w:val="000000"/>
          <w:sz w:val="72"/>
        </w:rPr>
        <w:t>暼</w:t>
      </w:r>
      <w:r>
        <w:rPr>
          <w:rFonts w:ascii="SimSun" w:hAnsi="SimSun"/>
          <w:color w:val="FF00FF"/>
          <w:sz w:val="72"/>
        </w:rPr>
        <w:t>舐</w:t>
      </w:r>
      <w:r>
        <w:rPr>
          <w:rFonts w:ascii="SimSun" w:hAnsi="SimSun"/>
          <w:color w:val="FFFF00"/>
          <w:sz w:val="72"/>
        </w:rPr>
        <w:t>荤</w:t>
      </w:r>
      <w:r>
        <w:rPr>
          <w:rFonts w:ascii="SimSun" w:hAnsi="SimSun"/>
          <w:color w:val="000000"/>
          <w:sz w:val="72"/>
        </w:rPr>
        <w:t>磢</w:t>
      </w:r>
      <w:r>
        <w:rPr>
          <w:rFonts w:ascii="SimSun" w:hAnsi="SimSun"/>
          <w:color w:val="00FFFF"/>
          <w:sz w:val="72"/>
        </w:rPr>
        <w:t>鿆</w:t>
      </w:r>
      <w:r>
        <w:rPr>
          <w:rFonts w:ascii="SimSun" w:hAnsi="SimSun"/>
          <w:color w:val="FF00FF"/>
          <w:sz w:val="72"/>
        </w:rPr>
        <w:t>诇</w:t>
      </w:r>
      <w:r>
        <w:rPr>
          <w:rFonts w:ascii="SimSun" w:hAnsi="SimSun"/>
          <w:color w:val="000000"/>
          <w:sz w:val="72"/>
        </w:rPr>
        <w:t>氏</w:t>
      </w:r>
      <w:r>
        <w:rPr>
          <w:rFonts w:ascii="SimSun" w:hAnsi="SimSun"/>
          <w:color w:val="FFFF00"/>
          <w:sz w:val="72"/>
        </w:rPr>
        <w:t>脣</w:t>
      </w:r>
      <w:r>
        <w:rPr>
          <w:rFonts w:ascii="SimSun" w:hAnsi="SimSun"/>
          <w:color w:val="FFFF00"/>
          <w:sz w:val="72"/>
        </w:rPr>
        <w:t>堵</w:t>
      </w:r>
      <w:r>
        <w:rPr>
          <w:rFonts w:ascii="SimSun" w:hAnsi="SimSun"/>
          <w:color w:val="FFFF00"/>
          <w:sz w:val="72"/>
        </w:rPr>
        <w:t>窏</w:t>
      </w:r>
      <w:r>
        <w:rPr>
          <w:rFonts w:ascii="SimSun" w:hAnsi="SimSun"/>
          <w:color w:val="00FFFF"/>
          <w:sz w:val="72"/>
        </w:rPr>
        <w:t>焆</w:t>
      </w:r>
      <w:r>
        <w:rPr>
          <w:rFonts w:ascii="SimSun" w:hAnsi="SimSun"/>
          <w:color w:val="FFFF00"/>
          <w:sz w:val="72"/>
        </w:rPr>
        <w:t>伽</w:t>
      </w:r>
      <w:r>
        <w:rPr>
          <w:rFonts w:ascii="SimSun" w:hAnsi="SimSun"/>
          <w:color w:val="FF00FF"/>
          <w:sz w:val="72"/>
        </w:rPr>
        <w:t>勚</w:t>
      </w:r>
      <w:r>
        <w:rPr>
          <w:rFonts w:ascii="SimSun" w:hAnsi="SimSun"/>
          <w:color w:val="000000"/>
          <w:sz w:val="72"/>
        </w:rPr>
        <w:t>諿</w:t>
      </w:r>
      <w:r>
        <w:rPr>
          <w:rFonts w:ascii="SimSun" w:hAnsi="SimSun"/>
          <w:color w:val="000000"/>
          <w:sz w:val="72"/>
        </w:rPr>
        <w:t>貝</w:t>
      </w:r>
      <w:r>
        <w:rPr>
          <w:rFonts w:ascii="SimSun" w:hAnsi="SimSun"/>
          <w:color w:val="00FFFF"/>
          <w:sz w:val="72"/>
        </w:rPr>
        <w:t>力</w:t>
      </w:r>
      <w:r>
        <w:rPr>
          <w:rFonts w:ascii="SimSun" w:hAnsi="SimSun"/>
          <w:color w:val="000000"/>
          <w:sz w:val="72"/>
        </w:rPr>
        <w:t>疜</w:t>
      </w:r>
      <w:r>
        <w:rPr>
          <w:rFonts w:ascii="SimSun" w:hAnsi="SimSun"/>
          <w:color w:val="FFFF00"/>
          <w:sz w:val="72"/>
        </w:rPr>
        <w:t>骾</w:t>
      </w:r>
      <w:r>
        <w:rPr>
          <w:rFonts w:ascii="SimSun" w:hAnsi="SimSun"/>
          <w:color w:val="FFFF00"/>
          <w:sz w:val="72"/>
        </w:rPr>
        <w:t>葶</w:t>
      </w:r>
      <w:r>
        <w:rPr>
          <w:rFonts w:ascii="SimSun" w:hAnsi="SimSun"/>
          <w:color w:val="00FFFF"/>
          <w:sz w:val="72"/>
        </w:rPr>
        <w:t>轲</w:t>
      </w:r>
      <w:r>
        <w:rPr>
          <w:rFonts w:ascii="SimSun" w:hAnsi="SimSun"/>
          <w:color w:val="FF00FF"/>
          <w:sz w:val="72"/>
        </w:rPr>
        <w:t>嵇</w:t>
      </w:r>
      <w:r>
        <w:rPr>
          <w:rFonts w:ascii="SimSun" w:hAnsi="SimSun"/>
          <w:color w:val="FFFF00"/>
          <w:sz w:val="72"/>
        </w:rPr>
        <w:t>除</w:t>
      </w:r>
      <w:r>
        <w:rPr>
          <w:rFonts w:ascii="SimSun" w:hAnsi="SimSun"/>
          <w:color w:val="FF00FF"/>
          <w:sz w:val="72"/>
        </w:rPr>
        <w:t>鯳</w:t>
      </w:r>
      <w:r>
        <w:rPr>
          <w:rFonts w:ascii="SimSun" w:hAnsi="SimSun"/>
          <w:color w:val="FF00FF"/>
          <w:sz w:val="72"/>
        </w:rPr>
        <w:t>鿒</w:t>
      </w:r>
      <w:r>
        <w:rPr>
          <w:rFonts w:ascii="SimSun" w:hAnsi="SimSun"/>
          <w:color w:val="FFFF00"/>
          <w:sz w:val="72"/>
        </w:rPr>
        <w:t>伀</w:t>
      </w:r>
      <w:r>
        <w:rPr>
          <w:rFonts w:ascii="SimSun" w:hAnsi="SimSun"/>
          <w:color w:val="00FFFF"/>
          <w:sz w:val="72"/>
        </w:rPr>
        <w:t>讦</w:t>
      </w:r>
      <w:r>
        <w:rPr>
          <w:rFonts w:ascii="SimSun" w:hAnsi="SimSun"/>
          <w:color w:val="00FFFF"/>
          <w:sz w:val="72"/>
        </w:rPr>
        <w:t>奜</w:t>
      </w:r>
      <w:r>
        <w:rPr>
          <w:rFonts w:ascii="SimSun" w:hAnsi="SimSun"/>
          <w:color w:val="FFFF00"/>
          <w:sz w:val="72"/>
        </w:rPr>
        <w:t>湤</w:t>
      </w:r>
      <w:r>
        <w:rPr>
          <w:rFonts w:ascii="SimSun" w:hAnsi="SimSun"/>
          <w:color w:val="000000"/>
          <w:sz w:val="72"/>
        </w:rPr>
        <w:t>叀</w:t>
      </w:r>
      <w:r>
        <w:rPr>
          <w:rFonts w:ascii="SimSun" w:hAnsi="SimSun"/>
          <w:color w:val="000000"/>
          <w:sz w:val="72"/>
        </w:rPr>
        <w:t>鿘</w:t>
      </w:r>
      <w:r>
        <w:rPr>
          <w:rFonts w:ascii="SimSun" w:hAnsi="SimSun"/>
          <w:color w:val="000000"/>
          <w:sz w:val="72"/>
        </w:rPr>
        <w:t>糌</w:t>
      </w:r>
      <w:r>
        <w:rPr>
          <w:rFonts w:ascii="SimSun" w:hAnsi="SimSun"/>
          <w:color w:val="000000"/>
          <w:sz w:val="72"/>
        </w:rPr>
        <w:t>愐</w:t>
      </w:r>
      <w:r>
        <w:rPr>
          <w:rFonts w:ascii="SimSun" w:hAnsi="SimSun"/>
          <w:color w:val="000000"/>
          <w:sz w:val="72"/>
        </w:rPr>
        <w:t>爥</w:t>
      </w:r>
      <w:r>
        <w:rPr>
          <w:rFonts w:ascii="SimSun" w:hAnsi="SimSun"/>
          <w:color w:val="000000"/>
          <w:sz w:val="72"/>
        </w:rPr>
        <w:t>縊</w:t>
      </w:r>
      <w:r>
        <w:rPr>
          <w:rFonts w:ascii="SimSun" w:hAnsi="SimSun"/>
          <w:color w:val="00FFFF"/>
          <w:sz w:val="72"/>
        </w:rPr>
        <w:t>撩</w:t>
      </w:r>
      <w:r>
        <w:rPr>
          <w:rFonts w:ascii="SimSun" w:hAnsi="SimSun"/>
          <w:color w:val="000000"/>
          <w:sz w:val="72"/>
        </w:rPr>
        <w:t>婤</w:t>
      </w:r>
      <w:r>
        <w:rPr>
          <w:rFonts w:ascii="SimSun" w:hAnsi="SimSun"/>
          <w:color w:val="000000"/>
          <w:sz w:val="72"/>
        </w:rPr>
        <w:t>紞</w:t>
      </w:r>
      <w:r>
        <w:rPr>
          <w:rFonts w:ascii="SimSun" w:hAnsi="SimSun"/>
          <w:color w:val="000000"/>
          <w:sz w:val="72"/>
        </w:rPr>
        <w:t>悜</w:t>
      </w:r>
      <w:r>
        <w:rPr>
          <w:rFonts w:ascii="SimSun" w:hAnsi="SimSun"/>
          <w:color w:val="FF00FF"/>
          <w:sz w:val="72"/>
        </w:rPr>
        <w:t>弎</w:t>
      </w:r>
      <w:r>
        <w:rPr>
          <w:rFonts w:ascii="SimSun" w:hAnsi="SimSun"/>
          <w:color w:val="FF00FF"/>
          <w:sz w:val="72"/>
        </w:rPr>
        <w:t>衝</w:t>
      </w:r>
      <w:r>
        <w:rPr>
          <w:rFonts w:ascii="SimSun" w:hAnsi="SimSun"/>
          <w:color w:val="FFFF00"/>
          <w:sz w:val="72"/>
        </w:rPr>
        <w:t>簳</w:t>
      </w:r>
      <w:r>
        <w:rPr>
          <w:rFonts w:ascii="SimSun" w:hAnsi="SimSun"/>
          <w:color w:val="000000"/>
          <w:sz w:val="72"/>
        </w:rPr>
        <w:t>骂</w:t>
      </w:r>
      <w:r>
        <w:rPr>
          <w:rFonts w:ascii="SimSun" w:hAnsi="SimSun"/>
          <w:color w:val="000000"/>
          <w:sz w:val="72"/>
        </w:rPr>
        <w:t>蘽</w:t>
      </w:r>
      <w:r>
        <w:rPr>
          <w:rFonts w:ascii="SimSun" w:hAnsi="SimSun"/>
          <w:color w:val="FF00FF"/>
          <w:sz w:val="72"/>
        </w:rPr>
        <w:t>癗</w:t>
      </w:r>
      <w:r>
        <w:rPr>
          <w:rFonts w:ascii="SimSun" w:hAnsi="SimSun"/>
          <w:color w:val="000000"/>
          <w:sz w:val="72"/>
        </w:rPr>
        <w:t>攉</w:t>
      </w:r>
      <w:r>
        <w:rPr>
          <w:rFonts w:ascii="SimSun" w:hAnsi="SimSun"/>
          <w:color w:val="000000"/>
          <w:sz w:val="72"/>
        </w:rPr>
        <w:t>瘰</w:t>
      </w:r>
      <w:r>
        <w:rPr>
          <w:rFonts w:ascii="SimSun" w:hAnsi="SimSun"/>
          <w:color w:val="00FFFF"/>
          <w:sz w:val="72"/>
        </w:rPr>
        <w:t>鱳</w:t>
      </w:r>
      <w:r>
        <w:rPr>
          <w:rFonts w:ascii="SimSun" w:hAnsi="SimSun"/>
          <w:color w:val="FFFF00"/>
          <w:sz w:val="72"/>
        </w:rPr>
        <w:t>茷</w:t>
      </w:r>
      <w:r>
        <w:rPr>
          <w:rFonts w:ascii="SimSun" w:hAnsi="SimSun"/>
          <w:color w:val="00FFFF"/>
          <w:sz w:val="72"/>
        </w:rPr>
        <w:t>畟</w:t>
      </w:r>
      <w:r>
        <w:rPr>
          <w:rFonts w:ascii="SimSun" w:hAnsi="SimSun"/>
          <w:color w:val="000000"/>
          <w:sz w:val="72"/>
        </w:rPr>
        <w:t>貆</w:t>
      </w:r>
      <w:r>
        <w:rPr>
          <w:rFonts w:ascii="SimSun" w:hAnsi="SimSun"/>
          <w:color w:val="00FFFF"/>
          <w:sz w:val="72"/>
        </w:rPr>
        <w:t>卺</w:t>
      </w:r>
      <w:r>
        <w:rPr>
          <w:rFonts w:ascii="SimSun" w:hAnsi="SimSun"/>
          <w:color w:val="000000"/>
          <w:sz w:val="72"/>
        </w:rPr>
        <w:t>叓</w:t>
      </w:r>
      <w:r>
        <w:rPr>
          <w:rFonts w:ascii="SimSun" w:hAnsi="SimSun"/>
          <w:color w:val="FF00FF"/>
          <w:sz w:val="72"/>
        </w:rPr>
        <w:t>瞁</w:t>
      </w:r>
      <w:r>
        <w:rPr>
          <w:rFonts w:ascii="SimSun" w:hAnsi="SimSun"/>
          <w:color w:val="000000"/>
          <w:sz w:val="72"/>
        </w:rPr>
        <w:t>鴌</w:t>
      </w:r>
      <w:r>
        <w:rPr>
          <w:rFonts w:ascii="SimSun" w:hAnsi="SimSun"/>
          <w:color w:val="00FFFF"/>
          <w:sz w:val="72"/>
        </w:rPr>
        <w:t>鵼</w:t>
      </w:r>
      <w:r>
        <w:rPr>
          <w:rFonts w:ascii="SimSun" w:hAnsi="SimSun"/>
          <w:color w:val="000000"/>
          <w:sz w:val="72"/>
        </w:rPr>
        <w:t>劁</w:t>
      </w:r>
      <w:r>
        <w:rPr>
          <w:rFonts w:ascii="SimSun" w:hAnsi="SimSun"/>
          <w:color w:val="000000"/>
          <w:sz w:val="72"/>
        </w:rPr>
        <w:t>贺</w:t>
      </w:r>
      <w:r>
        <w:rPr>
          <w:rFonts w:ascii="SimSun" w:hAnsi="SimSun"/>
          <w:color w:val="000000"/>
          <w:sz w:val="72"/>
        </w:rPr>
        <w:t>坸</w:t>
      </w:r>
      <w:r>
        <w:rPr>
          <w:rFonts w:ascii="SimSun" w:hAnsi="SimSun"/>
          <w:color w:val="FF00FF"/>
          <w:sz w:val="72"/>
        </w:rPr>
        <w:t>靀</w:t>
      </w:r>
      <w:r>
        <w:rPr>
          <w:rFonts w:ascii="SimSun" w:hAnsi="SimSun"/>
          <w:color w:val="000000"/>
          <w:sz w:val="72"/>
        </w:rPr>
        <w:t>侱</w:t>
      </w:r>
      <w:r>
        <w:rPr>
          <w:rFonts w:ascii="SimSun" w:hAnsi="SimSun"/>
          <w:color w:val="FF00FF"/>
          <w:sz w:val="72"/>
        </w:rPr>
        <w:t>诨</w:t>
      </w:r>
      <w:r>
        <w:rPr>
          <w:rFonts w:ascii="SimSun" w:hAnsi="SimSun"/>
          <w:color w:val="000000"/>
          <w:sz w:val="72"/>
        </w:rPr>
        <w:t>淰</w:t>
      </w:r>
      <w:r>
        <w:rPr>
          <w:rFonts w:ascii="SimSun" w:hAnsi="SimSun"/>
          <w:color w:val="00FFFF"/>
          <w:sz w:val="72"/>
        </w:rPr>
        <w:t>焑</w:t>
      </w:r>
      <w:r>
        <w:rPr>
          <w:rFonts w:ascii="SimSun" w:hAnsi="SimSun"/>
          <w:color w:val="FFFF00"/>
          <w:sz w:val="72"/>
        </w:rPr>
        <w:t>儥</w:t>
      </w:r>
      <w:r>
        <w:rPr>
          <w:rFonts w:ascii="SimSun" w:hAnsi="SimSun"/>
          <w:color w:val="FFFF00"/>
          <w:sz w:val="72"/>
        </w:rPr>
        <w:t>鼻</w:t>
      </w:r>
      <w:r>
        <w:rPr>
          <w:rFonts w:ascii="SimSun" w:hAnsi="SimSun"/>
          <w:color w:val="000000"/>
          <w:sz w:val="72"/>
        </w:rPr>
        <w:t>宊</w:t>
      </w:r>
      <w:r>
        <w:rPr>
          <w:rFonts w:ascii="SimSun" w:hAnsi="SimSun"/>
          <w:color w:val="FF00FF"/>
          <w:sz w:val="72"/>
        </w:rPr>
        <w:t>眲</w:t>
      </w:r>
      <w:r>
        <w:rPr>
          <w:rFonts w:ascii="SimSun" w:hAnsi="SimSun"/>
          <w:color w:val="00FFFF"/>
          <w:sz w:val="72"/>
        </w:rPr>
        <w:t>僸</w:t>
      </w:r>
      <w:r>
        <w:rPr>
          <w:rFonts w:ascii="SimSun" w:hAnsi="SimSun"/>
          <w:color w:val="000000"/>
          <w:sz w:val="72"/>
        </w:rPr>
        <w:t>孝</w:t>
      </w:r>
      <w:r>
        <w:rPr>
          <w:rFonts w:ascii="SimSun" w:hAnsi="SimSun"/>
          <w:color w:val="FFFF00"/>
          <w:sz w:val="72"/>
        </w:rPr>
        <w:t>蝐</w:t>
      </w:r>
      <w:r>
        <w:rPr>
          <w:rFonts w:ascii="SimSun" w:hAnsi="SimSun"/>
          <w:color w:val="FF00FF"/>
          <w:sz w:val="72"/>
        </w:rPr>
        <w:t>砏</w:t>
      </w:r>
      <w:r>
        <w:rPr>
          <w:rFonts w:ascii="SimSun" w:hAnsi="SimSun"/>
          <w:color w:val="00FFFF"/>
          <w:sz w:val="72"/>
        </w:rPr>
        <w:t>篹</w:t>
      </w:r>
      <w:r>
        <w:rPr>
          <w:rFonts w:ascii="SimSun" w:hAnsi="SimSun"/>
          <w:color w:val="000000"/>
          <w:sz w:val="72"/>
        </w:rPr>
        <w:t>昕</w:t>
      </w:r>
      <w:r>
        <w:rPr>
          <w:rFonts w:ascii="SimSun" w:hAnsi="SimSun"/>
          <w:color w:val="FF00FF"/>
          <w:sz w:val="72"/>
        </w:rPr>
        <w:t>柬</w:t>
      </w:r>
      <w:r>
        <w:rPr>
          <w:rFonts w:ascii="SimSun" w:hAnsi="SimSun"/>
          <w:color w:val="00FFFF"/>
          <w:sz w:val="72"/>
        </w:rPr>
        <w:t>寘</w:t>
      </w:r>
      <w:r>
        <w:rPr>
          <w:rFonts w:ascii="SimSun" w:hAnsi="SimSun"/>
          <w:color w:val="000000"/>
          <w:sz w:val="72"/>
        </w:rPr>
        <w:t>濜</w:t>
      </w:r>
      <w:r>
        <w:rPr>
          <w:rFonts w:ascii="SimSun" w:hAnsi="SimSun"/>
          <w:color w:val="FF00FF"/>
          <w:sz w:val="72"/>
        </w:rPr>
        <w:t>藍</w:t>
      </w:r>
      <w:r>
        <w:rPr>
          <w:rFonts w:ascii="SimSun" w:hAnsi="SimSun"/>
          <w:color w:val="00FFFF"/>
          <w:sz w:val="72"/>
        </w:rPr>
        <w:t>攌</w:t>
      </w:r>
      <w:r>
        <w:rPr>
          <w:rFonts w:ascii="SimSun" w:hAnsi="SimSun"/>
          <w:color w:val="00FFFF"/>
          <w:sz w:val="72"/>
        </w:rPr>
        <w:t>逸</w:t>
      </w:r>
      <w:r>
        <w:rPr>
          <w:rFonts w:ascii="SimSun" w:hAnsi="SimSun"/>
          <w:color w:val="FFFF00"/>
          <w:sz w:val="72"/>
        </w:rPr>
        <w:t>钑</w:t>
      </w:r>
      <w:r>
        <w:rPr>
          <w:rFonts w:ascii="SimSun" w:hAnsi="SimSun"/>
          <w:color w:val="FF00FF"/>
          <w:sz w:val="72"/>
        </w:rPr>
        <w:t>眬</w:t>
      </w:r>
      <w:r>
        <w:rPr>
          <w:rFonts w:ascii="SimSun" w:hAnsi="SimSun"/>
          <w:color w:val="000000"/>
          <w:sz w:val="72"/>
        </w:rPr>
        <w:t>厪</w:t>
      </w:r>
      <w:r>
        <w:rPr>
          <w:rFonts w:ascii="SimSun" w:hAnsi="SimSun"/>
          <w:color w:val="00FFFF"/>
          <w:sz w:val="72"/>
        </w:rPr>
        <w:t>郜</w:t>
      </w:r>
      <w:r>
        <w:rPr>
          <w:rFonts w:ascii="SimSun" w:hAnsi="SimSun"/>
          <w:color w:val="000000"/>
          <w:sz w:val="72"/>
        </w:rPr>
        <w:t>厮</w:t>
      </w:r>
      <w:r>
        <w:rPr>
          <w:rFonts w:ascii="SimSun" w:hAnsi="SimSun"/>
          <w:color w:val="00FFFF"/>
          <w:sz w:val="72"/>
        </w:rPr>
        <w:t>鈱</w:t>
      </w:r>
      <w:r>
        <w:rPr>
          <w:rFonts w:ascii="SimSun" w:hAnsi="SimSun"/>
          <w:color w:val="FFFF00"/>
          <w:sz w:val="72"/>
        </w:rPr>
        <w:t>顯</w:t>
      </w:r>
      <w:r>
        <w:rPr>
          <w:rFonts w:ascii="SimSun" w:hAnsi="SimSun"/>
          <w:color w:val="000000"/>
          <w:sz w:val="72"/>
        </w:rPr>
        <w:t>拏</w:t>
      </w:r>
      <w:r>
        <w:rPr>
          <w:rFonts w:ascii="SimSun" w:hAnsi="SimSun"/>
          <w:color w:val="00FFFF"/>
          <w:sz w:val="72"/>
        </w:rPr>
        <w:t>蒛</w:t>
      </w:r>
      <w:r>
        <w:rPr>
          <w:rFonts w:ascii="SimSun" w:hAnsi="SimSun"/>
          <w:color w:val="00FFFF"/>
          <w:sz w:val="72"/>
        </w:rPr>
        <w:t>尤</w:t>
      </w:r>
      <w:r>
        <w:rPr>
          <w:rFonts w:ascii="SimSun" w:hAnsi="SimSun"/>
          <w:color w:val="FF00FF"/>
          <w:sz w:val="72"/>
        </w:rPr>
        <w:t>飹</w:t>
      </w:r>
      <w:r>
        <w:rPr>
          <w:rFonts w:ascii="SimSun" w:hAnsi="SimSun"/>
          <w:color w:val="000000"/>
          <w:sz w:val="72"/>
        </w:rPr>
        <w:t>孎</w:t>
      </w:r>
      <w:r>
        <w:rPr>
          <w:rFonts w:ascii="SimSun" w:hAnsi="SimSun"/>
          <w:color w:val="FF00FF"/>
          <w:sz w:val="72"/>
        </w:rPr>
        <w:t>咐</w:t>
      </w:r>
      <w:r>
        <w:rPr>
          <w:rFonts w:ascii="SimSun" w:hAnsi="SimSun"/>
          <w:color w:val="00FFFF"/>
          <w:sz w:val="72"/>
        </w:rPr>
        <w:t>獭</w:t>
      </w:r>
      <w:r>
        <w:rPr>
          <w:rFonts w:ascii="SimSun" w:hAnsi="SimSun"/>
          <w:color w:val="000000"/>
          <w:sz w:val="72"/>
        </w:rPr>
        <w:t>溃</w:t>
      </w:r>
      <w:r>
        <w:rPr>
          <w:rFonts w:ascii="SimSun" w:hAnsi="SimSun"/>
          <w:color w:val="FF00FF"/>
          <w:sz w:val="72"/>
        </w:rPr>
        <w:t>胗</w:t>
      </w:r>
      <w:r>
        <w:rPr>
          <w:rFonts w:ascii="SimSun" w:hAnsi="SimSun"/>
          <w:color w:val="000000"/>
          <w:sz w:val="72"/>
        </w:rPr>
        <w:t>蕎</w:t>
      </w:r>
      <w:r>
        <w:rPr>
          <w:rFonts w:ascii="SimSun" w:hAnsi="SimSun"/>
          <w:color w:val="FFFF00"/>
          <w:sz w:val="72"/>
        </w:rPr>
        <w:t>夫</w:t>
      </w:r>
      <w:r>
        <w:rPr>
          <w:rFonts w:ascii="SimSun" w:hAnsi="SimSun"/>
          <w:color w:val="000000"/>
          <w:sz w:val="72"/>
        </w:rPr>
        <w:t>專</w:t>
      </w:r>
      <w:r>
        <w:rPr>
          <w:rFonts w:ascii="SimSun" w:hAnsi="SimSun"/>
          <w:color w:val="000000"/>
          <w:sz w:val="72"/>
        </w:rPr>
        <w:t>颂</w:t>
      </w:r>
      <w:r>
        <w:rPr>
          <w:rFonts w:ascii="SimSun" w:hAnsi="SimSun"/>
          <w:color w:val="00FFFF"/>
          <w:sz w:val="72"/>
        </w:rPr>
        <w:t>溙</w:t>
      </w:r>
      <w:r>
        <w:rPr>
          <w:rFonts w:ascii="SimSun" w:hAnsi="SimSun"/>
          <w:color w:val="000000"/>
          <w:sz w:val="72"/>
        </w:rPr>
        <w:t>櫏</w:t>
      </w:r>
      <w:r>
        <w:rPr>
          <w:rFonts w:ascii="SimSun" w:hAnsi="SimSun"/>
          <w:color w:val="00FFFF"/>
          <w:sz w:val="72"/>
        </w:rPr>
        <w:t>李</w:t>
      </w:r>
      <w:r>
        <w:rPr>
          <w:rFonts w:ascii="SimSun" w:hAnsi="SimSun"/>
          <w:color w:val="000000"/>
          <w:sz w:val="72"/>
        </w:rPr>
        <w:t>撑</w:t>
      </w:r>
      <w:r>
        <w:rPr>
          <w:rFonts w:ascii="SimSun" w:hAnsi="SimSun"/>
          <w:color w:val="FFFF00"/>
          <w:sz w:val="72"/>
        </w:rPr>
        <w:t>銷</w:t>
      </w:r>
      <w:r>
        <w:rPr>
          <w:rFonts w:ascii="SimSun" w:hAnsi="SimSun"/>
          <w:color w:val="00FFFF"/>
          <w:sz w:val="72"/>
        </w:rPr>
        <w:t>咠</w:t>
      </w:r>
      <w:r>
        <w:rPr>
          <w:rFonts w:ascii="SimSun" w:hAnsi="SimSun"/>
          <w:color w:val="FF00FF"/>
          <w:sz w:val="72"/>
        </w:rPr>
        <w:t>庈</w:t>
      </w:r>
      <w:r>
        <w:rPr>
          <w:rFonts w:ascii="SimSun" w:hAnsi="SimSun"/>
          <w:color w:val="000000"/>
          <w:sz w:val="72"/>
        </w:rPr>
        <w:t>眄</w:t>
      </w:r>
      <w:r>
        <w:rPr>
          <w:rFonts w:ascii="SimSun" w:hAnsi="SimSun"/>
          <w:color w:val="000000"/>
          <w:sz w:val="72"/>
        </w:rPr>
        <w:t>笲</w:t>
      </w:r>
      <w:r>
        <w:rPr>
          <w:rFonts w:ascii="SimSun" w:hAnsi="SimSun"/>
          <w:color w:val="FF00FF"/>
          <w:sz w:val="72"/>
        </w:rPr>
        <w:t>韚</w:t>
      </w:r>
      <w:r>
        <w:rPr>
          <w:rFonts w:ascii="SimSun" w:hAnsi="SimSun"/>
          <w:color w:val="FF00FF"/>
          <w:sz w:val="72"/>
        </w:rPr>
        <w:t>繗</w:t>
      </w:r>
      <w:r>
        <w:rPr>
          <w:rFonts w:ascii="SimSun" w:hAnsi="SimSun"/>
          <w:color w:val="000000"/>
          <w:sz w:val="72"/>
        </w:rPr>
        <w:t>媅</w:t>
      </w:r>
      <w:r>
        <w:rPr>
          <w:rFonts w:ascii="SimSun" w:hAnsi="SimSun"/>
          <w:color w:val="FFFF00"/>
          <w:sz w:val="72"/>
        </w:rPr>
        <w:t>趛</w:t>
      </w:r>
      <w:r>
        <w:rPr>
          <w:rFonts w:ascii="SimSun" w:hAnsi="SimSun"/>
          <w:color w:val="000000"/>
          <w:sz w:val="72"/>
        </w:rPr>
        <w:t>韢</w:t>
      </w:r>
      <w:r>
        <w:rPr>
          <w:rFonts w:ascii="SimSun" w:hAnsi="SimSun"/>
          <w:color w:val="000000"/>
          <w:sz w:val="72"/>
        </w:rPr>
        <w:t>蝡</w:t>
      </w:r>
      <w:r>
        <w:rPr>
          <w:rFonts w:ascii="SimSun" w:hAnsi="SimSun"/>
          <w:color w:val="000000"/>
          <w:sz w:val="72"/>
        </w:rPr>
        <w:t>槬</w:t>
      </w:r>
      <w:r>
        <w:rPr>
          <w:rFonts w:ascii="SimSun" w:hAnsi="SimSun"/>
          <w:color w:val="00FFFF"/>
          <w:sz w:val="72"/>
        </w:rPr>
        <w:t>盱</w:t>
      </w:r>
      <w:r>
        <w:rPr>
          <w:rFonts w:ascii="SimSun" w:hAnsi="SimSun"/>
          <w:color w:val="FFFF00"/>
          <w:sz w:val="72"/>
        </w:rPr>
        <w:t>砹</w:t>
      </w:r>
      <w:r>
        <w:rPr>
          <w:rFonts w:ascii="SimSun" w:hAnsi="SimSun"/>
          <w:color w:val="00FFFF"/>
          <w:sz w:val="72"/>
        </w:rPr>
        <w:t>錴</w:t>
      </w:r>
      <w:r>
        <w:rPr>
          <w:rFonts w:ascii="SimSun" w:hAnsi="SimSun"/>
          <w:color w:val="FF00FF"/>
          <w:sz w:val="72"/>
        </w:rPr>
        <w:t>崚</w:t>
      </w:r>
      <w:r>
        <w:rPr>
          <w:rFonts w:ascii="SimSun" w:hAnsi="SimSun"/>
          <w:color w:val="000000"/>
          <w:sz w:val="72"/>
        </w:rPr>
        <w:t>靘</w:t>
      </w:r>
      <w:r>
        <w:rPr>
          <w:rFonts w:ascii="SimSun" w:hAnsi="SimSun"/>
          <w:color w:val="FFFF00"/>
          <w:sz w:val="72"/>
        </w:rPr>
        <w:t>丷</w:t>
      </w:r>
      <w:r>
        <w:rPr>
          <w:rFonts w:ascii="SimSun" w:hAnsi="SimSun"/>
          <w:color w:val="000000"/>
          <w:sz w:val="72"/>
        </w:rPr>
        <w:t>聹</w:t>
      </w:r>
      <w:r>
        <w:rPr>
          <w:rFonts w:ascii="SimSun" w:hAnsi="SimSun"/>
          <w:color w:val="00FFFF"/>
          <w:sz w:val="72"/>
        </w:rPr>
        <w:t>蔢</w:t>
      </w:r>
      <w:r>
        <w:rPr>
          <w:rFonts w:ascii="SimSun" w:hAnsi="SimSun"/>
          <w:color w:val="000000"/>
          <w:sz w:val="72"/>
        </w:rPr>
        <w:t>唐</w:t>
      </w:r>
      <w:r>
        <w:rPr>
          <w:rFonts w:ascii="SimSun" w:hAnsi="SimSun"/>
          <w:color w:val="000000"/>
          <w:sz w:val="72"/>
        </w:rPr>
        <w:t>菠</w:t>
      </w:r>
      <w:r>
        <w:rPr>
          <w:rFonts w:ascii="SimSun" w:hAnsi="SimSun"/>
          <w:color w:val="FFFF00"/>
          <w:sz w:val="72"/>
        </w:rPr>
        <w:t>弎</w:t>
      </w:r>
      <w:r>
        <w:rPr>
          <w:rFonts w:ascii="SimSun" w:hAnsi="SimSun"/>
          <w:color w:val="FFFF00"/>
          <w:sz w:val="72"/>
        </w:rPr>
        <w:t>卍</w:t>
      </w:r>
      <w:r>
        <w:rPr>
          <w:rFonts w:ascii="SimSun" w:hAnsi="SimSun"/>
          <w:color w:val="000000"/>
          <w:sz w:val="72"/>
        </w:rPr>
        <w:t>鲽</w:t>
      </w:r>
      <w:r>
        <w:rPr>
          <w:rFonts w:ascii="SimSun" w:hAnsi="SimSun"/>
          <w:color w:val="000000"/>
          <w:sz w:val="72"/>
        </w:rPr>
        <w:t>龳</w:t>
      </w:r>
      <w:r>
        <w:rPr>
          <w:rFonts w:ascii="SimSun" w:hAnsi="SimSun"/>
          <w:color w:val="FFFF00"/>
          <w:sz w:val="72"/>
        </w:rPr>
        <w:t>骑</w:t>
      </w:r>
      <w:r>
        <w:rPr>
          <w:rFonts w:ascii="SimSun" w:hAnsi="SimSun"/>
          <w:color w:val="00FFFF"/>
          <w:sz w:val="72"/>
        </w:rPr>
        <w:t>珝</w:t>
      </w:r>
      <w:r>
        <w:rPr>
          <w:rFonts w:ascii="SimSun" w:hAnsi="SimSun"/>
          <w:color w:val="000000"/>
          <w:sz w:val="72"/>
        </w:rPr>
        <w:t>屪</w:t>
      </w:r>
      <w:r>
        <w:rPr>
          <w:rFonts w:ascii="SimSun" w:hAnsi="SimSun"/>
          <w:color w:val="000000"/>
          <w:sz w:val="72"/>
        </w:rPr>
        <w:t>鯱</w:t>
      </w:r>
      <w:r>
        <w:rPr>
          <w:rFonts w:ascii="SimSun" w:hAnsi="SimSun"/>
          <w:color w:val="FF00FF"/>
          <w:sz w:val="72"/>
        </w:rPr>
        <w:t>猈</w:t>
      </w:r>
      <w:r>
        <w:rPr>
          <w:rFonts w:ascii="SimSun" w:hAnsi="SimSun"/>
          <w:color w:val="000000"/>
          <w:sz w:val="72"/>
        </w:rPr>
        <w:t>靪</w:t>
      </w:r>
      <w:r>
        <w:rPr>
          <w:rFonts w:ascii="SimSun" w:hAnsi="SimSun"/>
          <w:color w:val="FFFF00"/>
          <w:sz w:val="72"/>
        </w:rPr>
        <w:t>墰</w:t>
      </w:r>
      <w:r>
        <w:rPr>
          <w:rFonts w:ascii="SimSun" w:hAnsi="SimSun"/>
          <w:color w:val="000000"/>
          <w:sz w:val="72"/>
        </w:rPr>
        <w:t>蔞</w:t>
      </w:r>
      <w:r>
        <w:rPr>
          <w:rFonts w:ascii="SimSun" w:hAnsi="SimSun"/>
          <w:color w:val="FF00FF"/>
          <w:sz w:val="72"/>
        </w:rPr>
        <w:t>梕</w:t>
      </w:r>
      <w:r>
        <w:rPr>
          <w:rFonts w:ascii="SimSun" w:hAnsi="SimSun"/>
          <w:color w:val="000000"/>
          <w:sz w:val="72"/>
        </w:rPr>
        <w:t>烿</w:t>
      </w:r>
      <w:r>
        <w:rPr>
          <w:rFonts w:ascii="SimSun" w:hAnsi="SimSun"/>
          <w:color w:val="000000"/>
          <w:sz w:val="72"/>
        </w:rPr>
        <w:t>昦</w:t>
      </w:r>
      <w:r>
        <w:rPr>
          <w:rFonts w:ascii="SimSun" w:hAnsi="SimSun"/>
          <w:color w:val="FFFF00"/>
          <w:sz w:val="72"/>
        </w:rPr>
        <w:t>鷖</w:t>
      </w:r>
      <w:r>
        <w:rPr>
          <w:rFonts w:ascii="SimSun" w:hAnsi="SimSun"/>
          <w:color w:val="000000"/>
          <w:sz w:val="72"/>
        </w:rPr>
        <w:t>誄</w:t>
      </w:r>
      <w:r>
        <w:rPr>
          <w:rFonts w:ascii="SimSun" w:hAnsi="SimSun"/>
          <w:color w:val="000000"/>
          <w:sz w:val="72"/>
        </w:rPr>
        <w:t>凲</w:t>
      </w:r>
      <w:r>
        <w:rPr>
          <w:rFonts w:ascii="SimSun" w:hAnsi="SimSun"/>
          <w:color w:val="FF00FF"/>
          <w:sz w:val="72"/>
        </w:rPr>
        <w:t>扅</w:t>
      </w:r>
      <w:r>
        <w:rPr>
          <w:rFonts w:ascii="SimSun" w:hAnsi="SimSun"/>
          <w:color w:val="FF00FF"/>
          <w:sz w:val="72"/>
        </w:rPr>
        <w:t>幱</w:t>
      </w:r>
      <w:r>
        <w:rPr>
          <w:rFonts w:ascii="SimSun" w:hAnsi="SimSun"/>
          <w:color w:val="FFFF00"/>
          <w:sz w:val="72"/>
        </w:rPr>
        <w:t>揟</w:t>
      </w:r>
      <w:r>
        <w:rPr>
          <w:rFonts w:ascii="SimSun" w:hAnsi="SimSun"/>
          <w:color w:val="00FFFF"/>
          <w:sz w:val="72"/>
        </w:rPr>
        <w:t>髱</w:t>
      </w:r>
      <w:r>
        <w:rPr>
          <w:rFonts w:ascii="SimSun" w:hAnsi="SimSun"/>
          <w:color w:val="000000"/>
          <w:sz w:val="72"/>
        </w:rPr>
        <w:t>脣</w:t>
      </w:r>
      <w:r>
        <w:rPr>
          <w:rFonts w:ascii="SimSun" w:hAnsi="SimSun"/>
          <w:color w:val="000000"/>
          <w:sz w:val="72"/>
        </w:rPr>
        <w:t>婚</w:t>
      </w:r>
      <w:r>
        <w:rPr>
          <w:rFonts w:ascii="SimSun" w:hAnsi="SimSun"/>
          <w:color w:val="FF00FF"/>
          <w:sz w:val="72"/>
        </w:rPr>
        <w:t>皞</w:t>
      </w:r>
      <w:r>
        <w:rPr>
          <w:rFonts w:ascii="SimSun" w:hAnsi="SimSun"/>
          <w:color w:val="FF00FF"/>
          <w:sz w:val="72"/>
        </w:rPr>
        <w:t>涍</w:t>
      </w:r>
      <w:r>
        <w:rPr>
          <w:rFonts w:ascii="SimSun" w:hAnsi="SimSun"/>
          <w:color w:val="FF00FF"/>
          <w:sz w:val="72"/>
        </w:rPr>
        <w:t>幓</w:t>
      </w:r>
      <w:r>
        <w:rPr>
          <w:rFonts w:ascii="SimSun" w:hAnsi="SimSun"/>
          <w:color w:val="000000"/>
          <w:sz w:val="72"/>
        </w:rPr>
        <w:t>鵁</w:t>
      </w:r>
      <w:r>
        <w:rPr>
          <w:rFonts w:ascii="SimSun" w:hAnsi="SimSun"/>
          <w:color w:val="00FFFF"/>
          <w:sz w:val="72"/>
        </w:rPr>
        <w:t>飲</w:t>
      </w:r>
      <w:r>
        <w:rPr>
          <w:rFonts w:ascii="SimSun" w:hAnsi="SimSun"/>
          <w:color w:val="00FFFF"/>
          <w:sz w:val="72"/>
        </w:rPr>
        <w:t>崧</w:t>
      </w:r>
      <w:r>
        <w:rPr>
          <w:rFonts w:ascii="SimSun" w:hAnsi="SimSun"/>
          <w:color w:val="FFFF00"/>
          <w:sz w:val="72"/>
        </w:rPr>
        <w:t>慛</w:t>
      </w:r>
      <w:r>
        <w:rPr>
          <w:rFonts w:ascii="SimSun" w:hAnsi="SimSun"/>
          <w:color w:val="000000"/>
          <w:sz w:val="72"/>
        </w:rPr>
        <w:t>赐</w:t>
      </w:r>
      <w:r>
        <w:rPr>
          <w:rFonts w:ascii="SimSun" w:hAnsi="SimSun"/>
          <w:color w:val="00FFFF"/>
          <w:sz w:val="72"/>
        </w:rPr>
        <w:t>慎</w:t>
      </w:r>
      <w:r>
        <w:rPr>
          <w:rFonts w:ascii="SimSun" w:hAnsi="SimSun"/>
          <w:color w:val="FFFF00"/>
          <w:sz w:val="72"/>
        </w:rPr>
        <w:t>澍</w:t>
      </w:r>
      <w:r>
        <w:rPr>
          <w:rFonts w:ascii="SimSun" w:hAnsi="SimSun"/>
          <w:color w:val="FFFF00"/>
          <w:sz w:val="72"/>
        </w:rPr>
        <w:t>醍</w:t>
      </w:r>
      <w:r>
        <w:rPr>
          <w:rFonts w:ascii="SimSun" w:hAnsi="SimSun"/>
          <w:color w:val="000000"/>
          <w:sz w:val="72"/>
        </w:rPr>
        <w:t>遇</w:t>
      </w:r>
      <w:r>
        <w:rPr>
          <w:rFonts w:ascii="SimSun" w:hAnsi="SimSun"/>
          <w:color w:val="000000"/>
          <w:sz w:val="72"/>
        </w:rPr>
        <w:t>渳</w:t>
      </w:r>
      <w:r>
        <w:rPr>
          <w:rFonts w:ascii="SimSun" w:hAnsi="SimSun"/>
          <w:color w:val="FFFF00"/>
          <w:sz w:val="72"/>
        </w:rPr>
        <w:t>娯</w:t>
      </w:r>
      <w:r>
        <w:rPr>
          <w:rFonts w:ascii="SimSun" w:hAnsi="SimSun"/>
          <w:color w:val="FF00FF"/>
          <w:sz w:val="72"/>
        </w:rPr>
        <w:t>嶃</w:t>
      </w:r>
      <w:r>
        <w:rPr>
          <w:rFonts w:ascii="SimSun" w:hAnsi="SimSun"/>
          <w:color w:val="000000"/>
          <w:sz w:val="72"/>
        </w:rPr>
        <w:t>鯤</w:t>
      </w:r>
      <w:r>
        <w:rPr>
          <w:rFonts w:ascii="SimSun" w:hAnsi="SimSun"/>
          <w:color w:val="FFFF00"/>
          <w:sz w:val="72"/>
        </w:rPr>
        <w:t>鱳</w:t>
      </w:r>
      <w:r>
        <w:rPr>
          <w:rFonts w:ascii="SimSun" w:hAnsi="SimSun"/>
          <w:color w:val="FFFF00"/>
          <w:sz w:val="72"/>
        </w:rPr>
        <w:t>鮿</w:t>
      </w:r>
      <w:r>
        <w:rPr>
          <w:rFonts w:ascii="SimSun" w:hAnsi="SimSun"/>
          <w:color w:val="000000"/>
          <w:sz w:val="72"/>
        </w:rPr>
        <w:t>滢</w:t>
      </w:r>
      <w:r>
        <w:rPr>
          <w:rFonts w:ascii="SimSun" w:hAnsi="SimSun"/>
          <w:color w:val="000000"/>
          <w:sz w:val="72"/>
        </w:rPr>
        <w:t>焢</w:t>
      </w:r>
      <w:r>
        <w:rPr>
          <w:rFonts w:ascii="SimSun" w:hAnsi="SimSun"/>
          <w:color w:val="00FFFF"/>
          <w:sz w:val="72"/>
        </w:rPr>
        <w:t>敷</w:t>
      </w:r>
      <w:r>
        <w:rPr>
          <w:rFonts w:ascii="SimSun" w:hAnsi="SimSun"/>
          <w:color w:val="000000"/>
          <w:sz w:val="72"/>
        </w:rPr>
        <w:t>匱</w:t>
      </w:r>
      <w:r>
        <w:rPr>
          <w:rFonts w:ascii="SimSun" w:hAnsi="SimSun"/>
          <w:color w:val="FFFF00"/>
          <w:sz w:val="72"/>
        </w:rPr>
        <w:t>龙</w:t>
      </w:r>
      <w:r>
        <w:rPr>
          <w:rFonts w:ascii="SimSun" w:hAnsi="SimSun"/>
          <w:color w:val="000000"/>
          <w:sz w:val="72"/>
        </w:rPr>
        <w:t>敢</w:t>
      </w:r>
      <w:r>
        <w:rPr>
          <w:rFonts w:ascii="SimSun" w:hAnsi="SimSun"/>
          <w:color w:val="FF00FF"/>
          <w:sz w:val="72"/>
        </w:rPr>
        <w:t>羊</w:t>
      </w:r>
      <w:r>
        <w:rPr>
          <w:rFonts w:ascii="SimSun" w:hAnsi="SimSun"/>
          <w:color w:val="00FFFF"/>
          <w:sz w:val="72"/>
        </w:rPr>
        <w:t>寝</w:t>
      </w:r>
      <w:r>
        <w:rPr>
          <w:rFonts w:ascii="SimSun" w:hAnsi="SimSun"/>
          <w:color w:val="000000"/>
          <w:sz w:val="72"/>
        </w:rPr>
        <w:t>渪</w:t>
      </w:r>
      <w:r>
        <w:rPr>
          <w:rFonts w:ascii="SimSun" w:hAnsi="SimSun"/>
          <w:color w:val="000000"/>
          <w:sz w:val="72"/>
        </w:rPr>
        <w:t>磝</w:t>
      </w:r>
      <w:r>
        <w:rPr>
          <w:rFonts w:ascii="SimSun" w:hAnsi="SimSun"/>
          <w:color w:val="FF00FF"/>
          <w:sz w:val="72"/>
        </w:rPr>
        <w:t>徦</w:t>
      </w:r>
      <w:r>
        <w:rPr>
          <w:rFonts w:ascii="SimSun" w:hAnsi="SimSun"/>
          <w:color w:val="000000"/>
          <w:sz w:val="72"/>
        </w:rPr>
        <w:t>竘</w:t>
      </w:r>
      <w:r>
        <w:rPr>
          <w:rFonts w:ascii="SimSun" w:hAnsi="SimSun"/>
          <w:color w:val="000000"/>
          <w:sz w:val="72"/>
        </w:rPr>
        <w:t>碌</w:t>
      </w:r>
      <w:r>
        <w:rPr>
          <w:rFonts w:ascii="SimSun" w:hAnsi="SimSun"/>
          <w:color w:val="00FFFF"/>
          <w:sz w:val="72"/>
        </w:rPr>
        <w:t>顄</w:t>
      </w:r>
      <w:r>
        <w:rPr>
          <w:rFonts w:ascii="SimSun" w:hAnsi="SimSun"/>
          <w:color w:val="000000"/>
          <w:sz w:val="72"/>
        </w:rPr>
        <w:t>仆</w:t>
      </w:r>
      <w:r>
        <w:rPr>
          <w:rFonts w:ascii="SimSun" w:hAnsi="SimSun"/>
          <w:color w:val="FFFF00"/>
          <w:sz w:val="72"/>
        </w:rPr>
        <w:t>隍</w:t>
      </w:r>
      <w:r>
        <w:rPr>
          <w:rFonts w:ascii="SimSun" w:hAnsi="SimSun"/>
          <w:color w:val="FFFF00"/>
          <w:sz w:val="72"/>
        </w:rPr>
        <w:t>孮</w:t>
      </w:r>
      <w:r>
        <w:rPr>
          <w:rFonts w:ascii="SimSun" w:hAnsi="SimSun"/>
          <w:color w:val="FFFF00"/>
          <w:sz w:val="72"/>
        </w:rPr>
        <w:t>櫥</w:t>
      </w:r>
      <w:r>
        <w:rPr>
          <w:rFonts w:ascii="SimSun" w:hAnsi="SimSun"/>
          <w:color w:val="000000"/>
          <w:sz w:val="72"/>
        </w:rPr>
        <w:t>婲</w:t>
      </w:r>
      <w:r>
        <w:rPr>
          <w:rFonts w:ascii="SimSun" w:hAnsi="SimSun"/>
          <w:color w:val="000000"/>
          <w:sz w:val="72"/>
        </w:rPr>
        <w:t>樯</w:t>
      </w:r>
      <w:r>
        <w:rPr>
          <w:rFonts w:ascii="SimSun" w:hAnsi="SimSun"/>
          <w:color w:val="000000"/>
          <w:sz w:val="72"/>
        </w:rPr>
        <w:t>藧</w:t>
      </w:r>
      <w:r>
        <w:rPr>
          <w:rFonts w:ascii="SimSun" w:hAnsi="SimSun"/>
          <w:color w:val="FF00FF"/>
          <w:sz w:val="72"/>
        </w:rPr>
        <w:t>鞸</w:t>
      </w:r>
      <w:r>
        <w:rPr>
          <w:rFonts w:ascii="SimSun" w:hAnsi="SimSun"/>
          <w:color w:val="FF00FF"/>
          <w:sz w:val="72"/>
        </w:rPr>
        <w:t>九</w:t>
      </w:r>
      <w:r>
        <w:rPr>
          <w:rFonts w:ascii="SimSun" w:hAnsi="SimSun"/>
          <w:color w:val="000000"/>
          <w:sz w:val="72"/>
        </w:rPr>
        <w:t>厼</w:t>
      </w:r>
      <w:r>
        <w:rPr>
          <w:rFonts w:ascii="SimSun" w:hAnsi="SimSun"/>
          <w:color w:val="000000"/>
          <w:sz w:val="72"/>
        </w:rPr>
        <w:t>茙</w:t>
      </w:r>
      <w:r>
        <w:rPr>
          <w:rFonts w:ascii="SimSun" w:hAnsi="SimSun"/>
          <w:color w:val="000000"/>
          <w:sz w:val="72"/>
        </w:rPr>
        <w:t>锂</w:t>
      </w:r>
      <w:r>
        <w:rPr>
          <w:rFonts w:ascii="SimSun" w:hAnsi="SimSun"/>
          <w:color w:val="00FFFF"/>
          <w:sz w:val="72"/>
        </w:rPr>
        <w:t>襮</w:t>
      </w:r>
      <w:r>
        <w:rPr>
          <w:rFonts w:ascii="SimSun" w:hAnsi="SimSun"/>
          <w:color w:val="000000"/>
          <w:sz w:val="72"/>
        </w:rPr>
        <w:t>繐</w:t>
      </w:r>
      <w:r>
        <w:rPr>
          <w:rFonts w:ascii="SimSun" w:hAnsi="SimSun"/>
          <w:color w:val="FFFF00"/>
          <w:sz w:val="72"/>
        </w:rPr>
        <w:t>銵</w:t>
      </w:r>
      <w:r>
        <w:rPr>
          <w:rFonts w:ascii="SimSun" w:hAnsi="SimSun"/>
          <w:color w:val="000000"/>
          <w:sz w:val="72"/>
        </w:rPr>
        <w:t>訃</w:t>
      </w:r>
      <w:r>
        <w:rPr>
          <w:rFonts w:ascii="SimSun" w:hAnsi="SimSun"/>
          <w:color w:val="00FFFF"/>
          <w:sz w:val="72"/>
        </w:rPr>
        <w:t>楳</w:t>
      </w:r>
      <w:r>
        <w:rPr>
          <w:rFonts w:ascii="SimSun" w:hAnsi="SimSun"/>
          <w:color w:val="000000"/>
          <w:sz w:val="72"/>
        </w:rPr>
        <w:t>踿</w:t>
      </w:r>
      <w:r>
        <w:rPr>
          <w:rFonts w:ascii="SimSun" w:hAnsi="SimSun"/>
          <w:color w:val="FF00FF"/>
          <w:sz w:val="72"/>
        </w:rPr>
        <w:t>桜</w:t>
      </w:r>
      <w:r>
        <w:rPr>
          <w:rFonts w:ascii="SimSun" w:hAnsi="SimSun"/>
          <w:color w:val="00FFFF"/>
          <w:sz w:val="72"/>
        </w:rPr>
        <w:t>脹</w:t>
      </w:r>
      <w:r>
        <w:rPr>
          <w:rFonts w:ascii="SimSun" w:hAnsi="SimSun"/>
          <w:color w:val="FF00FF"/>
          <w:sz w:val="72"/>
        </w:rPr>
        <w:t>餫</w:t>
      </w:r>
      <w:r>
        <w:rPr>
          <w:rFonts w:ascii="SimSun" w:hAnsi="SimSun"/>
          <w:color w:val="FFFF00"/>
          <w:sz w:val="72"/>
        </w:rPr>
        <w:t>簛</w:t>
      </w:r>
      <w:r>
        <w:rPr>
          <w:rFonts w:ascii="SimSun" w:hAnsi="SimSun"/>
          <w:color w:val="000000"/>
          <w:sz w:val="72"/>
        </w:rPr>
        <w:t>藌</w:t>
      </w:r>
      <w:r>
        <w:rPr>
          <w:rFonts w:ascii="SimSun" w:hAnsi="SimSun"/>
          <w:color w:val="FFFF00"/>
          <w:sz w:val="72"/>
        </w:rPr>
        <w:t>鞝</w:t>
      </w:r>
      <w:r>
        <w:rPr>
          <w:rFonts w:ascii="SimSun" w:hAnsi="SimSun"/>
          <w:color w:val="00FFFF"/>
          <w:sz w:val="72"/>
        </w:rPr>
        <w:t>蓷</w:t>
      </w:r>
      <w:r>
        <w:rPr>
          <w:rFonts w:ascii="SimSun" w:hAnsi="SimSun"/>
          <w:color w:val="000000"/>
          <w:sz w:val="72"/>
        </w:rPr>
        <w:t>浚</w:t>
      </w:r>
      <w:r>
        <w:rPr>
          <w:rFonts w:ascii="SimSun" w:hAnsi="SimSun"/>
          <w:color w:val="000000"/>
          <w:sz w:val="72"/>
        </w:rPr>
        <w:t>嗏</w:t>
      </w:r>
      <w:r>
        <w:rPr>
          <w:rFonts w:ascii="SimSun" w:hAnsi="SimSun"/>
          <w:color w:val="FF00FF"/>
          <w:sz w:val="72"/>
        </w:rPr>
        <w:t>黙</w:t>
      </w:r>
      <w:r>
        <w:rPr>
          <w:rFonts w:ascii="SimSun" w:hAnsi="SimSun"/>
          <w:color w:val="FF00FF"/>
          <w:sz w:val="72"/>
        </w:rPr>
        <w:t>鰏</w:t>
      </w:r>
      <w:r>
        <w:rPr>
          <w:rFonts w:ascii="SimSun" w:hAnsi="SimSun"/>
          <w:color w:val="FFFF00"/>
          <w:sz w:val="72"/>
        </w:rPr>
        <w:t>炭</w:t>
      </w:r>
      <w:r>
        <w:rPr>
          <w:rFonts w:ascii="SimSun" w:hAnsi="SimSun"/>
          <w:color w:val="000000"/>
          <w:sz w:val="72"/>
        </w:rPr>
        <w:t>蕥</w:t>
      </w:r>
      <w:r>
        <w:rPr>
          <w:rFonts w:ascii="SimSun" w:hAnsi="SimSun"/>
          <w:color w:val="000000"/>
          <w:sz w:val="72"/>
        </w:rPr>
        <w:t>傾</w:t>
      </w:r>
      <w:r>
        <w:rPr>
          <w:rFonts w:ascii="SimSun" w:hAnsi="SimSun"/>
          <w:color w:val="FFFF00"/>
          <w:sz w:val="72"/>
        </w:rPr>
        <w:t>毢</w:t>
      </w:r>
      <w:r>
        <w:rPr>
          <w:rFonts w:ascii="SimSun" w:hAnsi="SimSun"/>
          <w:color w:val="000000"/>
          <w:sz w:val="72"/>
        </w:rPr>
        <w:t>襒</w:t>
      </w:r>
      <w:r>
        <w:rPr>
          <w:rFonts w:ascii="SimSun" w:hAnsi="SimSun"/>
          <w:color w:val="00FFFF"/>
          <w:sz w:val="72"/>
        </w:rPr>
        <w:t>肆</w:t>
      </w:r>
      <w:r>
        <w:rPr>
          <w:rFonts w:ascii="SimSun" w:hAnsi="SimSun"/>
          <w:color w:val="00FFFF"/>
          <w:sz w:val="72"/>
        </w:rPr>
        <w:t>诀</w:t>
      </w:r>
      <w:r>
        <w:rPr>
          <w:rFonts w:ascii="SimSun" w:hAnsi="SimSun"/>
          <w:color w:val="000000"/>
          <w:sz w:val="72"/>
        </w:rPr>
        <w:t>攐</w:t>
      </w:r>
      <w:r>
        <w:rPr>
          <w:rFonts w:ascii="SimSun" w:hAnsi="SimSun"/>
          <w:color w:val="FF00FF"/>
          <w:sz w:val="72"/>
        </w:rPr>
        <w:t>觴</w:t>
      </w:r>
      <w:r>
        <w:rPr>
          <w:rFonts w:ascii="SimSun" w:hAnsi="SimSun"/>
          <w:color w:val="FF00FF"/>
          <w:sz w:val="72"/>
        </w:rPr>
        <w:t>鵤</w:t>
      </w:r>
      <w:r>
        <w:rPr>
          <w:rFonts w:ascii="SimSun" w:hAnsi="SimSun"/>
          <w:color w:val="FFFF00"/>
          <w:sz w:val="72"/>
        </w:rPr>
        <w:t>噤</w:t>
      </w:r>
      <w:r>
        <w:rPr>
          <w:rFonts w:ascii="SimSun" w:hAnsi="SimSun"/>
          <w:color w:val="FFFF00"/>
          <w:sz w:val="72"/>
        </w:rPr>
        <w:t>祲</w:t>
      </w:r>
      <w:r>
        <w:rPr>
          <w:rFonts w:ascii="SimSun" w:hAnsi="SimSun"/>
          <w:color w:val="FFFF00"/>
          <w:sz w:val="72"/>
        </w:rPr>
        <w:t>頌</w:t>
      </w:r>
      <w:r>
        <w:rPr>
          <w:rFonts w:ascii="SimSun" w:hAnsi="SimSun"/>
          <w:color w:val="00FFFF"/>
          <w:sz w:val="72"/>
        </w:rPr>
        <w:t>胶</w:t>
      </w:r>
      <w:r>
        <w:rPr>
          <w:rFonts w:ascii="SimSun" w:hAnsi="SimSun"/>
          <w:color w:val="000000"/>
          <w:sz w:val="72"/>
        </w:rPr>
        <w:t>苍</w:t>
      </w:r>
      <w:r>
        <w:rPr>
          <w:rFonts w:ascii="SimSun" w:hAnsi="SimSun"/>
          <w:color w:val="000000"/>
          <w:sz w:val="72"/>
        </w:rPr>
        <w:t>動</w:t>
      </w:r>
      <w:r>
        <w:rPr>
          <w:rFonts w:ascii="SimSun" w:hAnsi="SimSun"/>
          <w:color w:val="000000"/>
          <w:sz w:val="72"/>
        </w:rPr>
        <w:t>屙</w:t>
      </w:r>
      <w:r>
        <w:rPr>
          <w:rFonts w:ascii="SimSun" w:hAnsi="SimSun"/>
          <w:color w:val="FF00FF"/>
          <w:sz w:val="72"/>
        </w:rPr>
        <w:t>坺</w:t>
      </w:r>
      <w:r>
        <w:rPr>
          <w:rFonts w:ascii="SimSun" w:hAnsi="SimSun"/>
          <w:color w:val="000000"/>
          <w:sz w:val="72"/>
        </w:rPr>
        <w:t>吟</w:t>
      </w:r>
      <w:r>
        <w:rPr>
          <w:rFonts w:ascii="SimSun" w:hAnsi="SimSun"/>
          <w:color w:val="00FFFF"/>
          <w:sz w:val="72"/>
        </w:rPr>
        <w:t>爢</w:t>
      </w:r>
      <w:r>
        <w:rPr>
          <w:rFonts w:ascii="SimSun" w:hAnsi="SimSun"/>
          <w:color w:val="00FFFF"/>
          <w:sz w:val="72"/>
        </w:rPr>
        <w:t>鰦</w:t>
      </w:r>
      <w:r>
        <w:rPr>
          <w:rFonts w:ascii="SimSun" w:hAnsi="SimSun"/>
          <w:color w:val="000000"/>
          <w:sz w:val="72"/>
        </w:rPr>
        <w:t>粏</w:t>
      </w:r>
      <w:r>
        <w:rPr>
          <w:rFonts w:ascii="SimSun" w:hAnsi="SimSun"/>
          <w:color w:val="FF00FF"/>
          <w:sz w:val="72"/>
        </w:rPr>
        <w:t>謲</w:t>
      </w:r>
      <w:r>
        <w:rPr>
          <w:rFonts w:ascii="SimSun" w:hAnsi="SimSun"/>
          <w:color w:val="00FFFF"/>
          <w:sz w:val="72"/>
        </w:rPr>
        <w:t>螰</w:t>
      </w:r>
      <w:r>
        <w:rPr>
          <w:rFonts w:ascii="SimSun" w:hAnsi="SimSun"/>
          <w:color w:val="FF00FF"/>
          <w:sz w:val="72"/>
        </w:rPr>
        <w:t>荁</w:t>
      </w:r>
      <w:r>
        <w:rPr>
          <w:rFonts w:ascii="SimSun" w:hAnsi="SimSun"/>
          <w:color w:val="FF00FF"/>
          <w:sz w:val="72"/>
        </w:rPr>
        <w:t>屍</w:t>
      </w:r>
      <w:r>
        <w:rPr>
          <w:rFonts w:ascii="SimSun" w:hAnsi="SimSun"/>
          <w:color w:val="00FFFF"/>
          <w:sz w:val="72"/>
        </w:rPr>
        <w:t>鋛</w:t>
      </w:r>
      <w:r>
        <w:rPr>
          <w:rFonts w:ascii="SimSun" w:hAnsi="SimSun"/>
          <w:color w:val="00FFFF"/>
          <w:sz w:val="72"/>
        </w:rPr>
        <w:t>哾</w:t>
      </w:r>
      <w:r>
        <w:rPr>
          <w:rFonts w:ascii="SimSun" w:hAnsi="SimSun"/>
          <w:color w:val="FF00FF"/>
          <w:sz w:val="72"/>
        </w:rPr>
        <w:t>鵃</w:t>
      </w:r>
      <w:r>
        <w:rPr>
          <w:rFonts w:ascii="SimSun" w:hAnsi="SimSun"/>
          <w:color w:val="000000"/>
          <w:sz w:val="72"/>
        </w:rPr>
        <w:t>覓</w:t>
      </w:r>
      <w:r>
        <w:rPr>
          <w:rFonts w:ascii="SimSun" w:hAnsi="SimSun"/>
          <w:color w:val="FF00FF"/>
          <w:sz w:val="72"/>
        </w:rPr>
        <w:t>编</w:t>
      </w:r>
      <w:r>
        <w:rPr>
          <w:rFonts w:ascii="SimSun" w:hAnsi="SimSun"/>
          <w:color w:val="000000"/>
          <w:sz w:val="72"/>
        </w:rPr>
        <w:t>佦</w:t>
      </w:r>
      <w:r>
        <w:rPr>
          <w:rFonts w:ascii="SimSun" w:hAnsi="SimSun"/>
          <w:color w:val="000000"/>
          <w:sz w:val="72"/>
        </w:rPr>
        <w:t>儵</w:t>
      </w:r>
      <w:r>
        <w:rPr>
          <w:rFonts w:ascii="SimSun" w:hAnsi="SimSun"/>
          <w:color w:val="FF00FF"/>
          <w:sz w:val="72"/>
        </w:rPr>
        <w:t>恴</w:t>
      </w:r>
      <w:r>
        <w:rPr>
          <w:rFonts w:ascii="SimSun" w:hAnsi="SimSun"/>
          <w:color w:val="00FFFF"/>
          <w:sz w:val="72"/>
        </w:rPr>
        <w:t>傚</w:t>
      </w:r>
      <w:r>
        <w:rPr>
          <w:rFonts w:ascii="SimSun" w:hAnsi="SimSun"/>
          <w:color w:val="FF00FF"/>
          <w:sz w:val="72"/>
        </w:rPr>
        <w:t>珂</w:t>
      </w:r>
      <w:r>
        <w:rPr>
          <w:rFonts w:ascii="SimSun" w:hAnsi="SimSun"/>
          <w:color w:val="FFFF00"/>
          <w:sz w:val="72"/>
        </w:rPr>
        <w:t>渴</w:t>
      </w:r>
      <w:r>
        <w:rPr>
          <w:rFonts w:ascii="SimSun" w:hAnsi="SimSun"/>
          <w:color w:val="00FFFF"/>
          <w:sz w:val="72"/>
        </w:rPr>
        <w:t>蜨</w:t>
      </w:r>
      <w:r>
        <w:rPr>
          <w:rFonts w:ascii="SimSun" w:hAnsi="SimSun"/>
          <w:color w:val="000000"/>
          <w:sz w:val="72"/>
        </w:rPr>
        <w:t>俛</w:t>
      </w:r>
      <w:r>
        <w:rPr>
          <w:rFonts w:ascii="SimSun" w:hAnsi="SimSun"/>
          <w:color w:val="000000"/>
          <w:sz w:val="72"/>
        </w:rPr>
        <w:t>悬</w:t>
      </w:r>
      <w:r>
        <w:rPr>
          <w:rFonts w:ascii="SimSun" w:hAnsi="SimSun"/>
          <w:color w:val="FF00FF"/>
          <w:sz w:val="72"/>
        </w:rPr>
        <w:t>鐇</w:t>
      </w:r>
      <w:r>
        <w:rPr>
          <w:rFonts w:ascii="SimSun" w:hAnsi="SimSun"/>
          <w:color w:val="000000"/>
          <w:sz w:val="72"/>
        </w:rPr>
        <w:t>搽</w:t>
      </w:r>
      <w:r>
        <w:rPr>
          <w:rFonts w:ascii="SimSun" w:hAnsi="SimSun"/>
          <w:color w:val="000000"/>
          <w:sz w:val="72"/>
        </w:rPr>
        <w:t>擄</w:t>
      </w:r>
      <w:r>
        <w:rPr>
          <w:rFonts w:ascii="SimSun" w:hAnsi="SimSun"/>
          <w:color w:val="000000"/>
          <w:sz w:val="72"/>
        </w:rPr>
        <w:t>鶸</w:t>
      </w:r>
      <w:r>
        <w:rPr>
          <w:rFonts w:ascii="SimSun" w:hAnsi="SimSun"/>
          <w:color w:val="000000"/>
          <w:sz w:val="72"/>
        </w:rPr>
        <w:t>荥</w:t>
      </w:r>
      <w:r>
        <w:rPr>
          <w:rFonts w:ascii="SimSun" w:hAnsi="SimSun"/>
          <w:color w:val="00FFFF"/>
          <w:sz w:val="72"/>
        </w:rPr>
        <w:t>猫</w:t>
      </w:r>
      <w:r>
        <w:rPr>
          <w:rFonts w:ascii="SimSun" w:hAnsi="SimSun"/>
          <w:color w:val="FF00FF"/>
          <w:sz w:val="72"/>
        </w:rPr>
        <w:t>幍</w:t>
      </w:r>
      <w:r>
        <w:rPr>
          <w:rFonts w:ascii="SimSun" w:hAnsi="SimSun"/>
          <w:color w:val="000000"/>
          <w:sz w:val="72"/>
        </w:rPr>
        <w:t>荀</w:t>
      </w:r>
      <w:r>
        <w:rPr>
          <w:rFonts w:ascii="SimSun" w:hAnsi="SimSun"/>
          <w:color w:val="00FFFF"/>
          <w:sz w:val="72"/>
        </w:rPr>
        <w:t>钴</w:t>
      </w:r>
      <w:r>
        <w:rPr>
          <w:rFonts w:ascii="SimSun" w:hAnsi="SimSun"/>
          <w:color w:val="FFFF00"/>
          <w:sz w:val="72"/>
        </w:rPr>
        <w:t>獲</w:t>
      </w:r>
      <w:r>
        <w:rPr>
          <w:rFonts w:ascii="SimSun" w:hAnsi="SimSun"/>
          <w:color w:val="000000"/>
          <w:sz w:val="72"/>
        </w:rPr>
        <w:t>龻</w:t>
      </w:r>
      <w:r>
        <w:rPr>
          <w:rFonts w:ascii="SimSun" w:hAnsi="SimSun"/>
          <w:color w:val="000000"/>
          <w:sz w:val="72"/>
        </w:rPr>
        <w:t>煼</w:t>
      </w:r>
      <w:r>
        <w:rPr>
          <w:rFonts w:ascii="SimSun" w:hAnsi="SimSun"/>
          <w:color w:val="FF00FF"/>
          <w:sz w:val="72"/>
        </w:rPr>
        <w:t>結</w:t>
      </w:r>
      <w:r>
        <w:rPr>
          <w:rFonts w:ascii="SimSun" w:hAnsi="SimSun"/>
          <w:color w:val="FF00FF"/>
          <w:sz w:val="72"/>
        </w:rPr>
        <w:t>軤</w:t>
      </w:r>
      <w:r>
        <w:rPr>
          <w:rFonts w:ascii="SimSun" w:hAnsi="SimSun"/>
          <w:color w:val="FF00FF"/>
          <w:sz w:val="72"/>
        </w:rPr>
        <w:t>弤</w:t>
      </w:r>
      <w:r>
        <w:rPr>
          <w:rFonts w:ascii="SimSun" w:hAnsi="SimSun"/>
          <w:color w:val="FF00FF"/>
          <w:sz w:val="72"/>
        </w:rPr>
        <w:t>皝</w:t>
      </w:r>
      <w:r>
        <w:rPr>
          <w:rFonts w:ascii="SimSun" w:hAnsi="SimSun"/>
          <w:color w:val="000000"/>
          <w:sz w:val="72"/>
        </w:rPr>
        <w:t>雲</w:t>
      </w:r>
      <w:r>
        <w:rPr>
          <w:rFonts w:ascii="SimSun" w:hAnsi="SimSun"/>
          <w:color w:val="000000"/>
          <w:sz w:val="72"/>
        </w:rPr>
        <w:t>耸</w:t>
      </w:r>
      <w:r>
        <w:rPr>
          <w:rFonts w:ascii="SimSun" w:hAnsi="SimSun"/>
          <w:color w:val="000000"/>
          <w:sz w:val="72"/>
        </w:rPr>
        <w:t>樇</w:t>
      </w:r>
      <w:r>
        <w:rPr>
          <w:rFonts w:ascii="SimSun" w:hAnsi="SimSun"/>
          <w:color w:val="000000"/>
          <w:sz w:val="72"/>
        </w:rPr>
        <w:t>疾</w:t>
      </w:r>
      <w:r>
        <w:rPr>
          <w:rFonts w:ascii="SimSun" w:hAnsi="SimSun"/>
          <w:color w:val="000000"/>
          <w:sz w:val="72"/>
        </w:rPr>
        <w:t>餉</w:t>
      </w:r>
      <w:r>
        <w:rPr>
          <w:rFonts w:ascii="SimSun" w:hAnsi="SimSun"/>
          <w:color w:val="00FFFF"/>
          <w:sz w:val="72"/>
        </w:rPr>
        <w:t>詽</w:t>
      </w:r>
      <w:r>
        <w:rPr>
          <w:rFonts w:ascii="SimSun" w:hAnsi="SimSun"/>
          <w:color w:val="FFFF00"/>
          <w:sz w:val="72"/>
        </w:rPr>
        <w:t>镪</w:t>
      </w:r>
      <w:r>
        <w:rPr>
          <w:rFonts w:ascii="SimSun" w:hAnsi="SimSun"/>
          <w:color w:val="000000"/>
          <w:sz w:val="72"/>
        </w:rPr>
        <w:t>裾</w:t>
      </w:r>
      <w:r>
        <w:rPr>
          <w:rFonts w:ascii="SimSun" w:hAnsi="SimSun"/>
          <w:color w:val="000000"/>
          <w:sz w:val="72"/>
        </w:rPr>
        <w:t>怱</w:t>
      </w:r>
      <w:r>
        <w:rPr>
          <w:rFonts w:ascii="SimSun" w:hAnsi="SimSun"/>
          <w:color w:val="FFFF00"/>
          <w:sz w:val="72"/>
        </w:rPr>
        <w:t>呅</w:t>
      </w:r>
      <w:r>
        <w:rPr>
          <w:rFonts w:ascii="SimSun" w:hAnsi="SimSun"/>
          <w:color w:val="FF00FF"/>
          <w:sz w:val="72"/>
        </w:rPr>
        <w:t>榏</w:t>
      </w:r>
      <w:r>
        <w:rPr>
          <w:rFonts w:ascii="SimSun" w:hAnsi="SimSun"/>
          <w:color w:val="000000"/>
          <w:sz w:val="72"/>
        </w:rPr>
        <w:t>垦</w:t>
      </w:r>
      <w:r>
        <w:rPr>
          <w:rFonts w:ascii="SimSun" w:hAnsi="SimSun"/>
          <w:color w:val="FF00FF"/>
          <w:sz w:val="72"/>
        </w:rPr>
        <w:t>捁</w:t>
      </w:r>
      <w:r>
        <w:rPr>
          <w:rFonts w:ascii="SimSun" w:hAnsi="SimSun"/>
          <w:color w:val="00FFFF"/>
          <w:sz w:val="72"/>
        </w:rPr>
        <w:t>螓</w:t>
      </w:r>
      <w:r>
        <w:rPr>
          <w:rFonts w:ascii="SimSun" w:hAnsi="SimSun"/>
          <w:color w:val="000000"/>
          <w:sz w:val="72"/>
        </w:rPr>
        <w:t>啙</w:t>
      </w:r>
      <w:r>
        <w:rPr>
          <w:rFonts w:ascii="SimSun" w:hAnsi="SimSun"/>
          <w:color w:val="000000"/>
          <w:sz w:val="72"/>
        </w:rPr>
        <w:t>垟</w:t>
      </w:r>
      <w:r>
        <w:rPr>
          <w:rFonts w:ascii="SimSun" w:hAnsi="SimSun"/>
          <w:color w:val="000000"/>
          <w:sz w:val="72"/>
        </w:rPr>
        <w:t>杜</w:t>
      </w:r>
      <w:r>
        <w:rPr>
          <w:rFonts w:ascii="SimSun" w:hAnsi="SimSun"/>
          <w:color w:val="00FFFF"/>
          <w:sz w:val="72"/>
        </w:rPr>
        <w:t>闞</w:t>
      </w:r>
      <w:r>
        <w:rPr>
          <w:rFonts w:ascii="SimSun" w:hAnsi="SimSun"/>
          <w:color w:val="00FFFF"/>
          <w:sz w:val="72"/>
        </w:rPr>
        <w:t>喵</w:t>
      </w:r>
      <w:r>
        <w:rPr>
          <w:rFonts w:ascii="SimSun" w:hAnsi="SimSun"/>
          <w:color w:val="000000"/>
          <w:sz w:val="72"/>
        </w:rPr>
        <w:t>溒</w:t>
      </w:r>
      <w:r>
        <w:rPr>
          <w:rFonts w:ascii="SimSun" w:hAnsi="SimSun"/>
          <w:color w:val="000000"/>
          <w:sz w:val="72"/>
        </w:rPr>
        <w:t>嬬</w:t>
      </w:r>
      <w:r>
        <w:rPr>
          <w:rFonts w:ascii="SimSun" w:hAnsi="SimSun"/>
          <w:color w:val="000000"/>
          <w:sz w:val="72"/>
        </w:rPr>
        <w:t>榚</w:t>
      </w:r>
      <w:r>
        <w:rPr>
          <w:rFonts w:ascii="SimSun" w:hAnsi="SimSun"/>
          <w:color w:val="FF00FF"/>
          <w:sz w:val="72"/>
        </w:rPr>
        <w:t>壊</w:t>
      </w:r>
      <w:r>
        <w:rPr>
          <w:rFonts w:ascii="SimSun" w:hAnsi="SimSun"/>
          <w:color w:val="000000"/>
          <w:sz w:val="72"/>
        </w:rPr>
        <w:t>偭</w:t>
      </w:r>
      <w:r>
        <w:rPr>
          <w:rFonts w:ascii="SimSun" w:hAnsi="SimSun"/>
          <w:color w:val="00FFFF"/>
          <w:sz w:val="72"/>
        </w:rPr>
        <w:t>躯</w:t>
      </w:r>
      <w:r>
        <w:rPr>
          <w:rFonts w:ascii="SimSun" w:hAnsi="SimSun"/>
          <w:color w:val="00FFFF"/>
          <w:sz w:val="72"/>
        </w:rPr>
        <w:t>荳</w:t>
      </w:r>
      <w:r>
        <w:rPr>
          <w:rFonts w:ascii="SimSun" w:hAnsi="SimSun"/>
          <w:color w:val="FF00FF"/>
          <w:sz w:val="72"/>
        </w:rPr>
        <w:t>涼</w:t>
      </w:r>
      <w:r>
        <w:rPr>
          <w:rFonts w:ascii="SimSun" w:hAnsi="SimSun"/>
          <w:color w:val="000000"/>
          <w:sz w:val="72"/>
        </w:rPr>
        <w:t>誝</w:t>
      </w:r>
      <w:r>
        <w:rPr>
          <w:rFonts w:ascii="SimSun" w:hAnsi="SimSun"/>
          <w:color w:val="00FFFF"/>
          <w:sz w:val="72"/>
        </w:rPr>
        <w:t>諽</w:t>
      </w:r>
      <w:r>
        <w:rPr>
          <w:rFonts w:ascii="SimSun" w:hAnsi="SimSun"/>
          <w:color w:val="FFFF00"/>
          <w:sz w:val="72"/>
        </w:rPr>
        <w:t>齢</w:t>
      </w:r>
      <w:r>
        <w:rPr>
          <w:rFonts w:ascii="SimSun" w:hAnsi="SimSun"/>
          <w:color w:val="000000"/>
          <w:sz w:val="72"/>
        </w:rPr>
        <w:t>俫</w:t>
      </w:r>
      <w:r>
        <w:rPr>
          <w:rFonts w:ascii="SimSun" w:hAnsi="SimSun"/>
          <w:color w:val="000000"/>
          <w:sz w:val="72"/>
        </w:rPr>
        <w:t>駫</w:t>
      </w:r>
      <w:r>
        <w:rPr>
          <w:rFonts w:ascii="SimSun" w:hAnsi="SimSun"/>
          <w:color w:val="000000"/>
          <w:sz w:val="72"/>
        </w:rPr>
        <w:t>鹶</w:t>
      </w:r>
      <w:r>
        <w:rPr>
          <w:rFonts w:ascii="SimSun" w:hAnsi="SimSun"/>
          <w:color w:val="00FFFF"/>
          <w:sz w:val="72"/>
        </w:rPr>
        <w:t>桵</w:t>
      </w:r>
      <w:r>
        <w:rPr>
          <w:rFonts w:ascii="SimSun" w:hAnsi="SimSun"/>
          <w:color w:val="FF00FF"/>
          <w:sz w:val="72"/>
        </w:rPr>
        <w:t>顗</w:t>
      </w:r>
      <w:r>
        <w:rPr>
          <w:rFonts w:ascii="SimSun" w:hAnsi="SimSun"/>
          <w:color w:val="00FFFF"/>
          <w:sz w:val="72"/>
        </w:rPr>
        <w:t>泒</w:t>
      </w:r>
      <w:r>
        <w:rPr>
          <w:rFonts w:ascii="SimSun" w:hAnsi="SimSun"/>
          <w:color w:val="000000"/>
          <w:sz w:val="72"/>
        </w:rPr>
        <w:t>屯</w:t>
      </w:r>
      <w:r>
        <w:rPr>
          <w:rFonts w:ascii="SimSun" w:hAnsi="SimSun"/>
          <w:color w:val="000000"/>
          <w:sz w:val="72"/>
        </w:rPr>
        <w:t>頾</w:t>
      </w:r>
      <w:r>
        <w:rPr>
          <w:rFonts w:ascii="SimSun" w:hAnsi="SimSun"/>
          <w:color w:val="00FFFF"/>
          <w:sz w:val="72"/>
        </w:rPr>
        <w:t>僝</w:t>
      </w:r>
      <w:r>
        <w:rPr>
          <w:rFonts w:ascii="SimSun" w:hAnsi="SimSun"/>
          <w:color w:val="00FFFF"/>
          <w:sz w:val="72"/>
        </w:rPr>
        <w:t>偭</w:t>
      </w:r>
      <w:r>
        <w:rPr>
          <w:rFonts w:ascii="SimSun" w:hAnsi="SimSun"/>
          <w:color w:val="FFFF00"/>
          <w:sz w:val="72"/>
        </w:rPr>
        <w:t>弌</w:t>
      </w:r>
      <w:r>
        <w:rPr>
          <w:rFonts w:ascii="SimSun" w:hAnsi="SimSun"/>
          <w:color w:val="FFFF00"/>
          <w:sz w:val="72"/>
        </w:rPr>
        <w:t>砶</w:t>
      </w:r>
      <w:r>
        <w:rPr>
          <w:rFonts w:ascii="SimSun" w:hAnsi="SimSun"/>
          <w:color w:val="FF00FF"/>
          <w:sz w:val="72"/>
        </w:rPr>
        <w:t>娝</w:t>
      </w:r>
      <w:r>
        <w:rPr>
          <w:rFonts w:ascii="SimSun" w:hAnsi="SimSun"/>
          <w:color w:val="FFFF00"/>
          <w:sz w:val="72"/>
        </w:rPr>
        <w:t>捝</w:t>
      </w:r>
      <w:r>
        <w:rPr>
          <w:rFonts w:ascii="SimSun" w:hAnsi="SimSun"/>
          <w:color w:val="000000"/>
          <w:sz w:val="72"/>
        </w:rPr>
        <w:t>襅</w:t>
      </w:r>
      <w:r>
        <w:rPr>
          <w:rFonts w:ascii="SimSun" w:hAnsi="SimSun"/>
          <w:color w:val="00FFFF"/>
          <w:sz w:val="72"/>
        </w:rPr>
        <w:t>蛭</w:t>
      </w:r>
      <w:r>
        <w:rPr>
          <w:rFonts w:ascii="SimSun" w:hAnsi="SimSun"/>
          <w:color w:val="FFFF00"/>
          <w:sz w:val="72"/>
        </w:rPr>
        <w:t>只</w:t>
      </w:r>
      <w:r>
        <w:rPr>
          <w:rFonts w:ascii="SimSun" w:hAnsi="SimSun"/>
          <w:color w:val="FF00FF"/>
          <w:sz w:val="72"/>
        </w:rPr>
        <w:t>赶</w:t>
      </w:r>
      <w:r>
        <w:rPr>
          <w:rFonts w:ascii="SimSun" w:hAnsi="SimSun"/>
          <w:color w:val="000000"/>
          <w:sz w:val="72"/>
        </w:rPr>
        <w:t>蝎</w:t>
      </w:r>
      <w:r>
        <w:rPr>
          <w:rFonts w:ascii="SimSun" w:hAnsi="SimSun"/>
          <w:color w:val="000000"/>
          <w:sz w:val="72"/>
        </w:rPr>
        <w:t>鏆</w:t>
      </w:r>
      <w:r>
        <w:rPr>
          <w:rFonts w:ascii="SimSun" w:hAnsi="SimSun"/>
          <w:color w:val="FFFF00"/>
          <w:sz w:val="72"/>
        </w:rPr>
        <w:t>依</w:t>
      </w:r>
      <w:r>
        <w:rPr>
          <w:rFonts w:ascii="SimSun" w:hAnsi="SimSun"/>
          <w:color w:val="000000"/>
          <w:sz w:val="72"/>
        </w:rPr>
        <w:t>愒</w:t>
      </w:r>
      <w:r>
        <w:rPr>
          <w:rFonts w:ascii="SimSun" w:hAnsi="SimSun"/>
          <w:color w:val="000000"/>
          <w:sz w:val="72"/>
        </w:rPr>
        <w:t>囖</w:t>
      </w:r>
      <w:r>
        <w:rPr>
          <w:rFonts w:ascii="SimSun" w:hAnsi="SimSun"/>
          <w:color w:val="FF00FF"/>
          <w:sz w:val="72"/>
        </w:rPr>
        <w:t>聘</w:t>
      </w:r>
      <w:r>
        <w:rPr>
          <w:rFonts w:ascii="SimSun" w:hAnsi="SimSun"/>
          <w:color w:val="000000"/>
          <w:sz w:val="72"/>
        </w:rPr>
        <w:t>膣</w:t>
      </w:r>
      <w:r>
        <w:rPr>
          <w:rFonts w:ascii="SimSun" w:hAnsi="SimSun"/>
          <w:color w:val="FF00FF"/>
          <w:sz w:val="72"/>
        </w:rPr>
        <w:t>踫</w:t>
      </w:r>
      <w:r>
        <w:rPr>
          <w:rFonts w:ascii="SimSun" w:hAnsi="SimSun"/>
          <w:color w:val="FF00FF"/>
          <w:sz w:val="72"/>
        </w:rPr>
        <w:t>紖</w:t>
      </w:r>
      <w:r>
        <w:rPr>
          <w:rFonts w:ascii="SimSun" w:hAnsi="SimSun"/>
          <w:color w:val="000000"/>
          <w:sz w:val="72"/>
        </w:rPr>
        <w:t>峔</w:t>
      </w:r>
      <w:r>
        <w:rPr>
          <w:rFonts w:ascii="SimSun" w:hAnsi="SimSun"/>
          <w:color w:val="000000"/>
          <w:sz w:val="72"/>
        </w:rPr>
        <w:t>絳</w:t>
      </w:r>
      <w:r>
        <w:rPr>
          <w:rFonts w:ascii="SimSun" w:hAnsi="SimSun"/>
          <w:color w:val="FFFF00"/>
          <w:sz w:val="72"/>
        </w:rPr>
        <w:t>慽</w:t>
      </w:r>
      <w:r>
        <w:rPr>
          <w:rFonts w:ascii="SimSun" w:hAnsi="SimSun"/>
          <w:color w:val="00FFFF"/>
          <w:sz w:val="72"/>
        </w:rPr>
        <w:t>鴟</w:t>
      </w:r>
      <w:r>
        <w:rPr>
          <w:rFonts w:ascii="SimSun" w:hAnsi="SimSun"/>
          <w:color w:val="FF00FF"/>
          <w:sz w:val="72"/>
        </w:rPr>
        <w:t>为</w:t>
      </w:r>
      <w:r>
        <w:rPr>
          <w:rFonts w:ascii="SimSun" w:hAnsi="SimSun"/>
          <w:color w:val="000000"/>
          <w:sz w:val="72"/>
        </w:rPr>
        <w:t>囧</w:t>
      </w:r>
      <w:r>
        <w:rPr>
          <w:rFonts w:ascii="SimSun" w:hAnsi="SimSun"/>
          <w:color w:val="000000"/>
          <w:sz w:val="72"/>
        </w:rPr>
        <w:t>緡</w:t>
      </w:r>
      <w:r>
        <w:rPr>
          <w:rFonts w:ascii="SimSun" w:hAnsi="SimSun"/>
          <w:color w:val="FF00FF"/>
          <w:sz w:val="72"/>
        </w:rPr>
        <w:t>奿</w:t>
      </w:r>
      <w:r>
        <w:rPr>
          <w:rFonts w:ascii="SimSun" w:hAnsi="SimSun"/>
          <w:color w:val="000000"/>
          <w:sz w:val="72"/>
        </w:rPr>
        <w:t>恀</w:t>
      </w:r>
      <w:r>
        <w:rPr>
          <w:rFonts w:ascii="SimSun" w:hAnsi="SimSun"/>
          <w:color w:val="000000"/>
          <w:sz w:val="72"/>
        </w:rPr>
        <w:t>砗</w:t>
      </w:r>
      <w:r>
        <w:rPr>
          <w:rFonts w:ascii="SimSun" w:hAnsi="SimSun"/>
          <w:color w:val="FFFF00"/>
          <w:sz w:val="72"/>
        </w:rPr>
        <w:t>晚</w:t>
      </w:r>
      <w:r>
        <w:rPr>
          <w:rFonts w:ascii="SimSun" w:hAnsi="SimSun"/>
          <w:color w:val="FF00FF"/>
          <w:sz w:val="72"/>
        </w:rPr>
        <w:t>慤</w:t>
      </w:r>
      <w:r>
        <w:rPr>
          <w:rFonts w:ascii="SimSun" w:hAnsi="SimSun"/>
          <w:color w:val="FFFF00"/>
          <w:sz w:val="72"/>
        </w:rPr>
        <w:t>膧</w:t>
      </w:r>
      <w:r>
        <w:rPr>
          <w:rFonts w:ascii="SimSun" w:hAnsi="SimSun"/>
          <w:color w:val="00FFFF"/>
          <w:sz w:val="72"/>
        </w:rPr>
        <w:t>曓</w:t>
      </w:r>
      <w:r>
        <w:rPr>
          <w:rFonts w:ascii="SimSun" w:hAnsi="SimSun"/>
          <w:color w:val="000000"/>
          <w:sz w:val="72"/>
        </w:rPr>
        <w:t>论</w:t>
      </w:r>
      <w:r>
        <w:rPr>
          <w:rFonts w:ascii="SimSun" w:hAnsi="SimSun"/>
          <w:color w:val="000000"/>
          <w:sz w:val="72"/>
        </w:rPr>
        <w:t>寰</w:t>
      </w:r>
      <w:r>
        <w:rPr>
          <w:rFonts w:ascii="SimSun" w:hAnsi="SimSun"/>
          <w:color w:val="FF00FF"/>
          <w:sz w:val="72"/>
        </w:rPr>
        <w:t>诲</w:t>
      </w:r>
      <w:r>
        <w:rPr>
          <w:rFonts w:ascii="SimSun" w:hAnsi="SimSun"/>
          <w:color w:val="000000"/>
          <w:sz w:val="72"/>
        </w:rPr>
        <w:t>來</w:t>
      </w:r>
      <w:r>
        <w:rPr>
          <w:rFonts w:ascii="SimSun" w:hAnsi="SimSun"/>
          <w:color w:val="FFFF00"/>
          <w:sz w:val="72"/>
        </w:rPr>
        <w:t>霤</w:t>
      </w:r>
      <w:r>
        <w:rPr>
          <w:rFonts w:ascii="SimSun" w:hAnsi="SimSun"/>
          <w:color w:val="000000"/>
          <w:sz w:val="72"/>
        </w:rPr>
        <w:t>糵</w:t>
      </w:r>
      <w:r>
        <w:rPr>
          <w:rFonts w:ascii="SimSun" w:hAnsi="SimSun"/>
          <w:color w:val="000000"/>
          <w:sz w:val="72"/>
        </w:rPr>
        <w:t>圼</w:t>
      </w:r>
      <w:r>
        <w:rPr>
          <w:rFonts w:ascii="SimSun" w:hAnsi="SimSun"/>
          <w:color w:val="000000"/>
          <w:sz w:val="72"/>
        </w:rPr>
        <w:t>鹙</w:t>
      </w:r>
      <w:r>
        <w:rPr>
          <w:rFonts w:ascii="SimSun" w:hAnsi="SimSun"/>
          <w:color w:val="FFFF00"/>
          <w:sz w:val="72"/>
        </w:rPr>
        <w:t>恫</w:t>
      </w:r>
      <w:r>
        <w:rPr>
          <w:rFonts w:ascii="SimSun" w:hAnsi="SimSun"/>
          <w:color w:val="000000"/>
          <w:sz w:val="72"/>
        </w:rPr>
        <w:t>鸼</w:t>
      </w:r>
      <w:r>
        <w:rPr>
          <w:rFonts w:ascii="SimSun" w:hAnsi="SimSun"/>
          <w:color w:val="FFFF00"/>
          <w:sz w:val="72"/>
        </w:rPr>
        <w:t>貁</w:t>
      </w:r>
      <w:r>
        <w:rPr>
          <w:rFonts w:ascii="SimSun" w:hAnsi="SimSun"/>
          <w:color w:val="000000"/>
          <w:sz w:val="72"/>
        </w:rPr>
        <w:t>泫</w:t>
      </w:r>
      <w:r>
        <w:rPr>
          <w:rFonts w:ascii="SimSun" w:hAnsi="SimSun"/>
          <w:color w:val="FF00FF"/>
          <w:sz w:val="72"/>
        </w:rPr>
        <w:t>倣</w:t>
      </w:r>
      <w:r>
        <w:rPr>
          <w:rFonts w:ascii="SimSun" w:hAnsi="SimSun"/>
          <w:color w:val="000000"/>
          <w:sz w:val="72"/>
        </w:rPr>
        <w:t>媧</w:t>
      </w:r>
      <w:r>
        <w:rPr>
          <w:rFonts w:ascii="SimSun" w:hAnsi="SimSun"/>
          <w:color w:val="00FFFF"/>
          <w:sz w:val="72"/>
        </w:rPr>
        <w:t>嶵</w:t>
      </w:r>
      <w:r>
        <w:rPr>
          <w:rFonts w:ascii="SimSun" w:hAnsi="SimSun"/>
          <w:color w:val="000000"/>
          <w:sz w:val="72"/>
        </w:rPr>
        <w:t>嗮</w:t>
      </w:r>
      <w:r>
        <w:rPr>
          <w:rFonts w:ascii="SimSun" w:hAnsi="SimSun"/>
          <w:color w:val="FFFF00"/>
          <w:sz w:val="72"/>
        </w:rPr>
        <w:t>吨</w:t>
      </w:r>
      <w:r>
        <w:rPr>
          <w:rFonts w:ascii="SimSun" w:hAnsi="SimSun"/>
          <w:color w:val="00FFFF"/>
          <w:sz w:val="72"/>
        </w:rPr>
        <w:t>岻</w:t>
      </w:r>
      <w:r>
        <w:rPr>
          <w:rFonts w:ascii="SimSun" w:hAnsi="SimSun"/>
          <w:color w:val="000000"/>
          <w:sz w:val="72"/>
        </w:rPr>
        <w:t>屼</w:t>
      </w:r>
      <w:r>
        <w:rPr>
          <w:rFonts w:ascii="SimSun" w:hAnsi="SimSun"/>
          <w:color w:val="FFFF00"/>
          <w:sz w:val="72"/>
        </w:rPr>
        <w:t>设</w:t>
      </w:r>
      <w:r>
        <w:rPr>
          <w:rFonts w:ascii="SimSun" w:hAnsi="SimSun"/>
          <w:color w:val="000000"/>
          <w:sz w:val="72"/>
        </w:rPr>
        <w:t>旊</w:t>
      </w:r>
      <w:r>
        <w:rPr>
          <w:rFonts w:ascii="SimSun" w:hAnsi="SimSun"/>
          <w:color w:val="FFFF00"/>
          <w:sz w:val="72"/>
        </w:rPr>
        <w:t>巈</w:t>
      </w:r>
      <w:r>
        <w:rPr>
          <w:rFonts w:ascii="SimSun" w:hAnsi="SimSun"/>
          <w:color w:val="00FFFF"/>
          <w:sz w:val="72"/>
        </w:rPr>
        <w:t>陦</w:t>
      </w:r>
      <w:r>
        <w:rPr>
          <w:rFonts w:ascii="SimSun" w:hAnsi="SimSun"/>
          <w:color w:val="00FFFF"/>
          <w:sz w:val="72"/>
        </w:rPr>
        <w:t>諃</w:t>
      </w:r>
      <w:r>
        <w:rPr>
          <w:rFonts w:ascii="SimSun" w:hAnsi="SimSun"/>
          <w:color w:val="00FFFF"/>
          <w:sz w:val="72"/>
        </w:rPr>
        <w:t>芑</w:t>
      </w:r>
      <w:r>
        <w:rPr>
          <w:rFonts w:ascii="SimSun" w:hAnsi="SimSun"/>
          <w:color w:val="000000"/>
          <w:sz w:val="72"/>
        </w:rPr>
        <w:t>錴</w:t>
      </w:r>
      <w:r>
        <w:rPr>
          <w:rFonts w:ascii="SimSun" w:hAnsi="SimSun"/>
          <w:color w:val="000000"/>
          <w:sz w:val="72"/>
        </w:rPr>
        <w:t>賚</w:t>
      </w:r>
      <w:r>
        <w:rPr>
          <w:rFonts w:ascii="SimSun" w:hAnsi="SimSun"/>
          <w:color w:val="000000"/>
          <w:sz w:val="72"/>
        </w:rPr>
        <w:t>鹙</w:t>
      </w:r>
      <w:r>
        <w:rPr>
          <w:rFonts w:ascii="SimSun" w:hAnsi="SimSun"/>
          <w:color w:val="000000"/>
          <w:sz w:val="72"/>
        </w:rPr>
        <w:t>缈</w:t>
      </w:r>
      <w:r>
        <w:rPr>
          <w:rFonts w:ascii="SimSun" w:hAnsi="SimSun"/>
          <w:color w:val="FF00FF"/>
          <w:sz w:val="72"/>
        </w:rPr>
        <w:t>傠</w:t>
      </w:r>
      <w:r>
        <w:rPr>
          <w:rFonts w:ascii="SimSun" w:hAnsi="SimSun"/>
          <w:color w:val="FF00FF"/>
          <w:sz w:val="72"/>
        </w:rPr>
        <w:t>蟲</w:t>
      </w:r>
      <w:r>
        <w:rPr>
          <w:rFonts w:ascii="SimSun" w:hAnsi="SimSun"/>
          <w:color w:val="00FFFF"/>
          <w:sz w:val="72"/>
        </w:rPr>
        <w:t>驣</w:t>
      </w:r>
      <w:r>
        <w:rPr>
          <w:rFonts w:ascii="SimSun" w:hAnsi="SimSun"/>
          <w:color w:val="00FFFF"/>
          <w:sz w:val="72"/>
        </w:rPr>
        <w:t>榱</w:t>
      </w:r>
      <w:r>
        <w:rPr>
          <w:rFonts w:ascii="SimSun" w:hAnsi="SimSun"/>
          <w:color w:val="000000"/>
          <w:sz w:val="72"/>
        </w:rPr>
        <w:t>吷</w:t>
      </w:r>
      <w:r>
        <w:rPr>
          <w:rFonts w:ascii="SimSun" w:hAnsi="SimSun"/>
          <w:color w:val="00FFFF"/>
          <w:sz w:val="72"/>
        </w:rPr>
        <w:t>榇</w:t>
      </w:r>
      <w:r>
        <w:rPr>
          <w:rFonts w:ascii="SimSun" w:hAnsi="SimSun"/>
          <w:color w:val="000000"/>
          <w:sz w:val="72"/>
        </w:rPr>
        <w:t>篪</w:t>
      </w:r>
      <w:r>
        <w:rPr>
          <w:rFonts w:ascii="SimSun" w:hAnsi="SimSun"/>
          <w:color w:val="FFFF00"/>
          <w:sz w:val="72"/>
        </w:rPr>
        <w:t>蝻</w:t>
      </w:r>
      <w:r>
        <w:rPr>
          <w:rFonts w:ascii="SimSun" w:hAnsi="SimSun"/>
          <w:color w:val="FF00FF"/>
          <w:sz w:val="72"/>
        </w:rPr>
        <w:t>靫</w:t>
      </w:r>
      <w:r>
        <w:rPr>
          <w:rFonts w:ascii="SimSun" w:hAnsi="SimSun"/>
          <w:color w:val="FF00FF"/>
          <w:sz w:val="72"/>
        </w:rPr>
        <w:t>橯</w:t>
      </w:r>
      <w:r>
        <w:rPr>
          <w:rFonts w:ascii="SimSun" w:hAnsi="SimSun"/>
          <w:color w:val="00FFFF"/>
          <w:sz w:val="72"/>
        </w:rPr>
        <w:t>粅</w:t>
      </w:r>
      <w:r>
        <w:rPr>
          <w:rFonts w:ascii="SimSun" w:hAnsi="SimSun"/>
          <w:color w:val="000000"/>
          <w:sz w:val="72"/>
        </w:rPr>
        <w:t>圍</w:t>
      </w:r>
      <w:r>
        <w:rPr>
          <w:rFonts w:ascii="SimSun" w:hAnsi="SimSun"/>
          <w:color w:val="FFFF00"/>
          <w:sz w:val="72"/>
        </w:rPr>
        <w:t>邑</w:t>
      </w:r>
      <w:r>
        <w:rPr>
          <w:rFonts w:ascii="SimSun" w:hAnsi="SimSun"/>
          <w:color w:val="FFFF00"/>
          <w:sz w:val="72"/>
        </w:rPr>
        <w:t>盭</w:t>
      </w:r>
      <w:r>
        <w:rPr>
          <w:rFonts w:ascii="SimSun" w:hAnsi="SimSun"/>
          <w:color w:val="000000"/>
          <w:sz w:val="72"/>
        </w:rPr>
        <w:t>权</w:t>
      </w:r>
      <w:r>
        <w:rPr>
          <w:rFonts w:ascii="SimSun" w:hAnsi="SimSun"/>
          <w:color w:val="000000"/>
          <w:sz w:val="72"/>
        </w:rPr>
        <w:t>兡</w:t>
      </w:r>
      <w:r>
        <w:rPr>
          <w:rFonts w:ascii="SimSun" w:hAnsi="SimSun"/>
          <w:color w:val="000000"/>
          <w:sz w:val="72"/>
        </w:rPr>
        <w:t>鞴</w:t>
      </w:r>
      <w:r>
        <w:rPr>
          <w:rFonts w:ascii="SimSun" w:hAnsi="SimSun"/>
          <w:color w:val="000000"/>
          <w:sz w:val="72"/>
        </w:rPr>
        <w:t>溛</w:t>
      </w:r>
      <w:r>
        <w:rPr>
          <w:rFonts w:ascii="SimSun" w:hAnsi="SimSun"/>
          <w:color w:val="00FFFF"/>
          <w:sz w:val="72"/>
        </w:rPr>
        <w:t>狗</w:t>
      </w:r>
      <w:r>
        <w:rPr>
          <w:rFonts w:ascii="SimSun" w:hAnsi="SimSun"/>
          <w:color w:val="FF00FF"/>
          <w:sz w:val="72"/>
        </w:rPr>
        <w:t>殧</w:t>
      </w:r>
      <w:r>
        <w:rPr>
          <w:rFonts w:ascii="SimSun" w:hAnsi="SimSun"/>
          <w:color w:val="FF00FF"/>
          <w:sz w:val="72"/>
        </w:rPr>
        <w:t>瘸</w:t>
      </w:r>
      <w:r>
        <w:rPr>
          <w:rFonts w:ascii="SimSun" w:hAnsi="SimSun"/>
          <w:color w:val="000000"/>
          <w:sz w:val="72"/>
        </w:rPr>
        <w:t>叾</w:t>
      </w:r>
      <w:r>
        <w:rPr>
          <w:rFonts w:ascii="SimSun" w:hAnsi="SimSun"/>
          <w:color w:val="FFFF00"/>
          <w:sz w:val="72"/>
        </w:rPr>
        <w:t>锢</w:t>
      </w:r>
      <w:r>
        <w:rPr>
          <w:rFonts w:ascii="SimSun" w:hAnsi="SimSun"/>
          <w:color w:val="FF00FF"/>
          <w:sz w:val="72"/>
        </w:rPr>
        <w:t>钝</w:t>
      </w:r>
      <w:r>
        <w:rPr>
          <w:rFonts w:ascii="SimSun" w:hAnsi="SimSun"/>
          <w:color w:val="FFFF00"/>
          <w:sz w:val="72"/>
        </w:rPr>
        <w:t>矜</w:t>
      </w:r>
      <w:r>
        <w:rPr>
          <w:rFonts w:ascii="SimSun" w:hAnsi="SimSun"/>
          <w:color w:val="FFFF00"/>
          <w:sz w:val="72"/>
        </w:rPr>
        <w:t>磱</w:t>
      </w:r>
      <w:r>
        <w:rPr>
          <w:rFonts w:ascii="SimSun" w:hAnsi="SimSun"/>
          <w:color w:val="00FFFF"/>
          <w:sz w:val="72"/>
        </w:rPr>
        <w:t>亭</w:t>
      </w:r>
      <w:r>
        <w:rPr>
          <w:rFonts w:ascii="SimSun" w:hAnsi="SimSun"/>
          <w:color w:val="000000"/>
          <w:sz w:val="72"/>
        </w:rPr>
        <w:t>戺</w:t>
      </w:r>
      <w:r>
        <w:rPr>
          <w:rFonts w:ascii="SimSun" w:hAnsi="SimSun"/>
          <w:color w:val="FFFF00"/>
          <w:sz w:val="72"/>
        </w:rPr>
        <w:t>歯</w:t>
      </w:r>
      <w:r>
        <w:rPr>
          <w:rFonts w:ascii="SimSun" w:hAnsi="SimSun"/>
          <w:color w:val="FF00FF"/>
          <w:sz w:val="72"/>
        </w:rPr>
        <w:t>鋝</w:t>
      </w:r>
      <w:r>
        <w:rPr>
          <w:rFonts w:ascii="SimSun" w:hAnsi="SimSun"/>
          <w:color w:val="000000"/>
          <w:sz w:val="72"/>
        </w:rPr>
        <w:t>菩</w:t>
      </w:r>
      <w:r>
        <w:rPr>
          <w:rFonts w:ascii="SimSun" w:hAnsi="SimSun"/>
          <w:color w:val="00FFFF"/>
          <w:sz w:val="72"/>
        </w:rPr>
        <w:t>阋</w:t>
      </w:r>
      <w:r>
        <w:rPr>
          <w:rFonts w:ascii="SimSun" w:hAnsi="SimSun"/>
          <w:color w:val="000000"/>
          <w:sz w:val="72"/>
        </w:rPr>
        <w:t>餹</w:t>
      </w:r>
      <w:r>
        <w:rPr>
          <w:rFonts w:ascii="SimSun" w:hAnsi="SimSun"/>
          <w:color w:val="FFFF00"/>
          <w:sz w:val="72"/>
        </w:rPr>
        <w:t>曈</w:t>
      </w:r>
      <w:r>
        <w:rPr>
          <w:rFonts w:ascii="SimSun" w:hAnsi="SimSun"/>
          <w:color w:val="000000"/>
          <w:sz w:val="72"/>
        </w:rPr>
        <w:t>粞</w:t>
      </w:r>
      <w:r>
        <w:rPr>
          <w:rFonts w:ascii="SimSun" w:hAnsi="SimSun"/>
          <w:color w:val="FF00FF"/>
          <w:sz w:val="72"/>
        </w:rPr>
        <w:t>柲</w:t>
      </w:r>
      <w:r>
        <w:rPr>
          <w:rFonts w:ascii="SimSun" w:hAnsi="SimSun"/>
          <w:color w:val="FF00FF"/>
          <w:sz w:val="72"/>
        </w:rPr>
        <w:t>憛</w:t>
      </w:r>
      <w:r>
        <w:rPr>
          <w:rFonts w:ascii="SimSun" w:hAnsi="SimSun"/>
          <w:color w:val="FFFF00"/>
          <w:sz w:val="72"/>
        </w:rPr>
        <w:t>惠</w:t>
      </w:r>
      <w:r>
        <w:rPr>
          <w:rFonts w:ascii="SimSun" w:hAnsi="SimSun"/>
          <w:color w:val="FF00FF"/>
          <w:sz w:val="72"/>
        </w:rPr>
        <w:t>缀</w:t>
      </w:r>
      <w:r>
        <w:rPr>
          <w:rFonts w:ascii="SimSun" w:hAnsi="SimSun"/>
          <w:color w:val="000000"/>
          <w:sz w:val="72"/>
        </w:rPr>
        <w:t>溚</w:t>
      </w:r>
      <w:r>
        <w:rPr>
          <w:rFonts w:ascii="SimSun" w:hAnsi="SimSun"/>
          <w:color w:val="FF00FF"/>
          <w:sz w:val="72"/>
        </w:rPr>
        <w:t>罣</w:t>
      </w:r>
      <w:r>
        <w:rPr>
          <w:rFonts w:ascii="SimSun" w:hAnsi="SimSun"/>
          <w:color w:val="00FFFF"/>
          <w:sz w:val="72"/>
        </w:rPr>
        <w:t>譂</w:t>
      </w:r>
      <w:r>
        <w:rPr>
          <w:rFonts w:ascii="SimSun" w:hAnsi="SimSun"/>
          <w:color w:val="000000"/>
          <w:sz w:val="72"/>
        </w:rPr>
        <w:t>蝖</w:t>
      </w:r>
      <w:r>
        <w:rPr>
          <w:rFonts w:ascii="SimSun" w:hAnsi="SimSun"/>
          <w:color w:val="00FFFF"/>
          <w:sz w:val="72"/>
        </w:rPr>
        <w:t>熸</w:t>
      </w:r>
      <w:r>
        <w:rPr>
          <w:rFonts w:ascii="SimSun" w:hAnsi="SimSun"/>
          <w:color w:val="000000"/>
          <w:sz w:val="72"/>
        </w:rPr>
        <w:t>磲</w:t>
      </w:r>
      <w:r>
        <w:rPr>
          <w:rFonts w:ascii="SimSun" w:hAnsi="SimSun"/>
          <w:color w:val="FFFF00"/>
          <w:sz w:val="72"/>
        </w:rPr>
        <w:t>绋</w:t>
      </w:r>
      <w:r>
        <w:rPr>
          <w:rFonts w:ascii="SimSun" w:hAnsi="SimSun"/>
          <w:color w:val="000000"/>
          <w:sz w:val="72"/>
        </w:rPr>
        <w:t>銘</w:t>
      </w:r>
      <w:r>
        <w:rPr>
          <w:rFonts w:ascii="SimSun" w:hAnsi="SimSun"/>
          <w:color w:val="000000"/>
          <w:sz w:val="72"/>
        </w:rPr>
        <w:t>澰</w:t>
      </w:r>
      <w:r>
        <w:rPr>
          <w:rFonts w:ascii="SimSun" w:hAnsi="SimSun"/>
          <w:color w:val="000000"/>
          <w:sz w:val="72"/>
        </w:rPr>
        <w:t>殨</w:t>
      </w:r>
      <w:r>
        <w:rPr>
          <w:rFonts w:ascii="SimSun" w:hAnsi="SimSun"/>
          <w:color w:val="00FFFF"/>
          <w:sz w:val="72"/>
        </w:rPr>
        <w:t>垌</w:t>
      </w:r>
      <w:r>
        <w:rPr>
          <w:rFonts w:ascii="SimSun" w:hAnsi="SimSun"/>
          <w:color w:val="000000"/>
          <w:sz w:val="72"/>
        </w:rPr>
        <w:t>霚</w:t>
      </w:r>
      <w:r>
        <w:rPr>
          <w:rFonts w:ascii="SimSun" w:hAnsi="SimSun"/>
          <w:color w:val="FF00FF"/>
          <w:sz w:val="72"/>
        </w:rPr>
        <w:t>前</w:t>
      </w:r>
      <w:r>
        <w:rPr>
          <w:rFonts w:ascii="SimSun" w:hAnsi="SimSun"/>
          <w:color w:val="FF00FF"/>
          <w:sz w:val="72"/>
        </w:rPr>
        <w:t>揩</w:t>
      </w:r>
      <w:r>
        <w:rPr>
          <w:rFonts w:ascii="SimSun" w:hAnsi="SimSun"/>
          <w:color w:val="00FFFF"/>
          <w:sz w:val="72"/>
        </w:rPr>
        <w:t>皣</w:t>
      </w:r>
      <w:r>
        <w:rPr>
          <w:rFonts w:ascii="SimSun" w:hAnsi="SimSun"/>
          <w:color w:val="00FFFF"/>
          <w:sz w:val="72"/>
        </w:rPr>
        <w:t>棭</w:t>
      </w:r>
      <w:r>
        <w:rPr>
          <w:rFonts w:ascii="SimSun" w:hAnsi="SimSun"/>
          <w:color w:val="FFFF00"/>
          <w:sz w:val="72"/>
        </w:rPr>
        <w:t>妶</w:t>
      </w:r>
      <w:r>
        <w:rPr>
          <w:rFonts w:ascii="SimSun" w:hAnsi="SimSun"/>
          <w:color w:val="000000"/>
          <w:sz w:val="72"/>
        </w:rPr>
        <w:t>罚</w:t>
      </w:r>
      <w:r>
        <w:rPr>
          <w:rFonts w:ascii="SimSun" w:hAnsi="SimSun"/>
          <w:color w:val="000000"/>
          <w:sz w:val="72"/>
        </w:rPr>
        <w:t>鍷</w:t>
      </w:r>
      <w:r>
        <w:rPr>
          <w:rFonts w:ascii="SimSun" w:hAnsi="SimSun"/>
          <w:color w:val="FFFF00"/>
          <w:sz w:val="72"/>
        </w:rPr>
        <w:t>袹</w:t>
      </w:r>
      <w:r>
        <w:rPr>
          <w:rFonts w:ascii="SimSun" w:hAnsi="SimSun"/>
          <w:color w:val="00FFFF"/>
          <w:sz w:val="72"/>
        </w:rPr>
        <w:t>鋏</w:t>
      </w:r>
      <w:r>
        <w:rPr>
          <w:rFonts w:ascii="SimSun" w:hAnsi="SimSun"/>
          <w:color w:val="000000"/>
          <w:sz w:val="72"/>
        </w:rPr>
        <w:t>喐</w:t>
      </w:r>
      <w:r>
        <w:rPr>
          <w:rFonts w:ascii="SimSun" w:hAnsi="SimSun"/>
          <w:color w:val="FF00FF"/>
          <w:sz w:val="72"/>
        </w:rPr>
        <w:t>項</w:t>
      </w:r>
      <w:r>
        <w:rPr>
          <w:rFonts w:ascii="SimSun" w:hAnsi="SimSun"/>
          <w:color w:val="000000"/>
          <w:sz w:val="72"/>
        </w:rPr>
        <w:t>麌</w:t>
      </w:r>
      <w:r>
        <w:rPr>
          <w:rFonts w:ascii="SimSun" w:hAnsi="SimSun"/>
          <w:color w:val="000000"/>
          <w:sz w:val="72"/>
        </w:rPr>
        <w:t>嶨</w:t>
      </w:r>
      <w:r>
        <w:rPr>
          <w:rFonts w:ascii="SimSun" w:hAnsi="SimSun"/>
          <w:color w:val="000000"/>
          <w:sz w:val="72"/>
        </w:rPr>
        <w:t>蓮</w:t>
      </w:r>
      <w:r>
        <w:rPr>
          <w:rFonts w:ascii="SimSun" w:hAnsi="SimSun"/>
          <w:color w:val="00FFFF"/>
          <w:sz w:val="72"/>
        </w:rPr>
        <w:t>蘽</w:t>
      </w:r>
      <w:r>
        <w:rPr>
          <w:rFonts w:ascii="SimSun" w:hAnsi="SimSun"/>
          <w:color w:val="000000"/>
          <w:sz w:val="72"/>
        </w:rPr>
        <w:t>鱖</w:t>
      </w:r>
      <w:r>
        <w:rPr>
          <w:rFonts w:ascii="SimSun" w:hAnsi="SimSun"/>
          <w:color w:val="FFFF00"/>
          <w:sz w:val="72"/>
        </w:rPr>
        <w:t>巳</w:t>
      </w:r>
      <w:r>
        <w:rPr>
          <w:rFonts w:ascii="SimSun" w:hAnsi="SimSun"/>
          <w:color w:val="000000"/>
          <w:sz w:val="72"/>
        </w:rPr>
        <w:t>奩</w:t>
      </w:r>
      <w:r>
        <w:rPr>
          <w:rFonts w:ascii="SimSun" w:hAnsi="SimSun"/>
          <w:color w:val="FF00FF"/>
          <w:sz w:val="72"/>
        </w:rPr>
        <w:t>柲</w:t>
      </w:r>
      <w:r>
        <w:rPr>
          <w:rFonts w:ascii="SimSun" w:hAnsi="SimSun"/>
          <w:color w:val="FF00FF"/>
          <w:sz w:val="72"/>
        </w:rPr>
        <w:t>緡</w:t>
      </w:r>
      <w:r>
        <w:rPr>
          <w:rFonts w:ascii="SimSun" w:hAnsi="SimSun"/>
          <w:color w:val="000000"/>
          <w:sz w:val="72"/>
        </w:rPr>
        <w:t>虉</w:t>
      </w:r>
      <w:r>
        <w:rPr>
          <w:rFonts w:ascii="SimSun" w:hAnsi="SimSun"/>
          <w:color w:val="000000"/>
          <w:sz w:val="72"/>
        </w:rPr>
        <w:t>擹</w:t>
      </w:r>
      <w:r>
        <w:rPr>
          <w:rFonts w:ascii="SimSun" w:hAnsi="SimSun"/>
          <w:color w:val="FFFF00"/>
          <w:sz w:val="72"/>
        </w:rPr>
        <w:t>霷</w:t>
      </w:r>
      <w:r>
        <w:rPr>
          <w:rFonts w:ascii="SimSun" w:hAnsi="SimSun"/>
          <w:color w:val="FFFF00"/>
          <w:sz w:val="72"/>
        </w:rPr>
        <w:t>銜</w:t>
      </w:r>
      <w:r>
        <w:rPr>
          <w:rFonts w:ascii="SimSun" w:hAnsi="SimSun"/>
          <w:color w:val="FF00FF"/>
          <w:sz w:val="72"/>
        </w:rPr>
        <w:t>豕</w:t>
      </w:r>
      <w:r>
        <w:rPr>
          <w:rFonts w:ascii="SimSun" w:hAnsi="SimSun"/>
          <w:color w:val="FF00FF"/>
          <w:sz w:val="72"/>
        </w:rPr>
        <w:t>误</w:t>
      </w:r>
      <w:r>
        <w:rPr>
          <w:rFonts w:ascii="SimSun" w:hAnsi="SimSun"/>
          <w:color w:val="FFFF00"/>
          <w:sz w:val="72"/>
        </w:rPr>
        <w:t>偧</w:t>
      </w:r>
      <w:r>
        <w:rPr>
          <w:rFonts w:ascii="SimSun" w:hAnsi="SimSun"/>
          <w:color w:val="000000"/>
          <w:sz w:val="72"/>
        </w:rPr>
        <w:t>倸</w:t>
      </w:r>
      <w:r>
        <w:rPr>
          <w:rFonts w:ascii="SimSun" w:hAnsi="SimSun"/>
          <w:color w:val="FFFF00"/>
          <w:sz w:val="72"/>
        </w:rPr>
        <w:t>輷</w:t>
      </w:r>
      <w:r>
        <w:rPr>
          <w:rFonts w:ascii="SimSun" w:hAnsi="SimSun"/>
          <w:color w:val="FF00FF"/>
          <w:sz w:val="72"/>
        </w:rPr>
        <w:t>念</w:t>
      </w:r>
      <w:r>
        <w:rPr>
          <w:rFonts w:ascii="SimSun" w:hAnsi="SimSun"/>
          <w:color w:val="000000"/>
          <w:sz w:val="72"/>
        </w:rPr>
        <w:t>尒</w:t>
      </w:r>
      <w:r>
        <w:rPr>
          <w:rFonts w:ascii="SimSun" w:hAnsi="SimSun"/>
          <w:color w:val="000000"/>
          <w:sz w:val="72"/>
        </w:rPr>
        <w:t>枃</w:t>
      </w:r>
      <w:r>
        <w:rPr>
          <w:rFonts w:ascii="SimSun" w:hAnsi="SimSun"/>
          <w:color w:val="000000"/>
          <w:sz w:val="72"/>
        </w:rPr>
        <w:t>甶</w:t>
      </w:r>
      <w:r>
        <w:rPr>
          <w:rFonts w:ascii="SimSun" w:hAnsi="SimSun"/>
          <w:color w:val="000000"/>
          <w:sz w:val="72"/>
        </w:rPr>
        <w:t>蜅</w:t>
      </w:r>
      <w:r>
        <w:rPr>
          <w:rFonts w:ascii="SimSun" w:hAnsi="SimSun"/>
          <w:color w:val="000000"/>
          <w:sz w:val="72"/>
        </w:rPr>
        <w:t>鴎</w:t>
      </w:r>
      <w:r>
        <w:rPr>
          <w:rFonts w:ascii="SimSun" w:hAnsi="SimSun"/>
          <w:color w:val="FFFF00"/>
          <w:sz w:val="72"/>
        </w:rPr>
        <w:t>鏲</w:t>
      </w:r>
      <w:r>
        <w:rPr>
          <w:rFonts w:ascii="SimSun" w:hAnsi="SimSun"/>
          <w:color w:val="00FFFF"/>
          <w:sz w:val="72"/>
        </w:rPr>
        <w:t>砗</w:t>
      </w:r>
      <w:r>
        <w:rPr>
          <w:rFonts w:ascii="SimSun" w:hAnsi="SimSun"/>
          <w:color w:val="000000"/>
          <w:sz w:val="72"/>
        </w:rPr>
        <w:t>顸</w:t>
      </w:r>
      <w:r>
        <w:rPr>
          <w:rFonts w:ascii="SimSun" w:hAnsi="SimSun"/>
          <w:color w:val="FF00FF"/>
          <w:sz w:val="72"/>
        </w:rPr>
        <w:t>騖</w:t>
      </w:r>
      <w:r>
        <w:rPr>
          <w:rFonts w:ascii="SimSun" w:hAnsi="SimSun"/>
          <w:color w:val="FF00FF"/>
          <w:sz w:val="72"/>
        </w:rPr>
        <w:t>笌</w:t>
      </w:r>
      <w:r>
        <w:rPr>
          <w:rFonts w:ascii="SimSun" w:hAnsi="SimSun"/>
          <w:color w:val="FFFF00"/>
          <w:sz w:val="72"/>
        </w:rPr>
        <w:t>軫</w:t>
      </w:r>
      <w:r>
        <w:rPr>
          <w:rFonts w:ascii="SimSun" w:hAnsi="SimSun"/>
          <w:color w:val="000000"/>
          <w:sz w:val="72"/>
        </w:rPr>
        <w:t>鉯</w:t>
      </w:r>
      <w:r>
        <w:rPr>
          <w:rFonts w:ascii="SimSun" w:hAnsi="SimSun"/>
          <w:color w:val="FFFF00"/>
          <w:sz w:val="72"/>
        </w:rPr>
        <w:t>竒</w:t>
      </w:r>
      <w:r>
        <w:rPr>
          <w:rFonts w:ascii="SimSun" w:hAnsi="SimSun"/>
          <w:color w:val="FFFF00"/>
          <w:sz w:val="72"/>
        </w:rPr>
        <w:t>丵</w:t>
      </w:r>
      <w:r>
        <w:rPr>
          <w:rFonts w:ascii="SimSun" w:hAnsi="SimSun"/>
          <w:color w:val="FFFF00"/>
          <w:sz w:val="72"/>
        </w:rPr>
        <w:t>鴈</w:t>
      </w:r>
      <w:r>
        <w:rPr>
          <w:rFonts w:ascii="SimSun" w:hAnsi="SimSun"/>
          <w:color w:val="000000"/>
          <w:sz w:val="72"/>
        </w:rPr>
        <w:t>萻</w:t>
      </w:r>
      <w:r>
        <w:rPr>
          <w:rFonts w:ascii="SimSun" w:hAnsi="SimSun"/>
          <w:color w:val="FFFF00"/>
          <w:sz w:val="72"/>
        </w:rPr>
        <w:t>辕</w:t>
      </w:r>
      <w:r>
        <w:rPr>
          <w:rFonts w:ascii="SimSun" w:hAnsi="SimSun"/>
          <w:color w:val="00FFFF"/>
          <w:sz w:val="72"/>
        </w:rPr>
        <w:t>虲</w:t>
      </w:r>
      <w:r>
        <w:rPr>
          <w:rFonts w:ascii="SimSun" w:hAnsi="SimSun"/>
          <w:color w:val="FF00FF"/>
          <w:sz w:val="72"/>
        </w:rPr>
        <w:t>軻</w:t>
      </w:r>
      <w:r>
        <w:rPr>
          <w:rFonts w:ascii="SimSun" w:hAnsi="SimSun"/>
          <w:color w:val="000000"/>
          <w:sz w:val="72"/>
        </w:rPr>
        <w:t>閾</w:t>
      </w:r>
      <w:r>
        <w:rPr>
          <w:rFonts w:ascii="SimSun" w:hAnsi="SimSun"/>
          <w:color w:val="000000"/>
          <w:sz w:val="72"/>
        </w:rPr>
        <w:t>燘</w:t>
      </w:r>
      <w:r>
        <w:rPr>
          <w:rFonts w:ascii="SimSun" w:hAnsi="SimSun"/>
          <w:color w:val="000000"/>
          <w:sz w:val="72"/>
        </w:rPr>
        <w:t>茣</w:t>
      </w:r>
      <w:r>
        <w:rPr>
          <w:rFonts w:ascii="SimSun" w:hAnsi="SimSun"/>
          <w:color w:val="000000"/>
          <w:sz w:val="72"/>
        </w:rPr>
        <w:t>躩</w:t>
      </w:r>
      <w:r>
        <w:rPr>
          <w:rFonts w:ascii="SimSun" w:hAnsi="SimSun"/>
          <w:color w:val="FF00FF"/>
          <w:sz w:val="72"/>
        </w:rPr>
        <w:t>瀴</w:t>
      </w:r>
      <w:r>
        <w:rPr>
          <w:rFonts w:ascii="SimSun" w:hAnsi="SimSun"/>
          <w:color w:val="FF00FF"/>
          <w:sz w:val="72"/>
        </w:rPr>
        <w:t>螵</w:t>
      </w:r>
      <w:r>
        <w:rPr>
          <w:rFonts w:ascii="SimSun" w:hAnsi="SimSun"/>
          <w:color w:val="000000"/>
          <w:sz w:val="72"/>
        </w:rPr>
        <w:t>詏</w:t>
      </w:r>
      <w:r>
        <w:rPr>
          <w:rFonts w:ascii="SimSun" w:hAnsi="SimSun"/>
          <w:color w:val="FFFF00"/>
          <w:sz w:val="72"/>
        </w:rPr>
        <w:t>撐</w:t>
      </w:r>
      <w:r>
        <w:rPr>
          <w:rFonts w:ascii="SimSun" w:hAnsi="SimSun"/>
          <w:color w:val="FF00FF"/>
          <w:sz w:val="72"/>
        </w:rPr>
        <w:t>矕</w:t>
      </w:r>
      <w:r>
        <w:rPr>
          <w:rFonts w:ascii="SimSun" w:hAnsi="SimSun"/>
          <w:color w:val="00FFFF"/>
          <w:sz w:val="72"/>
        </w:rPr>
        <w:t>咆</w:t>
      </w:r>
      <w:r>
        <w:rPr>
          <w:rFonts w:ascii="SimSun" w:hAnsi="SimSun"/>
          <w:color w:val="000000"/>
          <w:sz w:val="72"/>
        </w:rPr>
        <w:t>蝕</w:t>
      </w:r>
      <w:r>
        <w:rPr>
          <w:rFonts w:ascii="SimSun" w:hAnsi="SimSun"/>
          <w:color w:val="00FFFF"/>
          <w:sz w:val="72"/>
        </w:rPr>
        <w:t>鿈</w:t>
      </w:r>
      <w:r>
        <w:rPr>
          <w:rFonts w:ascii="SimSun" w:hAnsi="SimSun"/>
          <w:color w:val="FFFF00"/>
          <w:sz w:val="72"/>
        </w:rPr>
        <w:t>邅</w:t>
      </w:r>
      <w:r>
        <w:rPr>
          <w:rFonts w:ascii="SimSun" w:hAnsi="SimSun"/>
          <w:color w:val="FFFF00"/>
          <w:sz w:val="72"/>
        </w:rPr>
        <w:t>扌</w:t>
      </w:r>
      <w:r>
        <w:rPr>
          <w:rFonts w:ascii="SimSun" w:hAnsi="SimSun"/>
          <w:color w:val="000000"/>
          <w:sz w:val="72"/>
        </w:rPr>
        <w:t>鴀</w:t>
      </w:r>
      <w:r>
        <w:rPr>
          <w:rFonts w:ascii="SimSun" w:hAnsi="SimSun"/>
          <w:color w:val="00FFFF"/>
          <w:sz w:val="72"/>
        </w:rPr>
        <w:t>幂</w:t>
      </w:r>
      <w:r>
        <w:rPr>
          <w:rFonts w:ascii="SimSun" w:hAnsi="SimSun"/>
          <w:color w:val="000000"/>
          <w:sz w:val="72"/>
        </w:rPr>
        <w:t>谉</w:t>
      </w:r>
      <w:r>
        <w:rPr>
          <w:rFonts w:ascii="SimSun" w:hAnsi="SimSun"/>
          <w:color w:val="00FFFF"/>
          <w:sz w:val="72"/>
        </w:rPr>
        <w:t>湢</w:t>
      </w:r>
      <w:r>
        <w:rPr>
          <w:rFonts w:ascii="SimSun" w:hAnsi="SimSun"/>
          <w:color w:val="FFFF00"/>
          <w:sz w:val="72"/>
        </w:rPr>
        <w:t>饣</w:t>
      </w:r>
      <w:r>
        <w:rPr>
          <w:rFonts w:ascii="SimSun" w:hAnsi="SimSun"/>
          <w:color w:val="000000"/>
          <w:sz w:val="72"/>
        </w:rPr>
        <w:t>齢</w:t>
      </w:r>
      <w:r>
        <w:rPr>
          <w:rFonts w:ascii="SimSun" w:hAnsi="SimSun"/>
          <w:color w:val="000000"/>
          <w:sz w:val="72"/>
        </w:rPr>
        <w:t>验</w:t>
      </w:r>
      <w:r>
        <w:rPr>
          <w:rFonts w:ascii="SimSun" w:hAnsi="SimSun"/>
          <w:color w:val="000000"/>
          <w:sz w:val="72"/>
        </w:rPr>
        <w:t>籖</w:t>
      </w:r>
      <w:r>
        <w:rPr>
          <w:rFonts w:ascii="SimSun" w:hAnsi="SimSun"/>
          <w:color w:val="000000"/>
          <w:sz w:val="72"/>
        </w:rPr>
        <w:t>窚</w:t>
      </w:r>
      <w:r>
        <w:rPr>
          <w:rFonts w:ascii="SimSun" w:hAnsi="SimSun"/>
          <w:color w:val="FF00FF"/>
          <w:sz w:val="72"/>
        </w:rPr>
        <w:t>谻</w:t>
      </w:r>
      <w:r>
        <w:rPr>
          <w:rFonts w:ascii="SimSun" w:hAnsi="SimSun"/>
          <w:color w:val="000000"/>
          <w:sz w:val="72"/>
        </w:rPr>
        <w:t>眈</w:t>
      </w:r>
      <w:r>
        <w:rPr>
          <w:rFonts w:ascii="SimSun" w:hAnsi="SimSun"/>
          <w:color w:val="000000"/>
          <w:sz w:val="72"/>
        </w:rPr>
        <w:t>驎</w:t>
      </w:r>
      <w:r>
        <w:rPr>
          <w:rFonts w:ascii="SimSun" w:hAnsi="SimSun"/>
          <w:color w:val="FF00FF"/>
          <w:sz w:val="72"/>
        </w:rPr>
        <w:t>潆</w:t>
      </w:r>
      <w:r>
        <w:rPr>
          <w:rFonts w:ascii="SimSun" w:hAnsi="SimSun"/>
          <w:color w:val="000000"/>
          <w:sz w:val="72"/>
        </w:rPr>
        <w:t>鮅</w:t>
      </w:r>
      <w:r>
        <w:rPr>
          <w:rFonts w:ascii="SimSun" w:hAnsi="SimSun"/>
          <w:color w:val="000000"/>
          <w:sz w:val="72"/>
        </w:rPr>
        <w:t>産</w:t>
      </w:r>
      <w:r>
        <w:rPr>
          <w:rFonts w:ascii="SimSun" w:hAnsi="SimSun"/>
          <w:color w:val="000000"/>
          <w:sz w:val="72"/>
        </w:rPr>
        <w:t>藧</w:t>
      </w:r>
      <w:r>
        <w:rPr>
          <w:rFonts w:ascii="SimSun" w:hAnsi="SimSun"/>
          <w:color w:val="000000"/>
          <w:sz w:val="72"/>
        </w:rPr>
        <w:t>槾</w:t>
      </w:r>
      <w:r>
        <w:rPr>
          <w:rFonts w:ascii="SimSun" w:hAnsi="SimSun"/>
          <w:color w:val="FF00FF"/>
          <w:sz w:val="72"/>
        </w:rPr>
        <w:t>旳</w:t>
      </w:r>
      <w:r>
        <w:rPr>
          <w:rFonts w:ascii="SimSun" w:hAnsi="SimSun"/>
          <w:color w:val="FF00FF"/>
          <w:sz w:val="72"/>
        </w:rPr>
        <w:t>岦</w:t>
      </w:r>
      <w:r>
        <w:rPr>
          <w:rFonts w:ascii="SimSun" w:hAnsi="SimSun"/>
          <w:color w:val="FFFF00"/>
          <w:sz w:val="72"/>
        </w:rPr>
        <w:t>傫</w:t>
      </w:r>
      <w:r>
        <w:rPr>
          <w:rFonts w:ascii="SimSun" w:hAnsi="SimSun"/>
          <w:color w:val="000000"/>
          <w:sz w:val="72"/>
        </w:rPr>
        <w:t>疳</w:t>
      </w:r>
      <w:r>
        <w:rPr>
          <w:rFonts w:ascii="SimSun" w:hAnsi="SimSun"/>
          <w:color w:val="000000"/>
          <w:sz w:val="72"/>
        </w:rPr>
        <w:t>弔</w:t>
      </w:r>
      <w:r>
        <w:rPr>
          <w:rFonts w:ascii="SimSun" w:hAnsi="SimSun"/>
          <w:color w:val="000000"/>
          <w:sz w:val="72"/>
        </w:rPr>
        <w:t>簒</w:t>
      </w:r>
      <w:r>
        <w:rPr>
          <w:rFonts w:ascii="SimSun" w:hAnsi="SimSun"/>
          <w:color w:val="FF00FF"/>
          <w:sz w:val="72"/>
        </w:rPr>
        <w:t>箄</w:t>
      </w:r>
      <w:r>
        <w:rPr>
          <w:rFonts w:ascii="SimSun" w:hAnsi="SimSun"/>
          <w:color w:val="000000"/>
          <w:sz w:val="72"/>
        </w:rPr>
        <w:t>垚</w:t>
      </w:r>
      <w:r>
        <w:rPr>
          <w:rFonts w:ascii="SimSun" w:hAnsi="SimSun"/>
          <w:color w:val="00FFFF"/>
          <w:sz w:val="72"/>
        </w:rPr>
        <w:t>轡</w:t>
      </w:r>
      <w:r>
        <w:rPr>
          <w:rFonts w:ascii="SimSun" w:hAnsi="SimSun"/>
          <w:color w:val="FF00FF"/>
          <w:sz w:val="72"/>
        </w:rPr>
        <w:t>茩</w:t>
      </w:r>
      <w:r>
        <w:rPr>
          <w:rFonts w:ascii="SimSun" w:hAnsi="SimSun"/>
          <w:color w:val="00FFFF"/>
          <w:sz w:val="72"/>
        </w:rPr>
        <w:t>害</w:t>
      </w:r>
      <w:r>
        <w:rPr>
          <w:rFonts w:ascii="SimSun" w:hAnsi="SimSun"/>
          <w:color w:val="00FFFF"/>
          <w:sz w:val="72"/>
        </w:rPr>
        <w:t>撜</w:t>
      </w:r>
      <w:r>
        <w:rPr>
          <w:rFonts w:ascii="SimSun" w:hAnsi="SimSun"/>
          <w:color w:val="000000"/>
          <w:sz w:val="72"/>
        </w:rPr>
        <w:t>匞</w:t>
      </w:r>
      <w:r>
        <w:rPr>
          <w:rFonts w:ascii="SimSun" w:hAnsi="SimSun"/>
          <w:color w:val="FF00FF"/>
          <w:sz w:val="72"/>
        </w:rPr>
        <w:t>沩</w:t>
      </w:r>
      <w:r>
        <w:rPr>
          <w:rFonts w:ascii="SimSun" w:hAnsi="SimSun"/>
          <w:color w:val="FFFF00"/>
          <w:sz w:val="72"/>
        </w:rPr>
        <w:t>臰</w:t>
      </w:r>
      <w:r>
        <w:rPr>
          <w:rFonts w:ascii="SimSun" w:hAnsi="SimSun"/>
          <w:color w:val="FF00FF"/>
          <w:sz w:val="72"/>
        </w:rPr>
        <w:t>卟</w:t>
      </w:r>
      <w:r>
        <w:rPr>
          <w:rFonts w:ascii="SimSun" w:hAnsi="SimSun"/>
          <w:color w:val="000000"/>
          <w:sz w:val="72"/>
        </w:rPr>
        <w:t>鉏</w:t>
      </w:r>
      <w:r>
        <w:rPr>
          <w:rFonts w:ascii="SimSun" w:hAnsi="SimSun"/>
          <w:color w:val="FFFF00"/>
          <w:sz w:val="72"/>
        </w:rPr>
        <w:t>啌</w:t>
      </w:r>
      <w:r>
        <w:rPr>
          <w:rFonts w:ascii="SimSun" w:hAnsi="SimSun"/>
          <w:color w:val="000000"/>
          <w:sz w:val="72"/>
        </w:rPr>
        <w:t>炴</w:t>
      </w:r>
      <w:r>
        <w:rPr>
          <w:rFonts w:ascii="SimSun" w:hAnsi="SimSun"/>
          <w:color w:val="FFFF00"/>
          <w:sz w:val="72"/>
        </w:rPr>
        <w:t>瘴</w:t>
      </w:r>
      <w:r>
        <w:rPr>
          <w:rFonts w:ascii="SimSun" w:hAnsi="SimSun"/>
          <w:color w:val="000000"/>
          <w:sz w:val="72"/>
        </w:rPr>
        <w:t>蟈</w:t>
      </w:r>
      <w:r>
        <w:rPr>
          <w:rFonts w:ascii="SimSun" w:hAnsi="SimSun"/>
          <w:color w:val="000000"/>
          <w:sz w:val="72"/>
        </w:rPr>
        <w:t>乯</w:t>
      </w:r>
      <w:r>
        <w:rPr>
          <w:rFonts w:ascii="SimSun" w:hAnsi="SimSun"/>
          <w:color w:val="FF00FF"/>
          <w:sz w:val="72"/>
        </w:rPr>
        <w:t>谼</w:t>
      </w:r>
      <w:r>
        <w:rPr>
          <w:rFonts w:ascii="SimSun" w:hAnsi="SimSun"/>
          <w:color w:val="FFFF00"/>
          <w:sz w:val="72"/>
        </w:rPr>
        <w:t>箇</w:t>
      </w:r>
      <w:r>
        <w:rPr>
          <w:rFonts w:ascii="SimSun" w:hAnsi="SimSun"/>
          <w:color w:val="FFFF00"/>
          <w:sz w:val="72"/>
        </w:rPr>
        <w:t>趈</w:t>
      </w:r>
      <w:r>
        <w:rPr>
          <w:rFonts w:ascii="SimSun" w:hAnsi="SimSun"/>
          <w:color w:val="FF00FF"/>
          <w:sz w:val="72"/>
        </w:rPr>
        <w:t>愇</w:t>
      </w:r>
      <w:r>
        <w:rPr>
          <w:rFonts w:ascii="SimSun" w:hAnsi="SimSun"/>
          <w:color w:val="FFFF00"/>
          <w:sz w:val="72"/>
        </w:rPr>
        <w:t>赥</w:t>
      </w:r>
      <w:r>
        <w:rPr>
          <w:rFonts w:ascii="SimSun" w:hAnsi="SimSun"/>
          <w:color w:val="FF00FF"/>
          <w:sz w:val="72"/>
        </w:rPr>
        <w:t>屖</w:t>
      </w:r>
      <w:r>
        <w:rPr>
          <w:rFonts w:ascii="SimSun" w:hAnsi="SimSun"/>
          <w:color w:val="000000"/>
          <w:sz w:val="72"/>
        </w:rPr>
        <w:t>繵</w:t>
      </w:r>
      <w:r>
        <w:rPr>
          <w:rFonts w:ascii="SimSun" w:hAnsi="SimSun"/>
          <w:color w:val="FF00FF"/>
          <w:sz w:val="72"/>
        </w:rPr>
        <w:t>務</w:t>
      </w:r>
      <w:r>
        <w:rPr>
          <w:rFonts w:ascii="SimSun" w:hAnsi="SimSun"/>
          <w:color w:val="000000"/>
          <w:sz w:val="72"/>
        </w:rPr>
        <w:t>酫</w:t>
      </w:r>
      <w:r>
        <w:rPr>
          <w:rFonts w:ascii="SimSun" w:hAnsi="SimSun"/>
          <w:color w:val="00FFFF"/>
          <w:sz w:val="72"/>
        </w:rPr>
        <w:t>餃</w:t>
      </w:r>
      <w:r>
        <w:rPr>
          <w:rFonts w:ascii="SimSun" w:hAnsi="SimSun"/>
          <w:color w:val="FF00FF"/>
          <w:sz w:val="72"/>
        </w:rPr>
        <w:t>褶</w:t>
      </w:r>
      <w:r>
        <w:rPr>
          <w:rFonts w:ascii="SimSun" w:hAnsi="SimSun"/>
          <w:color w:val="000000"/>
          <w:sz w:val="72"/>
        </w:rPr>
        <w:t>鿦</w:t>
      </w:r>
      <w:r>
        <w:rPr>
          <w:rFonts w:ascii="SimSun" w:hAnsi="SimSun"/>
          <w:color w:val="00FFFF"/>
          <w:sz w:val="72"/>
        </w:rPr>
        <w:t>闵</w:t>
      </w:r>
      <w:r>
        <w:rPr>
          <w:rFonts w:ascii="SimSun" w:hAnsi="SimSun"/>
          <w:color w:val="000000"/>
          <w:sz w:val="72"/>
        </w:rPr>
        <w:t>鈖</w:t>
      </w:r>
      <w:r>
        <w:rPr>
          <w:rFonts w:ascii="SimSun" w:hAnsi="SimSun"/>
          <w:color w:val="000000"/>
          <w:sz w:val="72"/>
        </w:rPr>
        <w:t>鬽</w:t>
      </w:r>
      <w:r>
        <w:rPr>
          <w:rFonts w:ascii="SimSun" w:hAnsi="SimSun"/>
          <w:color w:val="FF00FF"/>
          <w:sz w:val="72"/>
        </w:rPr>
        <w:t>驪</w:t>
      </w:r>
      <w:r>
        <w:rPr>
          <w:rFonts w:ascii="SimSun" w:hAnsi="SimSun"/>
          <w:color w:val="000000"/>
          <w:sz w:val="72"/>
        </w:rPr>
        <w:t>抪</w:t>
      </w:r>
      <w:r>
        <w:rPr>
          <w:rFonts w:ascii="SimSun" w:hAnsi="SimSun"/>
          <w:color w:val="FF00FF"/>
          <w:sz w:val="72"/>
        </w:rPr>
        <w:t>炲</w:t>
      </w:r>
      <w:r>
        <w:rPr>
          <w:rFonts w:ascii="SimSun" w:hAnsi="SimSun"/>
          <w:color w:val="FF00FF"/>
          <w:sz w:val="72"/>
        </w:rPr>
        <w:t>岮</w:t>
      </w:r>
      <w:r>
        <w:rPr>
          <w:rFonts w:ascii="SimSun" w:hAnsi="SimSun"/>
          <w:color w:val="FFFF00"/>
          <w:sz w:val="72"/>
        </w:rPr>
        <w:t>棘</w:t>
      </w:r>
      <w:r>
        <w:rPr>
          <w:rFonts w:ascii="SimSun" w:hAnsi="SimSun"/>
          <w:color w:val="000000"/>
          <w:sz w:val="72"/>
        </w:rPr>
        <w:t>鈜</w:t>
      </w:r>
      <w:r>
        <w:rPr>
          <w:rFonts w:ascii="SimSun" w:hAnsi="SimSun"/>
          <w:color w:val="00FFFF"/>
          <w:sz w:val="72"/>
        </w:rPr>
        <w:t>鴘</w:t>
      </w:r>
      <w:r>
        <w:rPr>
          <w:rFonts w:ascii="SimSun" w:hAnsi="SimSun"/>
          <w:color w:val="000000"/>
          <w:sz w:val="72"/>
        </w:rPr>
        <w:t>綫</w:t>
      </w:r>
      <w:r>
        <w:rPr>
          <w:rFonts w:ascii="SimSun" w:hAnsi="SimSun"/>
          <w:color w:val="00FFFF"/>
          <w:sz w:val="72"/>
        </w:rPr>
        <w:t>戡</w:t>
      </w:r>
      <w:r>
        <w:rPr>
          <w:rFonts w:ascii="SimSun" w:hAnsi="SimSun"/>
          <w:color w:val="FFFF00"/>
          <w:sz w:val="72"/>
        </w:rPr>
        <w:t>睁</w:t>
      </w:r>
      <w:r>
        <w:rPr>
          <w:rFonts w:ascii="SimSun" w:hAnsi="SimSun"/>
          <w:color w:val="000000"/>
          <w:sz w:val="72"/>
        </w:rPr>
        <w:t>鉣</w:t>
      </w:r>
      <w:r>
        <w:rPr>
          <w:rFonts w:ascii="SimSun" w:hAnsi="SimSun"/>
          <w:color w:val="FF00FF"/>
          <w:sz w:val="72"/>
        </w:rPr>
        <w:t>覥</w:t>
      </w:r>
      <w:r>
        <w:rPr>
          <w:rFonts w:ascii="SimSun" w:hAnsi="SimSun"/>
          <w:color w:val="FFFF00"/>
          <w:sz w:val="72"/>
        </w:rPr>
        <w:t>鰮</w:t>
      </w:r>
      <w:r>
        <w:rPr>
          <w:rFonts w:ascii="SimSun" w:hAnsi="SimSun"/>
          <w:color w:val="00FFFF"/>
          <w:sz w:val="72"/>
        </w:rPr>
        <w:t>忈</w:t>
      </w:r>
      <w:r>
        <w:rPr>
          <w:rFonts w:ascii="SimSun" w:hAnsi="SimSun"/>
          <w:color w:val="000000"/>
          <w:sz w:val="72"/>
        </w:rPr>
        <w:t>笠</w:t>
      </w:r>
      <w:r>
        <w:rPr>
          <w:rFonts w:ascii="SimSun" w:hAnsi="SimSun"/>
          <w:color w:val="FF00FF"/>
          <w:sz w:val="72"/>
        </w:rPr>
        <w:t>頞</w:t>
      </w:r>
      <w:r>
        <w:rPr>
          <w:rFonts w:ascii="SimSun" w:hAnsi="SimSun"/>
          <w:color w:val="00FFFF"/>
          <w:sz w:val="72"/>
        </w:rPr>
        <w:t>剣</w:t>
      </w:r>
      <w:r>
        <w:rPr>
          <w:rFonts w:ascii="SimSun" w:hAnsi="SimSun"/>
          <w:color w:val="000000"/>
          <w:sz w:val="72"/>
        </w:rPr>
        <w:t>袒</w:t>
      </w:r>
      <w:r>
        <w:rPr>
          <w:rFonts w:ascii="SimSun" w:hAnsi="SimSun"/>
          <w:color w:val="FF00FF"/>
          <w:sz w:val="72"/>
        </w:rPr>
        <w:t>麳</w:t>
      </w:r>
      <w:r>
        <w:rPr>
          <w:rFonts w:ascii="SimSun" w:hAnsi="SimSun"/>
          <w:color w:val="FF00FF"/>
          <w:sz w:val="72"/>
        </w:rPr>
        <w:t>箌</w:t>
      </w:r>
      <w:r>
        <w:rPr>
          <w:rFonts w:ascii="SimSun" w:hAnsi="SimSun"/>
          <w:color w:val="FFFF00"/>
          <w:sz w:val="72"/>
        </w:rPr>
        <w:t>殏</w:t>
      </w:r>
      <w:r>
        <w:rPr>
          <w:rFonts w:ascii="SimSun" w:hAnsi="SimSun"/>
          <w:color w:val="000000"/>
          <w:sz w:val="72"/>
        </w:rPr>
        <w:t>蝽</w:t>
      </w:r>
      <w:r>
        <w:rPr>
          <w:rFonts w:ascii="SimSun" w:hAnsi="SimSun"/>
          <w:color w:val="00FFFF"/>
          <w:sz w:val="72"/>
        </w:rPr>
        <w:t>縣</w:t>
      </w:r>
      <w:r>
        <w:rPr>
          <w:rFonts w:ascii="SimSun" w:hAnsi="SimSun"/>
          <w:color w:val="00FFFF"/>
          <w:sz w:val="72"/>
        </w:rPr>
        <w:t>缡</w:t>
      </w:r>
      <w:r>
        <w:rPr>
          <w:rFonts w:ascii="SimSun" w:hAnsi="SimSun"/>
          <w:color w:val="00FFFF"/>
          <w:sz w:val="72"/>
        </w:rPr>
        <w:t>芍</w:t>
      </w:r>
      <w:r>
        <w:rPr>
          <w:rFonts w:ascii="SimSun" w:hAnsi="SimSun"/>
          <w:color w:val="000000"/>
          <w:sz w:val="72"/>
        </w:rPr>
        <w:t>霖</w:t>
      </w:r>
      <w:r>
        <w:rPr>
          <w:rFonts w:ascii="SimSun" w:hAnsi="SimSun"/>
          <w:color w:val="00FFFF"/>
          <w:sz w:val="72"/>
        </w:rPr>
        <w:t>鮁</w:t>
      </w:r>
      <w:r>
        <w:rPr>
          <w:rFonts w:ascii="SimSun" w:hAnsi="SimSun"/>
          <w:color w:val="000000"/>
          <w:sz w:val="72"/>
        </w:rPr>
        <w:t>弒</w:t>
      </w:r>
      <w:r>
        <w:rPr>
          <w:rFonts w:ascii="SimSun" w:hAnsi="SimSun"/>
          <w:color w:val="00FFFF"/>
          <w:sz w:val="72"/>
        </w:rPr>
        <w:t>扴</w:t>
      </w:r>
      <w:r>
        <w:rPr>
          <w:rFonts w:ascii="SimSun" w:hAnsi="SimSun"/>
          <w:color w:val="000000"/>
          <w:sz w:val="72"/>
        </w:rPr>
        <w:t>干</w:t>
      </w:r>
      <w:r>
        <w:rPr>
          <w:rFonts w:ascii="SimSun" w:hAnsi="SimSun"/>
          <w:color w:val="000000"/>
          <w:sz w:val="72"/>
        </w:rPr>
        <w:t>鵷</w:t>
      </w:r>
      <w:r>
        <w:rPr>
          <w:rFonts w:ascii="SimSun" w:hAnsi="SimSun"/>
          <w:color w:val="FFFF00"/>
          <w:sz w:val="72"/>
        </w:rPr>
        <w:t>幺</w:t>
      </w:r>
      <w:r>
        <w:rPr>
          <w:rFonts w:ascii="SimSun" w:hAnsi="SimSun"/>
          <w:color w:val="00FFFF"/>
          <w:sz w:val="72"/>
        </w:rPr>
        <w:t>椝</w:t>
      </w:r>
      <w:r>
        <w:rPr>
          <w:rFonts w:ascii="SimSun" w:hAnsi="SimSun"/>
          <w:color w:val="000000"/>
          <w:sz w:val="72"/>
        </w:rPr>
        <w:t>觛</w:t>
      </w:r>
      <w:r>
        <w:rPr>
          <w:rFonts w:ascii="SimSun" w:hAnsi="SimSun"/>
          <w:color w:val="00FFFF"/>
          <w:sz w:val="72"/>
        </w:rPr>
        <w:t>涘</w:t>
      </w:r>
      <w:r>
        <w:rPr>
          <w:rFonts w:ascii="SimSun" w:hAnsi="SimSun"/>
          <w:color w:val="FFFF00"/>
          <w:sz w:val="72"/>
        </w:rPr>
        <w:t>旫</w:t>
      </w:r>
      <w:r>
        <w:rPr>
          <w:rFonts w:ascii="SimSun" w:hAnsi="SimSun"/>
          <w:color w:val="FFFF00"/>
          <w:sz w:val="72"/>
        </w:rPr>
        <w:t>鱽</w:t>
      </w:r>
      <w:r>
        <w:rPr>
          <w:rFonts w:ascii="SimSun" w:hAnsi="SimSun"/>
          <w:color w:val="FF00FF"/>
          <w:sz w:val="72"/>
        </w:rPr>
        <w:t>缃</w:t>
      </w:r>
      <w:r>
        <w:rPr>
          <w:rFonts w:ascii="SimSun" w:hAnsi="SimSun"/>
          <w:color w:val="000000"/>
          <w:sz w:val="72"/>
        </w:rPr>
        <w:t>寇</w:t>
      </w:r>
      <w:r>
        <w:rPr>
          <w:rFonts w:ascii="SimSun" w:hAnsi="SimSun"/>
          <w:color w:val="FF00FF"/>
          <w:sz w:val="72"/>
        </w:rPr>
        <w:t>银</w:t>
      </w:r>
      <w:r>
        <w:rPr>
          <w:rFonts w:ascii="SimSun" w:hAnsi="SimSun"/>
          <w:color w:val="000000"/>
          <w:sz w:val="72"/>
        </w:rPr>
        <w:t>龵</w:t>
      </w:r>
      <w:r>
        <w:rPr>
          <w:rFonts w:ascii="SimSun" w:hAnsi="SimSun"/>
          <w:color w:val="00FFFF"/>
          <w:sz w:val="72"/>
        </w:rPr>
        <w:t>瘵</w:t>
      </w:r>
      <w:r>
        <w:rPr>
          <w:rFonts w:ascii="SimSun" w:hAnsi="SimSun"/>
          <w:color w:val="FFFF00"/>
          <w:sz w:val="72"/>
        </w:rPr>
        <w:t>破</w:t>
      </w:r>
      <w:r>
        <w:rPr>
          <w:rFonts w:ascii="SimSun" w:hAnsi="SimSun"/>
          <w:color w:val="FF00FF"/>
          <w:sz w:val="72"/>
        </w:rPr>
        <w:t>碙</w:t>
      </w:r>
      <w:r>
        <w:rPr>
          <w:rFonts w:ascii="SimSun" w:hAnsi="SimSun"/>
          <w:color w:val="000000"/>
          <w:sz w:val="72"/>
        </w:rPr>
        <w:t>羕</w:t>
      </w:r>
      <w:r>
        <w:rPr>
          <w:rFonts w:ascii="SimSun" w:hAnsi="SimSun"/>
          <w:color w:val="FF00FF"/>
          <w:sz w:val="72"/>
        </w:rPr>
        <w:t>亗</w:t>
      </w:r>
      <w:r>
        <w:rPr>
          <w:rFonts w:ascii="SimSun" w:hAnsi="SimSun"/>
          <w:color w:val="FFFF00"/>
          <w:sz w:val="72"/>
        </w:rPr>
        <w:t>枿</w:t>
      </w:r>
      <w:r>
        <w:rPr>
          <w:rFonts w:ascii="SimSun" w:hAnsi="SimSun"/>
          <w:color w:val="00FFFF"/>
          <w:sz w:val="72"/>
        </w:rPr>
        <w:t>襸</w:t>
      </w:r>
      <w:r>
        <w:rPr>
          <w:rFonts w:ascii="SimSun" w:hAnsi="SimSun"/>
          <w:color w:val="000000"/>
          <w:sz w:val="72"/>
        </w:rPr>
        <w:t>舲</w:t>
      </w:r>
      <w:r>
        <w:rPr>
          <w:rFonts w:ascii="SimSun" w:hAnsi="SimSun"/>
          <w:color w:val="FF00FF"/>
          <w:sz w:val="72"/>
        </w:rPr>
        <w:t>愠</w:t>
      </w:r>
      <w:r>
        <w:rPr>
          <w:rFonts w:ascii="SimSun" w:hAnsi="SimSun"/>
          <w:color w:val="000000"/>
          <w:sz w:val="72"/>
        </w:rPr>
        <w:t>烞</w:t>
      </w:r>
      <w:r>
        <w:rPr>
          <w:rFonts w:ascii="SimSun" w:hAnsi="SimSun"/>
          <w:color w:val="FFFF00"/>
          <w:sz w:val="72"/>
        </w:rPr>
        <w:t>涌</w:t>
      </w:r>
      <w:r>
        <w:rPr>
          <w:rFonts w:ascii="SimSun" w:hAnsi="SimSun"/>
          <w:color w:val="000000"/>
          <w:sz w:val="72"/>
        </w:rPr>
        <w:t>镗</w:t>
      </w:r>
      <w:r>
        <w:rPr>
          <w:rFonts w:ascii="SimSun" w:hAnsi="SimSun"/>
          <w:color w:val="FFFF00"/>
          <w:sz w:val="72"/>
        </w:rPr>
        <w:t>瀬</w:t>
      </w:r>
      <w:r>
        <w:rPr>
          <w:rFonts w:ascii="SimSun" w:hAnsi="SimSun"/>
          <w:color w:val="000000"/>
          <w:sz w:val="72"/>
        </w:rPr>
        <w:t>锥</w:t>
      </w:r>
      <w:r>
        <w:rPr>
          <w:rFonts w:ascii="SimSun" w:hAnsi="SimSun"/>
          <w:color w:val="FFFF00"/>
          <w:sz w:val="72"/>
        </w:rPr>
        <w:t>砭</w:t>
      </w:r>
      <w:r>
        <w:rPr>
          <w:rFonts w:ascii="SimSun" w:hAnsi="SimSun"/>
          <w:color w:val="00FFFF"/>
          <w:sz w:val="72"/>
        </w:rPr>
        <w:t>湱</w:t>
      </w:r>
      <w:r>
        <w:rPr>
          <w:rFonts w:ascii="SimSun" w:hAnsi="SimSun"/>
          <w:color w:val="FFFF00"/>
          <w:sz w:val="72"/>
        </w:rPr>
        <w:t>瀛</w:t>
      </w:r>
      <w:r>
        <w:rPr>
          <w:rFonts w:ascii="SimSun" w:hAnsi="SimSun"/>
          <w:color w:val="000000"/>
          <w:sz w:val="72"/>
        </w:rPr>
        <w:t>坜</w:t>
      </w:r>
      <w:r>
        <w:rPr>
          <w:rFonts w:ascii="SimSun" w:hAnsi="SimSun"/>
          <w:color w:val="000000"/>
          <w:sz w:val="72"/>
        </w:rPr>
        <w:t>崱</w:t>
      </w:r>
      <w:r>
        <w:rPr>
          <w:rFonts w:ascii="SimSun" w:hAnsi="SimSun"/>
          <w:color w:val="FFFF00"/>
          <w:sz w:val="72"/>
        </w:rPr>
        <w:t>傦</w:t>
      </w:r>
      <w:r>
        <w:rPr>
          <w:rFonts w:ascii="SimSun" w:hAnsi="SimSun"/>
          <w:color w:val="FF00FF"/>
          <w:sz w:val="72"/>
        </w:rPr>
        <w:t>娣</w:t>
      </w:r>
      <w:r>
        <w:rPr>
          <w:rFonts w:ascii="SimSun" w:hAnsi="SimSun"/>
          <w:color w:val="FF00FF"/>
          <w:sz w:val="72"/>
        </w:rPr>
        <w:t>嬈</w:t>
      </w:r>
      <w:r>
        <w:rPr>
          <w:rFonts w:ascii="SimSun" w:hAnsi="SimSun"/>
          <w:color w:val="FF00FF"/>
          <w:sz w:val="72"/>
        </w:rPr>
        <w:t>摺</w:t>
      </w:r>
      <w:r>
        <w:rPr>
          <w:rFonts w:ascii="SimSun" w:hAnsi="SimSun"/>
          <w:color w:val="00FFFF"/>
          <w:sz w:val="72"/>
        </w:rPr>
        <w:t>谰</w:t>
      </w:r>
      <w:r>
        <w:rPr>
          <w:rFonts w:ascii="SimSun" w:hAnsi="SimSun"/>
          <w:color w:val="00FFFF"/>
          <w:sz w:val="72"/>
        </w:rPr>
        <w:t>氎</w:t>
      </w:r>
      <w:r>
        <w:rPr>
          <w:rFonts w:ascii="SimSun" w:hAnsi="SimSun"/>
          <w:color w:val="FF00FF"/>
          <w:sz w:val="72"/>
        </w:rPr>
        <w:t>鴽</w:t>
      </w:r>
      <w:r>
        <w:rPr>
          <w:rFonts w:ascii="SimSun" w:hAnsi="SimSun"/>
          <w:color w:val="FFFF00"/>
          <w:sz w:val="72"/>
        </w:rPr>
        <w:t>嶚</w:t>
      </w:r>
      <w:r>
        <w:rPr>
          <w:rFonts w:ascii="SimSun" w:hAnsi="SimSun"/>
          <w:color w:val="FFFF00"/>
          <w:sz w:val="72"/>
        </w:rPr>
        <w:t>熴</w:t>
      </w:r>
      <w:r>
        <w:rPr>
          <w:rFonts w:ascii="SimSun" w:hAnsi="SimSun"/>
          <w:color w:val="00FFFF"/>
          <w:sz w:val="72"/>
        </w:rPr>
        <w:t>铥</w:t>
      </w:r>
      <w:r>
        <w:rPr>
          <w:rFonts w:ascii="SimSun" w:hAnsi="SimSun"/>
          <w:color w:val="00FFFF"/>
          <w:sz w:val="72"/>
        </w:rPr>
        <w:t>幌</w:t>
      </w:r>
      <w:r>
        <w:rPr>
          <w:rFonts w:ascii="SimSun" w:hAnsi="SimSun"/>
          <w:color w:val="00FFFF"/>
          <w:sz w:val="72"/>
        </w:rPr>
        <w:t>驠</w:t>
      </w:r>
      <w:r>
        <w:rPr>
          <w:rFonts w:ascii="SimSun" w:hAnsi="SimSun"/>
          <w:color w:val="FFFF00"/>
          <w:sz w:val="72"/>
        </w:rPr>
        <w:t>郫</w:t>
      </w:r>
      <w:r>
        <w:rPr>
          <w:rFonts w:ascii="SimSun" w:hAnsi="SimSun"/>
          <w:color w:val="FF00FF"/>
          <w:sz w:val="72"/>
        </w:rPr>
        <w:t>謢</w:t>
      </w:r>
      <w:r>
        <w:rPr>
          <w:rFonts w:ascii="SimSun" w:hAnsi="SimSun"/>
          <w:color w:val="FF00FF"/>
          <w:sz w:val="72"/>
        </w:rPr>
        <w:t>鲥</w:t>
      </w:r>
      <w:r>
        <w:rPr>
          <w:rFonts w:ascii="SimSun" w:hAnsi="SimSun"/>
          <w:color w:val="FF00FF"/>
          <w:sz w:val="72"/>
        </w:rPr>
        <w:t>検</w:t>
      </w:r>
      <w:r>
        <w:rPr>
          <w:rFonts w:ascii="SimSun" w:hAnsi="SimSun"/>
          <w:color w:val="000000"/>
          <w:sz w:val="72"/>
        </w:rPr>
        <w:t>皝</w:t>
      </w:r>
      <w:r>
        <w:rPr>
          <w:rFonts w:ascii="SimSun" w:hAnsi="SimSun"/>
          <w:color w:val="FFFF00"/>
          <w:sz w:val="72"/>
        </w:rPr>
        <w:t>雋</w:t>
      </w:r>
      <w:r>
        <w:rPr>
          <w:rFonts w:ascii="SimSun" w:hAnsi="SimSun"/>
          <w:color w:val="000000"/>
          <w:sz w:val="72"/>
        </w:rPr>
        <w:t>荅</w:t>
      </w:r>
      <w:r>
        <w:rPr>
          <w:rFonts w:ascii="SimSun" w:hAnsi="SimSun"/>
          <w:color w:val="FF00FF"/>
          <w:sz w:val="72"/>
        </w:rPr>
        <w:t>脼</w:t>
      </w:r>
      <w:r>
        <w:rPr>
          <w:rFonts w:ascii="SimSun" w:hAnsi="SimSun"/>
          <w:color w:val="FFFF00"/>
          <w:sz w:val="72"/>
        </w:rPr>
        <w:t>敘</w:t>
      </w:r>
      <w:r>
        <w:rPr>
          <w:rFonts w:ascii="SimSun" w:hAnsi="SimSun"/>
          <w:color w:val="00FFFF"/>
          <w:sz w:val="72"/>
        </w:rPr>
        <w:t>榪</w:t>
      </w:r>
      <w:r>
        <w:rPr>
          <w:rFonts w:ascii="SimSun" w:hAnsi="SimSun"/>
          <w:color w:val="FFFF00"/>
          <w:sz w:val="72"/>
        </w:rPr>
        <w:t>甂</w:t>
      </w:r>
      <w:r>
        <w:rPr>
          <w:rFonts w:ascii="SimSun" w:hAnsi="SimSun"/>
          <w:color w:val="000000"/>
          <w:sz w:val="72"/>
        </w:rPr>
        <w:t>驐</w:t>
      </w:r>
      <w:r>
        <w:rPr>
          <w:rFonts w:ascii="SimSun" w:hAnsi="SimSun"/>
          <w:color w:val="00FFFF"/>
          <w:sz w:val="72"/>
        </w:rPr>
        <w:t>欒</w:t>
      </w:r>
      <w:r>
        <w:rPr>
          <w:rFonts w:ascii="SimSun" w:hAnsi="SimSun"/>
          <w:color w:val="000000"/>
          <w:sz w:val="72"/>
        </w:rPr>
        <w:t>徫</w:t>
      </w:r>
      <w:r>
        <w:rPr>
          <w:rFonts w:ascii="SimSun" w:hAnsi="SimSun"/>
          <w:color w:val="000000"/>
          <w:sz w:val="72"/>
        </w:rPr>
        <w:t>痌</w:t>
      </w:r>
      <w:r>
        <w:rPr>
          <w:rFonts w:ascii="SimSun" w:hAnsi="SimSun"/>
          <w:color w:val="FFFF00"/>
          <w:sz w:val="72"/>
        </w:rPr>
        <w:t>壄</w:t>
      </w:r>
      <w:r>
        <w:rPr>
          <w:rFonts w:ascii="SimSun" w:hAnsi="SimSun"/>
          <w:color w:val="FFFF00"/>
          <w:sz w:val="72"/>
        </w:rPr>
        <w:t>腑</w:t>
      </w:r>
      <w:r>
        <w:rPr>
          <w:rFonts w:ascii="SimSun" w:hAnsi="SimSun"/>
          <w:color w:val="00FFFF"/>
          <w:sz w:val="72"/>
        </w:rPr>
        <w:t>睈</w:t>
      </w:r>
      <w:r>
        <w:rPr>
          <w:rFonts w:ascii="SimSun" w:hAnsi="SimSun"/>
          <w:color w:val="00FFFF"/>
          <w:sz w:val="72"/>
        </w:rPr>
        <w:t>报</w:t>
      </w:r>
      <w:r>
        <w:rPr>
          <w:rFonts w:ascii="SimSun" w:hAnsi="SimSun"/>
          <w:color w:val="00FFFF"/>
          <w:sz w:val="72"/>
        </w:rPr>
        <w:t>訋</w:t>
      </w:r>
      <w:r>
        <w:rPr>
          <w:rFonts w:ascii="SimSun" w:hAnsi="SimSun"/>
          <w:color w:val="FF00FF"/>
          <w:sz w:val="72"/>
        </w:rPr>
        <w:t>滲</w:t>
      </w:r>
      <w:r>
        <w:rPr>
          <w:rFonts w:ascii="SimSun" w:hAnsi="SimSun"/>
          <w:color w:val="00FFFF"/>
          <w:sz w:val="72"/>
        </w:rPr>
        <w:t>姿</w:t>
      </w:r>
      <w:r>
        <w:rPr>
          <w:rFonts w:ascii="SimSun" w:hAnsi="SimSun"/>
          <w:color w:val="000000"/>
          <w:sz w:val="72"/>
        </w:rPr>
        <w:t>踍</w:t>
      </w:r>
      <w:r>
        <w:rPr>
          <w:rFonts w:ascii="SimSun" w:hAnsi="SimSun"/>
          <w:color w:val="FFFF00"/>
          <w:sz w:val="72"/>
        </w:rPr>
        <w:t>凩</w:t>
      </w:r>
      <w:r>
        <w:rPr>
          <w:rFonts w:ascii="SimSun" w:hAnsi="SimSun"/>
          <w:color w:val="000000"/>
          <w:sz w:val="72"/>
        </w:rPr>
        <w:t>炮</w:t>
      </w:r>
      <w:r>
        <w:rPr>
          <w:rFonts w:ascii="SimSun" w:hAnsi="SimSun"/>
          <w:color w:val="FFFF00"/>
          <w:sz w:val="72"/>
        </w:rPr>
        <w:t>癖</w:t>
      </w:r>
      <w:r>
        <w:rPr>
          <w:rFonts w:ascii="SimSun" w:hAnsi="SimSun"/>
          <w:color w:val="FFFF00"/>
          <w:sz w:val="72"/>
        </w:rPr>
        <w:t>徭</w:t>
      </w:r>
      <w:r>
        <w:rPr>
          <w:rFonts w:ascii="SimSun" w:hAnsi="SimSun"/>
          <w:color w:val="00FFFF"/>
          <w:sz w:val="72"/>
        </w:rPr>
        <w:t>殨</w:t>
      </w:r>
      <w:r>
        <w:rPr>
          <w:rFonts w:ascii="SimSun" w:hAnsi="SimSun"/>
          <w:color w:val="00FFFF"/>
          <w:sz w:val="72"/>
        </w:rPr>
        <w:t>鿙</w:t>
      </w:r>
      <w:r>
        <w:rPr>
          <w:rFonts w:ascii="SimSun" w:hAnsi="SimSun"/>
          <w:color w:val="00FFFF"/>
          <w:sz w:val="72"/>
        </w:rPr>
        <w:t>螏</w:t>
      </w:r>
      <w:r>
        <w:rPr>
          <w:rFonts w:ascii="SimSun" w:hAnsi="SimSun"/>
          <w:color w:val="000000"/>
          <w:sz w:val="72"/>
        </w:rPr>
        <w:t>爈</w:t>
      </w:r>
      <w:r>
        <w:rPr>
          <w:rFonts w:ascii="SimSun" w:hAnsi="SimSun"/>
          <w:color w:val="000000"/>
          <w:sz w:val="72"/>
        </w:rPr>
        <w:t>鶬</w:t>
      </w:r>
      <w:r>
        <w:rPr>
          <w:rFonts w:ascii="SimSun" w:hAnsi="SimSun"/>
          <w:color w:val="00FFFF"/>
          <w:sz w:val="72"/>
        </w:rPr>
        <w:t>媺</w:t>
      </w:r>
      <w:r>
        <w:rPr>
          <w:rFonts w:ascii="SimSun" w:hAnsi="SimSun"/>
          <w:color w:val="000000"/>
          <w:sz w:val="72"/>
        </w:rPr>
        <w:t>艷</w:t>
      </w:r>
      <w:r>
        <w:rPr>
          <w:rFonts w:ascii="SimSun" w:hAnsi="SimSun"/>
          <w:color w:val="000000"/>
          <w:sz w:val="72"/>
        </w:rPr>
        <w:t>癊</w:t>
      </w:r>
      <w:r>
        <w:rPr>
          <w:rFonts w:ascii="SimSun" w:hAnsi="SimSun"/>
          <w:color w:val="00FFFF"/>
          <w:sz w:val="72"/>
        </w:rPr>
        <w:t>鶕</w:t>
      </w:r>
      <w:r>
        <w:rPr>
          <w:rFonts w:ascii="SimSun" w:hAnsi="SimSun"/>
          <w:color w:val="00FFFF"/>
          <w:sz w:val="72"/>
        </w:rPr>
        <w:t>尷</w:t>
      </w:r>
      <w:r>
        <w:rPr>
          <w:rFonts w:ascii="SimSun" w:hAnsi="SimSun"/>
          <w:color w:val="000000"/>
          <w:sz w:val="72"/>
        </w:rPr>
        <w:t>警</w:t>
      </w:r>
      <w:r>
        <w:rPr>
          <w:rFonts w:ascii="SimSun" w:hAnsi="SimSun"/>
          <w:color w:val="000000"/>
          <w:sz w:val="72"/>
        </w:rPr>
        <w:t>癲</w:t>
      </w:r>
      <w:r>
        <w:rPr>
          <w:rFonts w:ascii="SimSun" w:hAnsi="SimSun"/>
          <w:color w:val="000000"/>
          <w:sz w:val="72"/>
        </w:rPr>
        <w:t>瑳</w:t>
      </w:r>
      <w:r>
        <w:rPr>
          <w:rFonts w:ascii="SimSun" w:hAnsi="SimSun"/>
          <w:color w:val="FFFF00"/>
          <w:sz w:val="72"/>
        </w:rPr>
        <w:t>禸</w:t>
      </w:r>
      <w:r>
        <w:rPr>
          <w:rFonts w:ascii="SimSun" w:hAnsi="SimSun"/>
          <w:color w:val="000000"/>
          <w:sz w:val="72"/>
        </w:rPr>
        <w:t>湣</w:t>
      </w:r>
      <w:r>
        <w:rPr>
          <w:rFonts w:ascii="SimSun" w:hAnsi="SimSun"/>
          <w:color w:val="FFFF00"/>
          <w:sz w:val="72"/>
        </w:rPr>
        <w:t>樖</w:t>
      </w:r>
      <w:r>
        <w:rPr>
          <w:rFonts w:ascii="SimSun" w:hAnsi="SimSun"/>
          <w:color w:val="000000"/>
          <w:sz w:val="72"/>
        </w:rPr>
        <w:t>珴</w:t>
      </w:r>
      <w:r>
        <w:rPr>
          <w:rFonts w:ascii="SimSun" w:hAnsi="SimSun"/>
          <w:color w:val="FFFF00"/>
          <w:sz w:val="72"/>
        </w:rPr>
        <w:t>蝜</w:t>
      </w:r>
      <w:r>
        <w:rPr>
          <w:rFonts w:ascii="SimSun" w:hAnsi="SimSun"/>
          <w:color w:val="000000"/>
          <w:sz w:val="72"/>
        </w:rPr>
        <w:t>剱</w:t>
      </w:r>
      <w:r>
        <w:rPr>
          <w:rFonts w:ascii="SimSun" w:hAnsi="SimSun"/>
          <w:color w:val="00FFFF"/>
          <w:sz w:val="72"/>
        </w:rPr>
        <w:t>瓧</w:t>
      </w:r>
      <w:r>
        <w:rPr>
          <w:rFonts w:ascii="SimSun" w:hAnsi="SimSun"/>
          <w:color w:val="000000"/>
          <w:sz w:val="72"/>
        </w:rPr>
        <w:t>薆</w:t>
      </w:r>
      <w:r>
        <w:rPr>
          <w:rFonts w:ascii="SimSun" w:hAnsi="SimSun"/>
          <w:color w:val="000000"/>
          <w:sz w:val="72"/>
        </w:rPr>
        <w:t>広</w:t>
      </w:r>
      <w:r>
        <w:rPr>
          <w:rFonts w:ascii="SimSun" w:hAnsi="SimSun"/>
          <w:color w:val="00FFFF"/>
          <w:sz w:val="72"/>
        </w:rPr>
        <w:t>嵾</w:t>
      </w:r>
      <w:r>
        <w:rPr>
          <w:rFonts w:ascii="SimSun" w:hAnsi="SimSun"/>
          <w:color w:val="000000"/>
          <w:sz w:val="72"/>
        </w:rPr>
        <w:t>堄</w:t>
      </w:r>
      <w:r>
        <w:rPr>
          <w:rFonts w:ascii="SimSun" w:hAnsi="SimSun"/>
          <w:color w:val="000000"/>
          <w:sz w:val="72"/>
        </w:rPr>
        <w:t>鳢</w:t>
      </w:r>
      <w:r>
        <w:rPr>
          <w:rFonts w:ascii="SimSun" w:hAnsi="SimSun"/>
          <w:color w:val="FFFF00"/>
          <w:sz w:val="72"/>
        </w:rPr>
        <w:t>细</w:t>
      </w:r>
      <w:r>
        <w:rPr>
          <w:rFonts w:ascii="SimSun" w:hAnsi="SimSun"/>
          <w:color w:val="00FFFF"/>
          <w:sz w:val="72"/>
        </w:rPr>
        <w:t>瘙</w:t>
      </w:r>
      <w:r>
        <w:rPr>
          <w:rFonts w:ascii="SimSun" w:hAnsi="SimSun"/>
          <w:color w:val="00FFFF"/>
          <w:sz w:val="72"/>
        </w:rPr>
        <w:t>确</w:t>
      </w:r>
      <w:r>
        <w:rPr>
          <w:rFonts w:ascii="SimSun" w:hAnsi="SimSun"/>
          <w:color w:val="00FFFF"/>
          <w:sz w:val="72"/>
        </w:rPr>
        <w:t>鹑</w:t>
      </w:r>
      <w:r>
        <w:rPr>
          <w:rFonts w:ascii="SimSun" w:hAnsi="SimSun"/>
          <w:color w:val="00FFFF"/>
          <w:sz w:val="72"/>
        </w:rPr>
        <w:t>磘</w:t>
      </w:r>
      <w:r>
        <w:rPr>
          <w:rFonts w:ascii="SimSun" w:hAnsi="SimSun"/>
          <w:color w:val="000000"/>
          <w:sz w:val="72"/>
        </w:rPr>
        <w:t>軺</w:t>
      </w:r>
      <w:r>
        <w:rPr>
          <w:rFonts w:ascii="SimSun" w:hAnsi="SimSun"/>
          <w:color w:val="FF00FF"/>
          <w:sz w:val="72"/>
        </w:rPr>
        <w:t>賟</w:t>
      </w:r>
      <w:r>
        <w:rPr>
          <w:rFonts w:ascii="SimSun" w:hAnsi="SimSun"/>
          <w:color w:val="FFFF00"/>
          <w:sz w:val="72"/>
        </w:rPr>
        <w:t>轕</w:t>
      </w:r>
      <w:r>
        <w:rPr>
          <w:rFonts w:ascii="SimSun" w:hAnsi="SimSun"/>
          <w:color w:val="000000"/>
          <w:sz w:val="72"/>
        </w:rPr>
        <w:t>鍪</w:t>
      </w:r>
      <w:r>
        <w:rPr>
          <w:rFonts w:ascii="SimSun" w:hAnsi="SimSun"/>
          <w:color w:val="FF00FF"/>
          <w:sz w:val="72"/>
        </w:rPr>
        <w:t>諴</w:t>
      </w:r>
      <w:r>
        <w:rPr>
          <w:rFonts w:ascii="SimSun" w:hAnsi="SimSun"/>
          <w:color w:val="FF00FF"/>
          <w:sz w:val="72"/>
        </w:rPr>
        <w:t>聬</w:t>
      </w:r>
      <w:r>
        <w:rPr>
          <w:rFonts w:ascii="SimSun" w:hAnsi="SimSun"/>
          <w:color w:val="000000"/>
          <w:sz w:val="72"/>
        </w:rPr>
        <w:t>貴</w:t>
      </w:r>
      <w:r>
        <w:rPr>
          <w:rFonts w:ascii="SimSun" w:hAnsi="SimSun"/>
          <w:color w:val="00FFFF"/>
          <w:sz w:val="72"/>
        </w:rPr>
        <w:t>罂</w:t>
      </w:r>
      <w:r>
        <w:rPr>
          <w:rFonts w:ascii="SimSun" w:hAnsi="SimSun"/>
          <w:color w:val="00FFFF"/>
          <w:sz w:val="72"/>
        </w:rPr>
        <w:t>麞</w:t>
      </w:r>
      <w:r>
        <w:rPr>
          <w:rFonts w:ascii="SimSun" w:hAnsi="SimSun"/>
          <w:color w:val="FFFF00"/>
          <w:sz w:val="72"/>
        </w:rPr>
        <w:t>汫</w:t>
      </w:r>
      <w:r>
        <w:rPr>
          <w:rFonts w:ascii="SimSun" w:hAnsi="SimSun"/>
          <w:color w:val="000000"/>
          <w:sz w:val="72"/>
        </w:rPr>
        <w:t>嘃</w:t>
      </w:r>
      <w:r>
        <w:rPr>
          <w:rFonts w:ascii="SimSun" w:hAnsi="SimSun"/>
          <w:color w:val="000000"/>
          <w:sz w:val="72"/>
        </w:rPr>
        <w:t>瑾</w:t>
      </w:r>
      <w:r>
        <w:rPr>
          <w:rFonts w:ascii="SimSun" w:hAnsi="SimSun"/>
          <w:color w:val="FFFF00"/>
          <w:sz w:val="72"/>
        </w:rPr>
        <w:t>篏</w:t>
      </w:r>
      <w:r>
        <w:rPr>
          <w:rFonts w:ascii="SimSun" w:hAnsi="SimSun"/>
          <w:color w:val="FF00FF"/>
          <w:sz w:val="72"/>
        </w:rPr>
        <w:t>劌</w:t>
      </w:r>
      <w:r>
        <w:rPr>
          <w:rFonts w:ascii="SimSun" w:hAnsi="SimSun"/>
          <w:color w:val="FF00FF"/>
          <w:sz w:val="72"/>
        </w:rPr>
        <w:t>宠</w:t>
      </w:r>
      <w:r>
        <w:rPr>
          <w:rFonts w:ascii="SimSun" w:hAnsi="SimSun"/>
          <w:color w:val="00FFFF"/>
          <w:sz w:val="72"/>
        </w:rPr>
        <w:t>龿</w:t>
      </w:r>
      <w:r>
        <w:rPr>
          <w:rFonts w:ascii="SimSun" w:hAnsi="SimSun"/>
          <w:color w:val="00FFFF"/>
          <w:sz w:val="72"/>
        </w:rPr>
        <w:t>胷</w:t>
      </w:r>
      <w:r>
        <w:rPr>
          <w:rFonts w:ascii="SimSun" w:hAnsi="SimSun"/>
          <w:color w:val="FFFF00"/>
          <w:sz w:val="72"/>
        </w:rPr>
        <w:t>旵</w:t>
      </w:r>
      <w:r>
        <w:rPr>
          <w:rFonts w:ascii="SimSun" w:hAnsi="SimSun"/>
          <w:color w:val="000000"/>
          <w:sz w:val="72"/>
        </w:rPr>
        <w:t>顖</w:t>
      </w:r>
      <w:r>
        <w:rPr>
          <w:rFonts w:ascii="SimSun" w:hAnsi="SimSun"/>
          <w:color w:val="FFFF00"/>
          <w:sz w:val="72"/>
        </w:rPr>
        <w:t>蓓</w:t>
      </w:r>
      <w:r>
        <w:rPr>
          <w:rFonts w:ascii="SimSun" w:hAnsi="SimSun"/>
          <w:color w:val="000000"/>
          <w:sz w:val="72"/>
        </w:rPr>
        <w:t>掭</w:t>
      </w:r>
      <w:r>
        <w:rPr>
          <w:rFonts w:ascii="SimSun" w:hAnsi="SimSun"/>
          <w:color w:val="FFFF00"/>
          <w:sz w:val="72"/>
        </w:rPr>
        <w:t>誔</w:t>
      </w:r>
      <w:r>
        <w:rPr>
          <w:rFonts w:ascii="SimSun" w:hAnsi="SimSun"/>
          <w:color w:val="000000"/>
          <w:sz w:val="72"/>
        </w:rPr>
        <w:t>靖</w:t>
      </w:r>
      <w:r>
        <w:rPr>
          <w:rFonts w:ascii="SimSun" w:hAnsi="SimSun"/>
          <w:color w:val="000000"/>
          <w:sz w:val="72"/>
        </w:rPr>
        <w:t>峳</w:t>
      </w:r>
      <w:r>
        <w:rPr>
          <w:rFonts w:ascii="SimSun" w:hAnsi="SimSun"/>
          <w:color w:val="000000"/>
          <w:sz w:val="72"/>
        </w:rPr>
        <w:t>绉</w:t>
      </w:r>
      <w:r>
        <w:rPr>
          <w:rFonts w:ascii="SimSun" w:hAnsi="SimSun"/>
          <w:color w:val="00FFFF"/>
          <w:sz w:val="72"/>
        </w:rPr>
        <w:t>蓞</w:t>
      </w:r>
      <w:r>
        <w:rPr>
          <w:rFonts w:ascii="SimSun" w:hAnsi="SimSun"/>
          <w:color w:val="000000"/>
          <w:sz w:val="72"/>
        </w:rPr>
        <w:t>胈</w:t>
      </w:r>
      <w:r>
        <w:rPr>
          <w:rFonts w:ascii="SimSun" w:hAnsi="SimSun"/>
          <w:color w:val="00FFFF"/>
          <w:sz w:val="72"/>
        </w:rPr>
        <w:t>嗃</w:t>
      </w:r>
      <w:r>
        <w:rPr>
          <w:rFonts w:ascii="SimSun" w:hAnsi="SimSun"/>
          <w:color w:val="00FFFF"/>
          <w:sz w:val="72"/>
        </w:rPr>
        <w:t>盬</w:t>
      </w:r>
      <w:r>
        <w:rPr>
          <w:rFonts w:ascii="SimSun" w:hAnsi="SimSun"/>
          <w:color w:val="FFFF00"/>
          <w:sz w:val="72"/>
        </w:rPr>
        <w:t>杹</w:t>
      </w:r>
      <w:r>
        <w:rPr>
          <w:rFonts w:ascii="SimSun" w:hAnsi="SimSun"/>
          <w:color w:val="FFFF00"/>
          <w:sz w:val="72"/>
        </w:rPr>
        <w:t>澔</w:t>
      </w:r>
      <w:r>
        <w:rPr>
          <w:rFonts w:ascii="SimSun" w:hAnsi="SimSun"/>
          <w:color w:val="000000"/>
          <w:sz w:val="72"/>
        </w:rPr>
        <w:t>貗</w:t>
      </w:r>
      <w:r>
        <w:rPr>
          <w:rFonts w:ascii="SimSun" w:hAnsi="SimSun"/>
          <w:color w:val="FFFF00"/>
          <w:sz w:val="72"/>
        </w:rPr>
        <w:t>嚄</w:t>
      </w:r>
      <w:r>
        <w:rPr>
          <w:rFonts w:ascii="SimSun" w:hAnsi="SimSun"/>
          <w:color w:val="000000"/>
          <w:sz w:val="72"/>
        </w:rPr>
        <w:t>鵶</w:t>
      </w:r>
      <w:r>
        <w:rPr>
          <w:rFonts w:ascii="SimSun" w:hAnsi="SimSun"/>
          <w:color w:val="000000"/>
          <w:sz w:val="72"/>
        </w:rPr>
        <w:t>洵</w:t>
      </w:r>
      <w:r>
        <w:rPr>
          <w:rFonts w:ascii="SimSun" w:hAnsi="SimSun"/>
          <w:color w:val="000000"/>
          <w:sz w:val="72"/>
        </w:rPr>
        <w:t>癣</w:t>
      </w:r>
      <w:r>
        <w:rPr>
          <w:rFonts w:ascii="SimSun" w:hAnsi="SimSun"/>
          <w:color w:val="FF00FF"/>
          <w:sz w:val="72"/>
        </w:rPr>
        <w:t>敲</w:t>
      </w:r>
      <w:r>
        <w:rPr>
          <w:rFonts w:ascii="SimSun" w:hAnsi="SimSun"/>
          <w:color w:val="FFFF00"/>
          <w:sz w:val="72"/>
        </w:rPr>
        <w:t>倎</w:t>
      </w:r>
      <w:r>
        <w:rPr>
          <w:rFonts w:ascii="SimSun" w:hAnsi="SimSun"/>
          <w:color w:val="FFFF00"/>
          <w:sz w:val="72"/>
        </w:rPr>
        <w:t>抉</w:t>
      </w:r>
      <w:r>
        <w:rPr>
          <w:rFonts w:ascii="SimSun" w:hAnsi="SimSun"/>
          <w:color w:val="FFFF00"/>
          <w:sz w:val="72"/>
        </w:rPr>
        <w:t>隠</w:t>
      </w:r>
      <w:r>
        <w:rPr>
          <w:rFonts w:ascii="SimSun" w:hAnsi="SimSun"/>
          <w:color w:val="00FFFF"/>
          <w:sz w:val="72"/>
        </w:rPr>
        <w:t>鵰</w:t>
      </w:r>
      <w:r>
        <w:rPr>
          <w:rFonts w:ascii="SimSun" w:hAnsi="SimSun"/>
          <w:color w:val="00FFFF"/>
          <w:sz w:val="72"/>
        </w:rPr>
        <w:t>揫</w:t>
      </w:r>
      <w:r>
        <w:rPr>
          <w:rFonts w:ascii="SimSun" w:hAnsi="SimSun"/>
          <w:color w:val="FFFF00"/>
          <w:sz w:val="72"/>
        </w:rPr>
        <w:t>徯</w:t>
      </w:r>
      <w:r>
        <w:rPr>
          <w:rFonts w:ascii="SimSun" w:hAnsi="SimSun"/>
          <w:color w:val="000000"/>
          <w:sz w:val="72"/>
        </w:rPr>
        <w:t>榷</w:t>
      </w:r>
      <w:r>
        <w:rPr>
          <w:rFonts w:ascii="SimSun" w:hAnsi="SimSun"/>
          <w:color w:val="000000"/>
          <w:sz w:val="72"/>
        </w:rPr>
        <w:t>幘</w:t>
      </w:r>
      <w:r>
        <w:rPr>
          <w:rFonts w:ascii="SimSun" w:hAnsi="SimSun"/>
          <w:color w:val="FFFF00"/>
          <w:sz w:val="72"/>
        </w:rPr>
        <w:t>恖</w:t>
      </w:r>
      <w:r>
        <w:rPr>
          <w:rFonts w:ascii="SimSun" w:hAnsi="SimSun"/>
          <w:color w:val="00FFFF"/>
          <w:sz w:val="72"/>
        </w:rPr>
        <w:t>饙</w:t>
      </w:r>
      <w:r>
        <w:rPr>
          <w:rFonts w:ascii="SimSun" w:hAnsi="SimSun"/>
          <w:color w:val="000000"/>
          <w:sz w:val="72"/>
        </w:rPr>
        <w:t>斬</w:t>
      </w:r>
      <w:r>
        <w:rPr>
          <w:rFonts w:ascii="SimSun" w:hAnsi="SimSun"/>
          <w:color w:val="FFFF00"/>
          <w:sz w:val="72"/>
        </w:rPr>
        <w:t>輘</w:t>
      </w:r>
      <w:r>
        <w:rPr>
          <w:rFonts w:ascii="SimSun" w:hAnsi="SimSun"/>
          <w:color w:val="000000"/>
          <w:sz w:val="72"/>
        </w:rPr>
        <w:t>湖</w:t>
      </w:r>
      <w:r>
        <w:rPr>
          <w:rFonts w:ascii="SimSun" w:hAnsi="SimSun"/>
          <w:color w:val="000000"/>
          <w:sz w:val="72"/>
        </w:rPr>
        <w:t>譄</w:t>
      </w:r>
      <w:r>
        <w:rPr>
          <w:rFonts w:ascii="SimSun" w:hAnsi="SimSun"/>
          <w:color w:val="000000"/>
          <w:sz w:val="72"/>
        </w:rPr>
        <w:t>桛</w:t>
      </w:r>
      <w:r>
        <w:rPr>
          <w:rFonts w:ascii="SimSun" w:hAnsi="SimSun"/>
          <w:color w:val="FF00FF"/>
          <w:sz w:val="72"/>
        </w:rPr>
        <w:t>弧</w:t>
      </w:r>
      <w:r>
        <w:rPr>
          <w:rFonts w:ascii="SimSun" w:hAnsi="SimSun"/>
          <w:color w:val="00FFFF"/>
          <w:sz w:val="72"/>
        </w:rPr>
        <w:t>閗</w:t>
      </w:r>
      <w:r>
        <w:rPr>
          <w:rFonts w:ascii="SimSun" w:hAnsi="SimSun"/>
          <w:color w:val="00FFFF"/>
          <w:sz w:val="72"/>
        </w:rPr>
        <w:t>贈</w:t>
      </w:r>
      <w:r>
        <w:rPr>
          <w:rFonts w:ascii="SimSun" w:hAnsi="SimSun"/>
          <w:color w:val="FF00FF"/>
          <w:sz w:val="72"/>
        </w:rPr>
        <w:t>讞</w:t>
      </w:r>
      <w:r>
        <w:rPr>
          <w:rFonts w:ascii="SimSun" w:hAnsi="SimSun"/>
          <w:color w:val="FFFF00"/>
          <w:sz w:val="72"/>
        </w:rPr>
        <w:t>欔</w:t>
      </w:r>
      <w:r>
        <w:rPr>
          <w:rFonts w:ascii="SimSun" w:hAnsi="SimSun"/>
          <w:color w:val="FF00FF"/>
          <w:sz w:val="72"/>
        </w:rPr>
        <w:t>檒</w:t>
      </w:r>
      <w:r>
        <w:rPr>
          <w:rFonts w:ascii="SimSun" w:hAnsi="SimSun"/>
          <w:color w:val="00FFFF"/>
          <w:sz w:val="72"/>
        </w:rPr>
        <w:t>嬁</w:t>
      </w:r>
      <w:r>
        <w:rPr>
          <w:rFonts w:ascii="SimSun" w:hAnsi="SimSun"/>
          <w:color w:val="000000"/>
          <w:sz w:val="72"/>
        </w:rPr>
        <w:t>棜</w:t>
      </w:r>
      <w:r>
        <w:rPr>
          <w:rFonts w:ascii="SimSun" w:hAnsi="SimSun"/>
          <w:color w:val="000000"/>
          <w:sz w:val="72"/>
        </w:rPr>
        <w:t>雥</w:t>
      </w:r>
      <w:r>
        <w:rPr>
          <w:rFonts w:ascii="SimSun" w:hAnsi="SimSun"/>
          <w:color w:val="FFFF00"/>
          <w:sz w:val="72"/>
        </w:rPr>
        <w:t>羞</w:t>
      </w:r>
      <w:r>
        <w:rPr>
          <w:rFonts w:ascii="SimSun" w:hAnsi="SimSun"/>
          <w:color w:val="00FFFF"/>
          <w:sz w:val="72"/>
        </w:rPr>
        <w:t>転</w:t>
      </w:r>
      <w:r>
        <w:rPr>
          <w:rFonts w:ascii="SimSun" w:hAnsi="SimSun"/>
          <w:color w:val="000000"/>
          <w:sz w:val="72"/>
        </w:rPr>
        <w:t>鵚</w:t>
      </w:r>
      <w:r>
        <w:rPr>
          <w:rFonts w:ascii="SimSun" w:hAnsi="SimSun"/>
          <w:color w:val="00FFFF"/>
          <w:sz w:val="72"/>
        </w:rPr>
        <w:t>悦</w:t>
      </w:r>
      <w:r>
        <w:rPr>
          <w:rFonts w:ascii="SimSun" w:hAnsi="SimSun"/>
          <w:color w:val="000000"/>
          <w:sz w:val="72"/>
        </w:rPr>
        <w:t>专</w:t>
      </w:r>
      <w:r>
        <w:rPr>
          <w:rFonts w:ascii="SimSun" w:hAnsi="SimSun"/>
          <w:color w:val="00FFFF"/>
          <w:sz w:val="72"/>
        </w:rPr>
        <w:t>飂</w:t>
      </w:r>
      <w:r>
        <w:rPr>
          <w:rFonts w:ascii="SimSun" w:hAnsi="SimSun"/>
          <w:color w:val="FFFF00"/>
          <w:sz w:val="72"/>
        </w:rPr>
        <w:t>簗</w:t>
      </w:r>
      <w:r>
        <w:rPr>
          <w:rFonts w:ascii="SimSun" w:hAnsi="SimSun"/>
          <w:color w:val="FFFF00"/>
          <w:sz w:val="72"/>
        </w:rPr>
        <w:t>龶</w:t>
      </w:r>
      <w:r>
        <w:rPr>
          <w:rFonts w:ascii="SimSun" w:hAnsi="SimSun"/>
          <w:color w:val="00FFFF"/>
          <w:sz w:val="72"/>
        </w:rPr>
        <w:t>藍</w:t>
      </w:r>
      <w:r>
        <w:rPr>
          <w:rFonts w:ascii="SimSun" w:hAnsi="SimSun"/>
          <w:color w:val="000000"/>
          <w:sz w:val="72"/>
        </w:rPr>
        <w:t>瘫</w:t>
      </w:r>
      <w:r>
        <w:rPr>
          <w:rFonts w:ascii="SimSun" w:hAnsi="SimSun"/>
          <w:color w:val="00FFFF"/>
          <w:sz w:val="72"/>
        </w:rPr>
        <w:t>屔</w:t>
      </w:r>
      <w:r>
        <w:rPr>
          <w:rFonts w:ascii="SimSun" w:hAnsi="SimSun"/>
          <w:color w:val="00FFFF"/>
          <w:sz w:val="72"/>
        </w:rPr>
        <w:t>吆</w:t>
      </w:r>
      <w:r>
        <w:rPr>
          <w:rFonts w:ascii="SimSun" w:hAnsi="SimSun"/>
          <w:color w:val="FFFF00"/>
          <w:sz w:val="72"/>
        </w:rPr>
        <w:t>谥</w:t>
      </w:r>
      <w:r>
        <w:rPr>
          <w:rFonts w:ascii="SimSun" w:hAnsi="SimSun"/>
          <w:color w:val="FFFF00"/>
          <w:sz w:val="72"/>
        </w:rPr>
        <w:t>晍</w:t>
      </w:r>
      <w:r>
        <w:rPr>
          <w:rFonts w:ascii="SimSun" w:hAnsi="SimSun"/>
          <w:color w:val="00FFFF"/>
          <w:sz w:val="72"/>
        </w:rPr>
        <w:t>鯘</w:t>
      </w:r>
      <w:r>
        <w:rPr>
          <w:rFonts w:ascii="SimSun" w:hAnsi="SimSun"/>
          <w:color w:val="000000"/>
          <w:sz w:val="72"/>
        </w:rPr>
        <w:t>侘</w:t>
      </w:r>
      <w:r>
        <w:rPr>
          <w:rFonts w:ascii="SimSun" w:hAnsi="SimSun"/>
          <w:color w:val="FF00FF"/>
          <w:sz w:val="72"/>
        </w:rPr>
        <w:t>鹡</w:t>
      </w:r>
      <w:r>
        <w:rPr>
          <w:rFonts w:ascii="SimSun" w:hAnsi="SimSun"/>
          <w:color w:val="00FFFF"/>
          <w:sz w:val="72"/>
        </w:rPr>
        <w:t>毜</w:t>
      </w:r>
      <w:r>
        <w:rPr>
          <w:rFonts w:ascii="SimSun" w:hAnsi="SimSun"/>
          <w:color w:val="000000"/>
          <w:sz w:val="72"/>
        </w:rPr>
        <w:t>設</w:t>
      </w:r>
      <w:r>
        <w:rPr>
          <w:rFonts w:ascii="SimSun" w:hAnsi="SimSun"/>
          <w:color w:val="000000"/>
          <w:sz w:val="72"/>
        </w:rPr>
        <w:t>紻</w:t>
      </w:r>
      <w:r>
        <w:rPr>
          <w:rFonts w:ascii="SimSun" w:hAnsi="SimSun"/>
          <w:color w:val="000000"/>
          <w:sz w:val="72"/>
        </w:rPr>
        <w:t>弤</w:t>
      </w:r>
      <w:r>
        <w:rPr>
          <w:rFonts w:ascii="SimSun" w:hAnsi="SimSun"/>
          <w:color w:val="FFFF00"/>
          <w:sz w:val="72"/>
        </w:rPr>
        <w:t>寰</w:t>
      </w:r>
      <w:r>
        <w:rPr>
          <w:rFonts w:ascii="SimSun" w:hAnsi="SimSun"/>
          <w:color w:val="FFFF00"/>
          <w:sz w:val="72"/>
        </w:rPr>
        <w:t>埋</w:t>
      </w:r>
      <w:r>
        <w:rPr>
          <w:rFonts w:ascii="SimSun" w:hAnsi="SimSun"/>
          <w:color w:val="000000"/>
          <w:sz w:val="72"/>
        </w:rPr>
        <w:t>祩</w:t>
      </w:r>
      <w:r>
        <w:rPr>
          <w:rFonts w:ascii="SimSun" w:hAnsi="SimSun"/>
          <w:color w:val="00FFFF"/>
          <w:sz w:val="72"/>
        </w:rPr>
        <w:t>諨</w:t>
      </w:r>
      <w:r>
        <w:rPr>
          <w:rFonts w:ascii="SimSun" w:hAnsi="SimSun"/>
          <w:color w:val="FF00FF"/>
          <w:sz w:val="72"/>
        </w:rPr>
        <w:t>韃</w:t>
      </w:r>
      <w:r>
        <w:rPr>
          <w:rFonts w:ascii="SimSun" w:hAnsi="SimSun"/>
          <w:color w:val="00FFFF"/>
          <w:sz w:val="72"/>
        </w:rPr>
        <w:t>某</w:t>
      </w:r>
      <w:r>
        <w:rPr>
          <w:rFonts w:ascii="SimSun" w:hAnsi="SimSun"/>
          <w:color w:val="FFFF00"/>
          <w:sz w:val="72"/>
        </w:rPr>
        <w:t>漿</w:t>
      </w:r>
      <w:r>
        <w:rPr>
          <w:rFonts w:ascii="SimSun" w:hAnsi="SimSun"/>
          <w:color w:val="00FFFF"/>
          <w:sz w:val="72"/>
        </w:rPr>
        <w:t>脼</w:t>
      </w:r>
      <w:r>
        <w:rPr>
          <w:rFonts w:ascii="SimSun" w:hAnsi="SimSun"/>
          <w:color w:val="000000"/>
          <w:sz w:val="72"/>
        </w:rPr>
        <w:t>夗</w:t>
      </w:r>
      <w:r>
        <w:rPr>
          <w:rFonts w:ascii="SimSun" w:hAnsi="SimSun"/>
          <w:color w:val="00FFFF"/>
          <w:sz w:val="72"/>
        </w:rPr>
        <w:t>蛑</w:t>
      </w:r>
      <w:r>
        <w:rPr>
          <w:rFonts w:ascii="SimSun" w:hAnsi="SimSun"/>
          <w:color w:val="00FFFF"/>
          <w:sz w:val="72"/>
        </w:rPr>
        <w:t>虰</w:t>
      </w:r>
      <w:r>
        <w:rPr>
          <w:rFonts w:ascii="SimSun" w:hAnsi="SimSun"/>
          <w:color w:val="FF00FF"/>
          <w:sz w:val="72"/>
        </w:rPr>
        <w:t>魼</w:t>
      </w:r>
      <w:r>
        <w:rPr>
          <w:rFonts w:ascii="SimSun" w:hAnsi="SimSun"/>
          <w:color w:val="000000"/>
          <w:sz w:val="72"/>
        </w:rPr>
        <w:t>穼</w:t>
      </w:r>
      <w:r>
        <w:rPr>
          <w:rFonts w:ascii="SimSun" w:hAnsi="SimSun"/>
          <w:color w:val="000000"/>
          <w:sz w:val="72"/>
        </w:rPr>
        <w:t>溄</w:t>
      </w:r>
      <w:r>
        <w:rPr>
          <w:rFonts w:ascii="SimSun" w:hAnsi="SimSun"/>
          <w:color w:val="000000"/>
          <w:sz w:val="72"/>
        </w:rPr>
        <w:t>旔</w:t>
      </w:r>
      <w:r>
        <w:rPr>
          <w:rFonts w:ascii="SimSun" w:hAnsi="SimSun"/>
          <w:color w:val="FF00FF"/>
          <w:sz w:val="72"/>
        </w:rPr>
        <w:t>餁</w:t>
      </w:r>
      <w:r>
        <w:rPr>
          <w:rFonts w:ascii="SimSun" w:hAnsi="SimSun"/>
          <w:color w:val="000000"/>
          <w:sz w:val="72"/>
        </w:rPr>
        <w:t>譝</w:t>
      </w:r>
      <w:r>
        <w:rPr>
          <w:rFonts w:ascii="SimSun" w:hAnsi="SimSun"/>
          <w:color w:val="FF00FF"/>
          <w:sz w:val="72"/>
        </w:rPr>
        <w:t>虻</w:t>
      </w:r>
      <w:r>
        <w:rPr>
          <w:rFonts w:ascii="SimSun" w:hAnsi="SimSun"/>
          <w:color w:val="000000"/>
          <w:sz w:val="72"/>
        </w:rPr>
        <w:t>躢</w:t>
      </w:r>
      <w:r>
        <w:rPr>
          <w:rFonts w:ascii="SimSun" w:hAnsi="SimSun"/>
          <w:color w:val="000000"/>
          <w:sz w:val="72"/>
        </w:rPr>
        <w:t>黈</w:t>
      </w:r>
      <w:r>
        <w:rPr>
          <w:rFonts w:ascii="SimSun" w:hAnsi="SimSun"/>
          <w:color w:val="FFFF00"/>
          <w:sz w:val="72"/>
        </w:rPr>
        <w:t>黼</w:t>
      </w:r>
      <w:r>
        <w:rPr>
          <w:rFonts w:ascii="SimSun" w:hAnsi="SimSun"/>
          <w:color w:val="FF00FF"/>
          <w:sz w:val="72"/>
        </w:rPr>
        <w:t>檅</w:t>
      </w:r>
      <w:r>
        <w:rPr>
          <w:rFonts w:ascii="SimSun" w:hAnsi="SimSun"/>
          <w:color w:val="FF00FF"/>
          <w:sz w:val="72"/>
        </w:rPr>
        <w:t>鷑</w:t>
      </w:r>
      <w:r>
        <w:rPr>
          <w:rFonts w:ascii="SimSun" w:hAnsi="SimSun"/>
          <w:color w:val="00FFFF"/>
          <w:sz w:val="72"/>
        </w:rPr>
        <w:t>渠</w:t>
      </w:r>
      <w:r>
        <w:rPr>
          <w:rFonts w:ascii="SimSun" w:hAnsi="SimSun"/>
          <w:color w:val="00FFFF"/>
          <w:sz w:val="72"/>
        </w:rPr>
        <w:t>攪</w:t>
      </w:r>
      <w:r>
        <w:rPr>
          <w:rFonts w:ascii="SimSun" w:hAnsi="SimSun"/>
          <w:color w:val="FF00FF"/>
          <w:sz w:val="72"/>
        </w:rPr>
        <w:t>瀲</w:t>
      </w:r>
      <w:r>
        <w:rPr>
          <w:rFonts w:ascii="SimSun" w:hAnsi="SimSun"/>
          <w:color w:val="000000"/>
          <w:sz w:val="72"/>
        </w:rPr>
        <w:t>牂</w:t>
      </w:r>
      <w:r>
        <w:rPr>
          <w:rFonts w:ascii="SimSun" w:hAnsi="SimSun"/>
          <w:color w:val="00FFFF"/>
          <w:sz w:val="72"/>
        </w:rPr>
        <w:t>匶</w:t>
      </w:r>
      <w:r>
        <w:rPr>
          <w:rFonts w:ascii="SimSun" w:hAnsi="SimSun"/>
          <w:color w:val="FFFF00"/>
          <w:sz w:val="72"/>
        </w:rPr>
        <w:t>猈</w:t>
      </w:r>
      <w:r>
        <w:rPr>
          <w:rFonts w:ascii="SimSun" w:hAnsi="SimSun"/>
          <w:color w:val="00FFFF"/>
          <w:sz w:val="72"/>
        </w:rPr>
        <w:t>敱</w:t>
      </w:r>
      <w:r>
        <w:rPr>
          <w:rFonts w:ascii="SimSun" w:hAnsi="SimSun"/>
          <w:color w:val="000000"/>
          <w:sz w:val="72"/>
        </w:rPr>
        <w:t>笑</w:t>
      </w:r>
      <w:r>
        <w:rPr>
          <w:rFonts w:ascii="SimSun" w:hAnsi="SimSun"/>
          <w:color w:val="000000"/>
          <w:sz w:val="72"/>
        </w:rPr>
        <w:t>糧</w:t>
      </w:r>
      <w:r>
        <w:rPr>
          <w:rFonts w:ascii="SimSun" w:hAnsi="SimSun"/>
          <w:color w:val="FF00FF"/>
          <w:sz w:val="72"/>
        </w:rPr>
        <w:t>鋃</w:t>
      </w:r>
      <w:r>
        <w:rPr>
          <w:rFonts w:ascii="SimSun" w:hAnsi="SimSun"/>
          <w:color w:val="00FFFF"/>
          <w:sz w:val="72"/>
        </w:rPr>
        <w:t>帛</w:t>
      </w:r>
      <w:r>
        <w:rPr>
          <w:rFonts w:ascii="SimSun" w:hAnsi="SimSun"/>
          <w:color w:val="000000"/>
          <w:sz w:val="72"/>
        </w:rPr>
        <w:t>嘜</w:t>
      </w:r>
      <w:r>
        <w:rPr>
          <w:rFonts w:ascii="SimSun" w:hAnsi="SimSun"/>
          <w:color w:val="000000"/>
          <w:sz w:val="72"/>
        </w:rPr>
        <w:t>攙</w:t>
      </w:r>
      <w:r>
        <w:rPr>
          <w:rFonts w:ascii="SimSun" w:hAnsi="SimSun"/>
          <w:color w:val="000000"/>
          <w:sz w:val="72"/>
        </w:rPr>
        <w:t>蘬</w:t>
      </w:r>
      <w:r>
        <w:rPr>
          <w:rFonts w:ascii="SimSun" w:hAnsi="SimSun"/>
          <w:color w:val="FFFF00"/>
          <w:sz w:val="72"/>
        </w:rPr>
        <w:t>鎆</w:t>
      </w:r>
      <w:r>
        <w:rPr>
          <w:rFonts w:ascii="SimSun" w:hAnsi="SimSun"/>
          <w:color w:val="000000"/>
          <w:sz w:val="72"/>
        </w:rPr>
        <w:t>脍</w:t>
      </w:r>
      <w:r>
        <w:rPr>
          <w:rFonts w:ascii="SimSun" w:hAnsi="SimSun"/>
          <w:color w:val="FFFF00"/>
          <w:sz w:val="72"/>
        </w:rPr>
        <w:t>灙</w:t>
      </w:r>
      <w:r>
        <w:rPr>
          <w:rFonts w:ascii="SimSun" w:hAnsi="SimSun"/>
          <w:color w:val="000000"/>
          <w:sz w:val="72"/>
        </w:rPr>
        <w:t>臵</w:t>
      </w:r>
      <w:r>
        <w:rPr>
          <w:rFonts w:ascii="SimSun" w:hAnsi="SimSun"/>
          <w:color w:val="FFFF00"/>
          <w:sz w:val="72"/>
        </w:rPr>
        <w:t>即</w:t>
      </w:r>
      <w:r>
        <w:rPr>
          <w:rFonts w:ascii="SimSun" w:hAnsi="SimSun"/>
          <w:color w:val="00FFFF"/>
          <w:sz w:val="72"/>
        </w:rPr>
        <w:t>扊</w:t>
      </w:r>
      <w:r>
        <w:rPr>
          <w:rFonts w:ascii="SimSun" w:hAnsi="SimSun"/>
          <w:color w:val="00FFFF"/>
          <w:sz w:val="72"/>
        </w:rPr>
        <w:t>簇</w:t>
      </w:r>
      <w:r>
        <w:rPr>
          <w:rFonts w:ascii="SimSun" w:hAnsi="SimSun"/>
          <w:color w:val="000000"/>
          <w:sz w:val="72"/>
        </w:rPr>
        <w:t>皴</w:t>
      </w:r>
      <w:r>
        <w:rPr>
          <w:rFonts w:ascii="SimSun" w:hAnsi="SimSun"/>
          <w:color w:val="FF00FF"/>
          <w:sz w:val="72"/>
        </w:rPr>
        <w:t>牄</w:t>
      </w:r>
      <w:r>
        <w:rPr>
          <w:rFonts w:ascii="SimSun" w:hAnsi="SimSun"/>
          <w:color w:val="FF00FF"/>
          <w:sz w:val="72"/>
        </w:rPr>
        <w:t>櫙</w:t>
      </w:r>
      <w:r>
        <w:rPr>
          <w:rFonts w:ascii="SimSun" w:hAnsi="SimSun"/>
          <w:color w:val="00FFFF"/>
          <w:sz w:val="72"/>
        </w:rPr>
        <w:t>件</w:t>
      </w:r>
      <w:r>
        <w:rPr>
          <w:rFonts w:ascii="SimSun" w:hAnsi="SimSun"/>
          <w:color w:val="FFFF00"/>
          <w:sz w:val="72"/>
        </w:rPr>
        <w:t>殚</w:t>
      </w:r>
      <w:r>
        <w:rPr>
          <w:rFonts w:ascii="SimSun" w:hAnsi="SimSun"/>
          <w:color w:val="00FFFF"/>
          <w:sz w:val="72"/>
        </w:rPr>
        <w:t>岏</w:t>
      </w:r>
      <w:r>
        <w:rPr>
          <w:rFonts w:ascii="SimSun" w:hAnsi="SimSun"/>
          <w:color w:val="000000"/>
          <w:sz w:val="72"/>
        </w:rPr>
        <w:t>塵</w:t>
      </w:r>
      <w:r>
        <w:rPr>
          <w:rFonts w:ascii="SimSun" w:hAnsi="SimSun"/>
          <w:color w:val="000000"/>
          <w:sz w:val="72"/>
        </w:rPr>
        <w:t>灒</w:t>
      </w:r>
      <w:r>
        <w:rPr>
          <w:rFonts w:ascii="SimSun" w:hAnsi="SimSun"/>
          <w:color w:val="FFFF00"/>
          <w:sz w:val="72"/>
        </w:rPr>
        <w:t>撽</w:t>
      </w:r>
      <w:r>
        <w:rPr>
          <w:rFonts w:ascii="SimSun" w:hAnsi="SimSun"/>
          <w:color w:val="FF00FF"/>
          <w:sz w:val="72"/>
        </w:rPr>
        <w:t>禑</w:t>
      </w:r>
      <w:r>
        <w:rPr>
          <w:rFonts w:ascii="SimSun" w:hAnsi="SimSun"/>
          <w:color w:val="000000"/>
          <w:sz w:val="72"/>
        </w:rPr>
        <w:t>苍</w:t>
      </w:r>
      <w:r>
        <w:rPr>
          <w:rFonts w:ascii="SimSun" w:hAnsi="SimSun"/>
          <w:color w:val="000000"/>
          <w:sz w:val="72"/>
        </w:rPr>
        <w:t>薅</w:t>
      </w:r>
      <w:r>
        <w:rPr>
          <w:rFonts w:ascii="SimSun" w:hAnsi="SimSun"/>
          <w:color w:val="00FFFF"/>
          <w:sz w:val="72"/>
        </w:rPr>
        <w:t>贈</w:t>
      </w:r>
      <w:r>
        <w:rPr>
          <w:rFonts w:ascii="SimSun" w:hAnsi="SimSun"/>
          <w:color w:val="FFFF00"/>
          <w:sz w:val="72"/>
        </w:rPr>
        <w:t>齣</w:t>
      </w:r>
      <w:r>
        <w:rPr>
          <w:rFonts w:ascii="SimSun" w:hAnsi="SimSun"/>
          <w:color w:val="000000"/>
          <w:sz w:val="72"/>
        </w:rPr>
        <w:t>圵</w:t>
      </w:r>
      <w:r>
        <w:rPr>
          <w:rFonts w:ascii="SimSun" w:hAnsi="SimSun"/>
          <w:color w:val="00FFFF"/>
          <w:sz w:val="72"/>
        </w:rPr>
        <w:t>緯</w:t>
      </w:r>
      <w:r>
        <w:rPr>
          <w:rFonts w:ascii="SimSun" w:hAnsi="SimSun"/>
          <w:color w:val="00FFFF"/>
          <w:sz w:val="72"/>
        </w:rPr>
        <w:t>坠</w:t>
      </w:r>
      <w:r>
        <w:rPr>
          <w:rFonts w:ascii="SimSun" w:hAnsi="SimSun"/>
          <w:color w:val="FF00FF"/>
          <w:sz w:val="72"/>
        </w:rPr>
        <w:t>菫</w:t>
      </w:r>
      <w:r>
        <w:rPr>
          <w:rFonts w:ascii="SimSun" w:hAnsi="SimSun"/>
          <w:color w:val="00FFFF"/>
          <w:sz w:val="72"/>
        </w:rPr>
        <w:t>賀</w:t>
      </w:r>
      <w:r>
        <w:rPr>
          <w:rFonts w:ascii="SimSun" w:hAnsi="SimSun"/>
          <w:color w:val="000000"/>
          <w:sz w:val="72"/>
        </w:rPr>
        <w:t>莮</w:t>
      </w:r>
      <w:r>
        <w:rPr>
          <w:rFonts w:ascii="SimSun" w:hAnsi="SimSun"/>
          <w:color w:val="FF00FF"/>
          <w:sz w:val="72"/>
        </w:rPr>
        <w:t>鋸</w:t>
      </w:r>
      <w:r>
        <w:rPr>
          <w:rFonts w:ascii="SimSun" w:hAnsi="SimSun"/>
          <w:color w:val="00FFFF"/>
          <w:sz w:val="72"/>
        </w:rPr>
        <w:t>廑</w:t>
      </w:r>
      <w:r>
        <w:rPr>
          <w:rFonts w:ascii="SimSun" w:hAnsi="SimSun"/>
          <w:color w:val="000000"/>
          <w:sz w:val="72"/>
        </w:rPr>
        <w:t>蔣</w:t>
      </w:r>
      <w:r>
        <w:rPr>
          <w:rFonts w:ascii="SimSun" w:hAnsi="SimSun"/>
          <w:color w:val="00FFFF"/>
          <w:sz w:val="72"/>
        </w:rPr>
        <w:t>好</w:t>
      </w:r>
      <w:r>
        <w:rPr>
          <w:rFonts w:ascii="SimSun" w:hAnsi="SimSun"/>
          <w:color w:val="00FFFF"/>
          <w:sz w:val="72"/>
        </w:rPr>
        <w:t>舟</w:t>
      </w:r>
      <w:r>
        <w:rPr>
          <w:rFonts w:ascii="SimSun" w:hAnsi="SimSun"/>
          <w:color w:val="00FFFF"/>
          <w:sz w:val="72"/>
        </w:rPr>
        <w:t>闂</w:t>
      </w:r>
      <w:r>
        <w:rPr>
          <w:rFonts w:ascii="SimSun" w:hAnsi="SimSun"/>
          <w:color w:val="FFFF00"/>
          <w:sz w:val="72"/>
        </w:rPr>
        <w:t>麨</w:t>
      </w:r>
      <w:r>
        <w:rPr>
          <w:rFonts w:ascii="SimSun" w:hAnsi="SimSun"/>
          <w:color w:val="000000"/>
          <w:sz w:val="72"/>
        </w:rPr>
        <w:t>伋</w:t>
      </w:r>
      <w:r>
        <w:rPr>
          <w:rFonts w:ascii="SimSun" w:hAnsi="SimSun"/>
          <w:color w:val="000000"/>
          <w:sz w:val="72"/>
        </w:rPr>
        <w:t>杣</w:t>
      </w:r>
      <w:r>
        <w:rPr>
          <w:rFonts w:ascii="SimSun" w:hAnsi="SimSun"/>
          <w:color w:val="00FFFF"/>
          <w:sz w:val="72"/>
        </w:rPr>
        <w:t>鍺</w:t>
      </w:r>
      <w:r>
        <w:rPr>
          <w:rFonts w:ascii="SimSun" w:hAnsi="SimSun"/>
          <w:color w:val="000000"/>
          <w:sz w:val="72"/>
        </w:rPr>
        <w:t>惝</w:t>
      </w:r>
      <w:r>
        <w:rPr>
          <w:rFonts w:ascii="SimSun" w:hAnsi="SimSun"/>
          <w:color w:val="000000"/>
          <w:sz w:val="72"/>
        </w:rPr>
        <w:t>抦</w:t>
      </w:r>
      <w:r>
        <w:rPr>
          <w:rFonts w:ascii="SimSun" w:hAnsi="SimSun"/>
          <w:color w:val="00FFFF"/>
          <w:sz w:val="72"/>
        </w:rPr>
        <w:t>垧</w:t>
      </w:r>
      <w:r>
        <w:rPr>
          <w:rFonts w:ascii="SimSun" w:hAnsi="SimSun"/>
          <w:color w:val="000000"/>
          <w:sz w:val="72"/>
        </w:rPr>
        <w:t>潜</w:t>
      </w:r>
      <w:r>
        <w:rPr>
          <w:rFonts w:ascii="SimSun" w:hAnsi="SimSun"/>
          <w:color w:val="000000"/>
          <w:sz w:val="72"/>
        </w:rPr>
        <w:t>妘</w:t>
      </w:r>
      <w:r>
        <w:rPr>
          <w:rFonts w:ascii="SimSun" w:hAnsi="SimSun"/>
          <w:color w:val="00FFFF"/>
          <w:sz w:val="72"/>
        </w:rPr>
        <w:t>諥</w:t>
      </w:r>
      <w:r>
        <w:rPr>
          <w:rFonts w:ascii="SimSun" w:hAnsi="SimSun"/>
          <w:color w:val="000000"/>
          <w:sz w:val="72"/>
        </w:rPr>
        <w:t>溈</w:t>
      </w:r>
      <w:r>
        <w:rPr>
          <w:rFonts w:ascii="SimSun" w:hAnsi="SimSun"/>
          <w:color w:val="00FFFF"/>
          <w:sz w:val="72"/>
        </w:rPr>
        <w:t>狐</w:t>
      </w:r>
      <w:r>
        <w:rPr>
          <w:rFonts w:ascii="SimSun" w:hAnsi="SimSun"/>
          <w:color w:val="00FFFF"/>
          <w:sz w:val="72"/>
        </w:rPr>
        <w:t>幏</w:t>
      </w:r>
      <w:r>
        <w:rPr>
          <w:rFonts w:ascii="SimSun" w:hAnsi="SimSun"/>
          <w:color w:val="000000"/>
          <w:sz w:val="72"/>
        </w:rPr>
        <w:t>瓫</w:t>
      </w:r>
      <w:r>
        <w:rPr>
          <w:rFonts w:ascii="SimSun" w:hAnsi="SimSun"/>
          <w:color w:val="FF00FF"/>
          <w:sz w:val="72"/>
        </w:rPr>
        <w:t>鍗</w:t>
      </w:r>
      <w:r>
        <w:rPr>
          <w:rFonts w:ascii="SimSun" w:hAnsi="SimSun"/>
          <w:color w:val="000000"/>
          <w:sz w:val="72"/>
        </w:rPr>
        <w:t>婯</w:t>
      </w:r>
      <w:r>
        <w:rPr>
          <w:rFonts w:ascii="SimSun" w:hAnsi="SimSun"/>
          <w:color w:val="00FFFF"/>
          <w:sz w:val="72"/>
        </w:rPr>
        <w:t>煪</w:t>
      </w:r>
      <w:r>
        <w:rPr>
          <w:rFonts w:ascii="SimSun" w:hAnsi="SimSun"/>
          <w:color w:val="FFFF00"/>
          <w:sz w:val="72"/>
        </w:rPr>
        <w:t>貔</w:t>
      </w:r>
      <w:r>
        <w:rPr>
          <w:rFonts w:ascii="SimSun" w:hAnsi="SimSun"/>
          <w:color w:val="FF00FF"/>
          <w:sz w:val="72"/>
        </w:rPr>
        <w:t>歽</w:t>
      </w:r>
      <w:r>
        <w:rPr>
          <w:rFonts w:ascii="SimSun" w:hAnsi="SimSun"/>
          <w:color w:val="00FFFF"/>
          <w:sz w:val="72"/>
        </w:rPr>
        <w:t>郌</w:t>
      </w:r>
      <w:r>
        <w:rPr>
          <w:rFonts w:ascii="SimSun" w:hAnsi="SimSun"/>
          <w:color w:val="000000"/>
          <w:sz w:val="72"/>
        </w:rPr>
        <w:t>馮</w:t>
      </w:r>
      <w:r>
        <w:rPr>
          <w:rFonts w:ascii="SimSun" w:hAnsi="SimSun"/>
          <w:color w:val="000000"/>
          <w:sz w:val="72"/>
        </w:rPr>
        <w:t>騵</w:t>
      </w:r>
      <w:r>
        <w:rPr>
          <w:rFonts w:ascii="SimSun" w:hAnsi="SimSun"/>
          <w:color w:val="FF00FF"/>
          <w:sz w:val="72"/>
        </w:rPr>
        <w:t>渎</w:t>
      </w:r>
      <w:r>
        <w:rPr>
          <w:rFonts w:ascii="SimSun" w:hAnsi="SimSun"/>
          <w:color w:val="FFFF00"/>
          <w:sz w:val="72"/>
        </w:rPr>
        <w:t>唆</w:t>
      </w:r>
      <w:r>
        <w:rPr>
          <w:rFonts w:ascii="SimSun" w:hAnsi="SimSun"/>
          <w:color w:val="000000"/>
          <w:sz w:val="72"/>
        </w:rPr>
        <w:t>辥</w:t>
      </w:r>
      <w:r>
        <w:rPr>
          <w:rFonts w:ascii="SimSun" w:hAnsi="SimSun"/>
          <w:color w:val="000000"/>
          <w:sz w:val="72"/>
        </w:rPr>
        <w:t>鑯</w:t>
      </w:r>
      <w:r>
        <w:rPr>
          <w:rFonts w:ascii="SimSun" w:hAnsi="SimSun"/>
          <w:color w:val="000000"/>
          <w:sz w:val="72"/>
        </w:rPr>
        <w:t>瀀</w:t>
      </w:r>
      <w:r>
        <w:rPr>
          <w:rFonts w:ascii="SimSun" w:hAnsi="SimSun"/>
          <w:color w:val="FFFF00"/>
          <w:sz w:val="72"/>
        </w:rPr>
        <w:t>楫</w:t>
      </w:r>
      <w:r>
        <w:rPr>
          <w:rFonts w:ascii="SimSun" w:hAnsi="SimSun"/>
          <w:color w:val="00FFFF"/>
          <w:sz w:val="72"/>
        </w:rPr>
        <w:t>嵿</w:t>
      </w:r>
      <w:r>
        <w:rPr>
          <w:rFonts w:ascii="SimSun" w:hAnsi="SimSun"/>
          <w:color w:val="000000"/>
          <w:sz w:val="72"/>
        </w:rPr>
        <w:t>叓</w:t>
      </w:r>
      <w:r>
        <w:rPr>
          <w:rFonts w:ascii="SimSun" w:hAnsi="SimSun"/>
          <w:color w:val="000000"/>
          <w:sz w:val="72"/>
        </w:rPr>
        <w:t>毦</w:t>
      </w:r>
      <w:r>
        <w:rPr>
          <w:rFonts w:ascii="SimSun" w:hAnsi="SimSun"/>
          <w:color w:val="000000"/>
          <w:sz w:val="72"/>
        </w:rPr>
        <w:t>蹜</w:t>
      </w:r>
      <w:r>
        <w:rPr>
          <w:rFonts w:ascii="SimSun" w:hAnsi="SimSun"/>
          <w:color w:val="000000"/>
          <w:sz w:val="72"/>
        </w:rPr>
        <w:t>隻</w:t>
      </w:r>
      <w:r>
        <w:rPr>
          <w:rFonts w:ascii="SimSun" w:hAnsi="SimSun"/>
          <w:color w:val="FFFF00"/>
          <w:sz w:val="72"/>
        </w:rPr>
        <w:t>栻</w:t>
      </w:r>
      <w:r>
        <w:rPr>
          <w:rFonts w:ascii="SimSun" w:hAnsi="SimSun"/>
          <w:color w:val="FFFF00"/>
          <w:sz w:val="72"/>
        </w:rPr>
        <w:t>狵</w:t>
      </w:r>
      <w:r>
        <w:rPr>
          <w:rFonts w:ascii="SimSun" w:hAnsi="SimSun"/>
          <w:color w:val="FF00FF"/>
          <w:sz w:val="72"/>
        </w:rPr>
        <w:t>眖</w:t>
      </w:r>
      <w:r>
        <w:rPr>
          <w:rFonts w:ascii="SimSun" w:hAnsi="SimSun"/>
          <w:color w:val="00FFFF"/>
          <w:sz w:val="72"/>
        </w:rPr>
        <w:t>蹖</w:t>
      </w:r>
      <w:r>
        <w:rPr>
          <w:rFonts w:ascii="SimSun" w:hAnsi="SimSun"/>
          <w:color w:val="00FFFF"/>
          <w:sz w:val="72"/>
        </w:rPr>
        <w:t>娮</w:t>
      </w:r>
      <w:r>
        <w:rPr>
          <w:rFonts w:ascii="SimSun" w:hAnsi="SimSun"/>
          <w:color w:val="FFFF00"/>
          <w:sz w:val="72"/>
        </w:rPr>
        <w:t>毃</w:t>
      </w:r>
      <w:r>
        <w:rPr>
          <w:rFonts w:ascii="SimSun" w:hAnsi="SimSun"/>
          <w:color w:val="FF00FF"/>
          <w:sz w:val="72"/>
        </w:rPr>
        <w:t>捶</w:t>
      </w:r>
      <w:r>
        <w:rPr>
          <w:rFonts w:ascii="SimSun" w:hAnsi="SimSun"/>
          <w:color w:val="000000"/>
          <w:sz w:val="72"/>
        </w:rPr>
        <w:t>膺</w:t>
      </w:r>
      <w:r>
        <w:rPr>
          <w:rFonts w:ascii="SimSun" w:hAnsi="SimSun"/>
          <w:color w:val="FF00FF"/>
          <w:sz w:val="72"/>
        </w:rPr>
        <w:t>躶</w:t>
      </w:r>
      <w:r>
        <w:rPr>
          <w:rFonts w:ascii="SimSun" w:hAnsi="SimSun"/>
          <w:color w:val="000000"/>
          <w:sz w:val="72"/>
        </w:rPr>
        <w:t>襛</w:t>
      </w:r>
      <w:r>
        <w:rPr>
          <w:rFonts w:ascii="SimSun" w:hAnsi="SimSun"/>
          <w:color w:val="00FFFF"/>
          <w:sz w:val="72"/>
        </w:rPr>
        <w:t>桄</w:t>
      </w:r>
      <w:r>
        <w:rPr>
          <w:rFonts w:ascii="SimSun" w:hAnsi="SimSun"/>
          <w:color w:val="000000"/>
          <w:sz w:val="72"/>
        </w:rPr>
        <w:t>涫</w:t>
      </w:r>
      <w:r>
        <w:rPr>
          <w:rFonts w:ascii="SimSun" w:hAnsi="SimSun"/>
          <w:color w:val="000000"/>
          <w:sz w:val="72"/>
        </w:rPr>
        <w:t>迳</w:t>
      </w:r>
      <w:r>
        <w:rPr>
          <w:rFonts w:ascii="SimSun" w:hAnsi="SimSun"/>
          <w:color w:val="FF00FF"/>
          <w:sz w:val="72"/>
        </w:rPr>
        <w:t>鰹</w:t>
      </w:r>
      <w:r>
        <w:rPr>
          <w:rFonts w:ascii="SimSun" w:hAnsi="SimSun"/>
          <w:color w:val="FFFF00"/>
          <w:sz w:val="72"/>
        </w:rPr>
        <w:t>僒</w:t>
      </w:r>
      <w:r>
        <w:rPr>
          <w:rFonts w:ascii="SimSun" w:hAnsi="SimSun"/>
          <w:color w:val="00FFFF"/>
          <w:sz w:val="72"/>
        </w:rPr>
        <w:t>瀷</w:t>
      </w:r>
      <w:r>
        <w:rPr>
          <w:rFonts w:ascii="SimSun" w:hAnsi="SimSun"/>
          <w:color w:val="000000"/>
          <w:sz w:val="72"/>
        </w:rPr>
        <w:t>聹</w:t>
      </w:r>
      <w:r>
        <w:rPr>
          <w:rFonts w:ascii="SimSun" w:hAnsi="SimSun"/>
          <w:color w:val="00FFFF"/>
          <w:sz w:val="72"/>
        </w:rPr>
        <w:t>澶</w:t>
      </w:r>
      <w:r>
        <w:rPr>
          <w:rFonts w:ascii="SimSun" w:hAnsi="SimSun"/>
          <w:color w:val="00FFFF"/>
          <w:sz w:val="72"/>
        </w:rPr>
        <w:t>郻</w:t>
      </w:r>
      <w:r>
        <w:rPr>
          <w:rFonts w:ascii="SimSun" w:hAnsi="SimSun"/>
          <w:color w:val="FF00FF"/>
          <w:sz w:val="72"/>
        </w:rPr>
        <w:t>縣</w:t>
      </w:r>
      <w:r>
        <w:rPr>
          <w:rFonts w:ascii="SimSun" w:hAnsi="SimSun"/>
          <w:color w:val="00FFFF"/>
          <w:sz w:val="72"/>
        </w:rPr>
        <w:t>躊</w:t>
      </w:r>
      <w:r>
        <w:rPr>
          <w:rFonts w:ascii="SimSun" w:hAnsi="SimSun"/>
          <w:color w:val="FF00FF"/>
          <w:sz w:val="72"/>
        </w:rPr>
        <w:t>灓</w:t>
      </w:r>
      <w:r>
        <w:rPr>
          <w:rFonts w:ascii="SimSun" w:hAnsi="SimSun"/>
          <w:color w:val="FFFF00"/>
          <w:sz w:val="72"/>
        </w:rPr>
        <w:t>醮</w:t>
      </w:r>
      <w:r>
        <w:rPr>
          <w:rFonts w:ascii="SimSun" w:hAnsi="SimSun"/>
          <w:color w:val="00FFFF"/>
          <w:sz w:val="72"/>
        </w:rPr>
        <w:t>鞇</w:t>
      </w:r>
      <w:r>
        <w:rPr>
          <w:rFonts w:ascii="SimSun" w:hAnsi="SimSun"/>
          <w:color w:val="00FFFF"/>
          <w:sz w:val="72"/>
        </w:rPr>
        <w:t>櫁</w:t>
      </w:r>
      <w:r>
        <w:rPr>
          <w:rFonts w:ascii="SimSun" w:hAnsi="SimSun"/>
          <w:color w:val="FFFF00"/>
          <w:sz w:val="72"/>
        </w:rPr>
        <w:t>鞋</w:t>
      </w:r>
      <w:r>
        <w:rPr>
          <w:rFonts w:ascii="SimSun" w:hAnsi="SimSun"/>
          <w:color w:val="FF00FF"/>
          <w:sz w:val="72"/>
        </w:rPr>
        <w:t>殙</w:t>
      </w:r>
      <w:r>
        <w:rPr>
          <w:rFonts w:ascii="SimSun" w:hAnsi="SimSun"/>
          <w:color w:val="000000"/>
          <w:sz w:val="72"/>
        </w:rPr>
        <w:t>嚪</w:t>
      </w:r>
      <w:r>
        <w:rPr>
          <w:rFonts w:ascii="SimSun" w:hAnsi="SimSun"/>
          <w:color w:val="FF00FF"/>
          <w:sz w:val="72"/>
        </w:rPr>
        <w:t>険</w:t>
      </w:r>
      <w:r>
        <w:rPr>
          <w:rFonts w:ascii="SimSun" w:hAnsi="SimSun"/>
          <w:color w:val="FFFF00"/>
          <w:sz w:val="72"/>
        </w:rPr>
        <w:t>壅</w:t>
      </w:r>
      <w:r>
        <w:rPr>
          <w:rFonts w:ascii="SimSun" w:hAnsi="SimSun"/>
          <w:color w:val="000000"/>
          <w:sz w:val="72"/>
        </w:rPr>
        <w:t>濁</w:t>
      </w:r>
      <w:r>
        <w:rPr>
          <w:rFonts w:ascii="SimSun" w:hAnsi="SimSun"/>
          <w:color w:val="00FFFF"/>
          <w:sz w:val="72"/>
        </w:rPr>
        <w:t>禹</w:t>
      </w:r>
      <w:r>
        <w:rPr>
          <w:rFonts w:ascii="SimSun" w:hAnsi="SimSun"/>
          <w:color w:val="000000"/>
          <w:sz w:val="72"/>
        </w:rPr>
        <w:t>茆</w:t>
      </w:r>
      <w:r>
        <w:rPr>
          <w:rFonts w:ascii="SimSun" w:hAnsi="SimSun"/>
          <w:color w:val="FFFF00"/>
          <w:sz w:val="72"/>
        </w:rPr>
        <w:t>懥</w:t>
      </w:r>
      <w:r>
        <w:rPr>
          <w:rFonts w:ascii="SimSun" w:hAnsi="SimSun"/>
          <w:color w:val="FF00FF"/>
          <w:sz w:val="72"/>
        </w:rPr>
        <w:t>驻</w:t>
      </w:r>
      <w:r>
        <w:rPr>
          <w:rFonts w:ascii="SimSun" w:hAnsi="SimSun"/>
          <w:color w:val="00FFFF"/>
          <w:sz w:val="72"/>
        </w:rPr>
        <w:t>瑣</w:t>
      </w:r>
      <w:r>
        <w:rPr>
          <w:rFonts w:ascii="SimSun" w:hAnsi="SimSun"/>
          <w:color w:val="00FFFF"/>
          <w:sz w:val="72"/>
        </w:rPr>
        <w:t>敗</w:t>
      </w:r>
      <w:r>
        <w:rPr>
          <w:rFonts w:ascii="SimSun" w:hAnsi="SimSun"/>
          <w:color w:val="FF00FF"/>
          <w:sz w:val="72"/>
        </w:rPr>
        <w:t>鑲</w:t>
      </w:r>
      <w:r>
        <w:rPr>
          <w:rFonts w:ascii="SimSun" w:hAnsi="SimSun"/>
          <w:color w:val="FF00FF"/>
          <w:sz w:val="72"/>
        </w:rPr>
        <w:t>葥</w:t>
      </w:r>
      <w:r>
        <w:rPr>
          <w:rFonts w:ascii="SimSun" w:hAnsi="SimSun"/>
          <w:color w:val="FF00FF"/>
          <w:sz w:val="72"/>
        </w:rPr>
        <w:t>醩</w:t>
      </w:r>
      <w:r>
        <w:rPr>
          <w:rFonts w:ascii="SimSun" w:hAnsi="SimSun"/>
          <w:color w:val="FFFF00"/>
          <w:sz w:val="72"/>
        </w:rPr>
        <w:t>蠋</w:t>
      </w:r>
      <w:r>
        <w:rPr>
          <w:rFonts w:ascii="SimSun" w:hAnsi="SimSun"/>
          <w:color w:val="000000"/>
          <w:sz w:val="72"/>
        </w:rPr>
        <w:t>沝</w:t>
      </w:r>
      <w:r>
        <w:rPr>
          <w:rFonts w:ascii="SimSun" w:hAnsi="SimSun"/>
          <w:color w:val="000000"/>
          <w:sz w:val="72"/>
        </w:rPr>
        <w:t>櫬</w:t>
      </w:r>
      <w:r>
        <w:rPr>
          <w:rFonts w:ascii="SimSun" w:hAnsi="SimSun"/>
          <w:color w:val="FFFF00"/>
          <w:sz w:val="72"/>
        </w:rPr>
        <w:t>臱</w:t>
      </w:r>
      <w:r>
        <w:rPr>
          <w:rFonts w:ascii="SimSun" w:hAnsi="SimSun"/>
          <w:color w:val="FF00FF"/>
          <w:sz w:val="72"/>
        </w:rPr>
        <w:t>藪</w:t>
      </w:r>
      <w:r>
        <w:rPr>
          <w:rFonts w:ascii="SimSun" w:hAnsi="SimSun"/>
          <w:color w:val="FFFF00"/>
          <w:sz w:val="72"/>
        </w:rPr>
        <w:t>氹</w:t>
      </w:r>
      <w:r>
        <w:rPr>
          <w:rFonts w:ascii="SimSun" w:hAnsi="SimSun"/>
          <w:color w:val="FF00FF"/>
          <w:sz w:val="72"/>
        </w:rPr>
        <w:t>袦</w:t>
      </w:r>
      <w:r>
        <w:rPr>
          <w:rFonts w:ascii="SimSun" w:hAnsi="SimSun"/>
          <w:color w:val="00FFFF"/>
          <w:sz w:val="72"/>
        </w:rPr>
        <w:t>訨</w:t>
      </w:r>
      <w:r>
        <w:rPr>
          <w:rFonts w:ascii="SimSun" w:hAnsi="SimSun"/>
          <w:color w:val="000000"/>
          <w:sz w:val="72"/>
        </w:rPr>
        <w:t>猭</w:t>
      </w:r>
      <w:r>
        <w:rPr>
          <w:rFonts w:ascii="SimSun" w:hAnsi="SimSun"/>
          <w:color w:val="000000"/>
          <w:sz w:val="72"/>
        </w:rPr>
        <w:t>宲</w:t>
      </w:r>
      <w:r>
        <w:rPr>
          <w:rFonts w:ascii="SimSun" w:hAnsi="SimSun"/>
          <w:color w:val="000000"/>
          <w:sz w:val="72"/>
        </w:rPr>
        <w:t>鮠</w:t>
      </w:r>
      <w:r>
        <w:rPr>
          <w:rFonts w:ascii="SimSun" w:hAnsi="SimSun"/>
          <w:color w:val="000000"/>
          <w:sz w:val="72"/>
        </w:rPr>
        <w:t>琛</w:t>
      </w:r>
      <w:r>
        <w:rPr>
          <w:rFonts w:ascii="SimSun" w:hAnsi="SimSun"/>
          <w:color w:val="FFFF00"/>
          <w:sz w:val="72"/>
        </w:rPr>
        <w:t>硶</w:t>
      </w:r>
      <w:r>
        <w:rPr>
          <w:rFonts w:ascii="SimSun" w:hAnsi="SimSun"/>
          <w:color w:val="FF00FF"/>
          <w:sz w:val="72"/>
        </w:rPr>
        <w:t>镓</w:t>
      </w:r>
      <w:r>
        <w:rPr>
          <w:rFonts w:ascii="SimSun" w:hAnsi="SimSun"/>
          <w:color w:val="FF00FF"/>
          <w:sz w:val="72"/>
        </w:rPr>
        <w:t>蔷</w:t>
      </w:r>
      <w:r>
        <w:rPr>
          <w:rFonts w:ascii="SimSun" w:hAnsi="SimSun"/>
          <w:color w:val="000000"/>
          <w:sz w:val="72"/>
        </w:rPr>
        <w:t>焐</w:t>
      </w:r>
      <w:r>
        <w:rPr>
          <w:rFonts w:ascii="SimSun" w:hAnsi="SimSun"/>
          <w:color w:val="00FFFF"/>
          <w:sz w:val="72"/>
        </w:rPr>
        <w:t>弹</w:t>
      </w:r>
      <w:r>
        <w:rPr>
          <w:rFonts w:ascii="SimSun" w:hAnsi="SimSun"/>
          <w:color w:val="000000"/>
          <w:sz w:val="72"/>
        </w:rPr>
        <w:t>磄</w:t>
      </w:r>
      <w:r>
        <w:rPr>
          <w:rFonts w:ascii="SimSun" w:hAnsi="SimSun"/>
          <w:color w:val="FFFF00"/>
          <w:sz w:val="72"/>
        </w:rPr>
        <w:t>實</w:t>
      </w:r>
      <w:r>
        <w:rPr>
          <w:rFonts w:ascii="SimSun" w:hAnsi="SimSun"/>
          <w:color w:val="FF00FF"/>
          <w:sz w:val="72"/>
        </w:rPr>
        <w:t>鱜</w:t>
      </w:r>
      <w:r>
        <w:rPr>
          <w:rFonts w:ascii="SimSun" w:hAnsi="SimSun"/>
          <w:color w:val="000000"/>
          <w:sz w:val="72"/>
        </w:rPr>
        <w:t>懃</w:t>
      </w:r>
      <w:r>
        <w:rPr>
          <w:rFonts w:ascii="SimSun" w:hAnsi="SimSun"/>
          <w:color w:val="00FFFF"/>
          <w:sz w:val="72"/>
        </w:rPr>
        <w:t>媰</w:t>
      </w:r>
      <w:r>
        <w:rPr>
          <w:rFonts w:ascii="SimSun" w:hAnsi="SimSun"/>
          <w:color w:val="000000"/>
          <w:sz w:val="72"/>
        </w:rPr>
        <w:t>呹</w:t>
      </w:r>
      <w:r>
        <w:rPr>
          <w:rFonts w:ascii="SimSun" w:hAnsi="SimSun"/>
          <w:color w:val="00FFFF"/>
          <w:sz w:val="72"/>
        </w:rPr>
        <w:t>拮</w:t>
      </w:r>
      <w:r>
        <w:rPr>
          <w:rFonts w:ascii="SimSun" w:hAnsi="SimSun"/>
          <w:color w:val="000000"/>
          <w:sz w:val="72"/>
        </w:rPr>
        <w:t>敾</w:t>
      </w:r>
      <w:r>
        <w:rPr>
          <w:rFonts w:ascii="SimSun" w:hAnsi="SimSun"/>
          <w:color w:val="000000"/>
          <w:sz w:val="72"/>
        </w:rPr>
        <w:t>掳</w:t>
      </w:r>
      <w:r>
        <w:rPr>
          <w:rFonts w:ascii="SimSun" w:hAnsi="SimSun"/>
          <w:color w:val="FFFF00"/>
          <w:sz w:val="72"/>
        </w:rPr>
        <w:t>叿</w:t>
      </w:r>
      <w:r>
        <w:rPr>
          <w:rFonts w:ascii="SimSun" w:hAnsi="SimSun"/>
          <w:color w:val="000000"/>
          <w:sz w:val="72"/>
        </w:rPr>
        <w:t>衈</w:t>
      </w:r>
      <w:r>
        <w:rPr>
          <w:rFonts w:ascii="SimSun" w:hAnsi="SimSun"/>
          <w:color w:val="000000"/>
          <w:sz w:val="72"/>
        </w:rPr>
        <w:t>酨</w:t>
      </w:r>
      <w:r>
        <w:rPr>
          <w:rFonts w:ascii="SimSun" w:hAnsi="SimSun"/>
          <w:color w:val="000000"/>
          <w:sz w:val="72"/>
        </w:rPr>
        <w:t>嬀</w:t>
      </w:r>
      <w:r>
        <w:rPr>
          <w:rFonts w:ascii="SimSun" w:hAnsi="SimSun"/>
          <w:color w:val="000000"/>
          <w:sz w:val="72"/>
        </w:rPr>
        <w:t>僫</w:t>
      </w:r>
      <w:r>
        <w:rPr>
          <w:rFonts w:ascii="SimSun" w:hAnsi="SimSun"/>
          <w:color w:val="000000"/>
          <w:sz w:val="72"/>
        </w:rPr>
        <w:t>佇</w:t>
      </w:r>
      <w:r>
        <w:rPr>
          <w:rFonts w:ascii="SimSun" w:hAnsi="SimSun"/>
          <w:color w:val="000000"/>
          <w:sz w:val="72"/>
        </w:rPr>
        <w:t>狠</w:t>
      </w:r>
      <w:r>
        <w:rPr>
          <w:rFonts w:ascii="SimSun" w:hAnsi="SimSun"/>
          <w:color w:val="000000"/>
          <w:sz w:val="72"/>
        </w:rPr>
        <w:t>鮍</w:t>
      </w:r>
      <w:r>
        <w:rPr>
          <w:rFonts w:ascii="SimSun" w:hAnsi="SimSun"/>
          <w:color w:val="FF00FF"/>
          <w:sz w:val="72"/>
        </w:rPr>
        <w:t>軿</w:t>
      </w:r>
      <w:r>
        <w:rPr>
          <w:rFonts w:ascii="SimSun" w:hAnsi="SimSun"/>
          <w:color w:val="00FFFF"/>
          <w:sz w:val="72"/>
        </w:rPr>
        <w:t>俢</w:t>
      </w:r>
      <w:r>
        <w:rPr>
          <w:rFonts w:ascii="SimSun" w:hAnsi="SimSun"/>
          <w:color w:val="000000"/>
          <w:sz w:val="72"/>
        </w:rPr>
        <w:t>阒</w:t>
      </w:r>
      <w:r>
        <w:rPr>
          <w:rFonts w:ascii="SimSun" w:hAnsi="SimSun"/>
          <w:color w:val="00FFFF"/>
          <w:sz w:val="72"/>
        </w:rPr>
        <w:t>歿</w:t>
      </w:r>
      <w:r>
        <w:rPr>
          <w:rFonts w:ascii="SimSun" w:hAnsi="SimSun"/>
          <w:color w:val="000000"/>
          <w:sz w:val="72"/>
        </w:rPr>
        <w:t>韎</w:t>
      </w:r>
      <w:r>
        <w:rPr>
          <w:rFonts w:ascii="SimSun" w:hAnsi="SimSun"/>
          <w:color w:val="000000"/>
          <w:sz w:val="72"/>
        </w:rPr>
        <w:t>鿞</w:t>
      </w:r>
      <w:r>
        <w:rPr>
          <w:rFonts w:ascii="SimSun" w:hAnsi="SimSun"/>
          <w:color w:val="FFFF00"/>
          <w:sz w:val="72"/>
        </w:rPr>
        <w:t>蹓</w:t>
      </w:r>
      <w:r>
        <w:rPr>
          <w:rFonts w:ascii="SimSun" w:hAnsi="SimSun"/>
          <w:color w:val="000000"/>
          <w:sz w:val="72"/>
        </w:rPr>
        <w:t>磓</w:t>
      </w:r>
      <w:r>
        <w:rPr>
          <w:rFonts w:ascii="SimSun" w:hAnsi="SimSun"/>
          <w:color w:val="00FFFF"/>
          <w:sz w:val="72"/>
        </w:rPr>
        <w:t>俘</w:t>
      </w:r>
      <w:r>
        <w:rPr>
          <w:rFonts w:ascii="SimSun" w:hAnsi="SimSun"/>
          <w:color w:val="00FFFF"/>
          <w:sz w:val="72"/>
        </w:rPr>
        <w:t>畦</w:t>
      </w:r>
      <w:r>
        <w:rPr>
          <w:rFonts w:ascii="SimSun" w:hAnsi="SimSun"/>
          <w:color w:val="00FFFF"/>
          <w:sz w:val="72"/>
        </w:rPr>
        <w:t>狝</w:t>
      </w:r>
      <w:r>
        <w:rPr>
          <w:rFonts w:ascii="SimSun" w:hAnsi="SimSun"/>
          <w:color w:val="FFFF00"/>
          <w:sz w:val="72"/>
        </w:rPr>
        <w:t>臖</w:t>
      </w:r>
      <w:r>
        <w:rPr>
          <w:rFonts w:ascii="SimSun" w:hAnsi="SimSun"/>
          <w:color w:val="FFFF00"/>
          <w:sz w:val="72"/>
        </w:rPr>
        <w:t>仗</w:t>
      </w:r>
      <w:r>
        <w:rPr>
          <w:rFonts w:ascii="SimSun" w:hAnsi="SimSun"/>
          <w:color w:val="000000"/>
          <w:sz w:val="72"/>
        </w:rPr>
        <w:t>晸</w:t>
      </w:r>
      <w:r>
        <w:rPr>
          <w:rFonts w:ascii="SimSun" w:hAnsi="SimSun"/>
          <w:color w:val="00FFFF"/>
          <w:sz w:val="72"/>
        </w:rPr>
        <w:t>乥</w:t>
      </w:r>
      <w:r>
        <w:rPr>
          <w:rFonts w:ascii="SimSun" w:hAnsi="SimSun"/>
          <w:color w:val="00FFFF"/>
          <w:sz w:val="72"/>
        </w:rPr>
        <w:t>惽</w:t>
      </w:r>
      <w:r>
        <w:rPr>
          <w:rFonts w:ascii="SimSun" w:hAnsi="SimSun"/>
          <w:color w:val="000000"/>
          <w:sz w:val="72"/>
        </w:rPr>
        <w:t>榺</w:t>
      </w:r>
      <w:r>
        <w:rPr>
          <w:rFonts w:ascii="SimSun" w:hAnsi="SimSun"/>
          <w:color w:val="000000"/>
          <w:sz w:val="72"/>
        </w:rPr>
        <w:t>蜄</w:t>
      </w:r>
      <w:r>
        <w:rPr>
          <w:rFonts w:ascii="SimSun" w:hAnsi="SimSun"/>
          <w:color w:val="FF00FF"/>
          <w:sz w:val="72"/>
        </w:rPr>
        <w:t>扭</w:t>
      </w:r>
      <w:r>
        <w:rPr>
          <w:rFonts w:ascii="SimSun" w:hAnsi="SimSun"/>
          <w:color w:val="FFFF00"/>
          <w:sz w:val="72"/>
        </w:rPr>
        <w:t>源</w:t>
      </w:r>
      <w:r>
        <w:rPr>
          <w:rFonts w:ascii="SimSun" w:hAnsi="SimSun"/>
          <w:color w:val="00FFFF"/>
          <w:sz w:val="72"/>
        </w:rPr>
        <w:t>聈</w:t>
      </w:r>
      <w:r>
        <w:rPr>
          <w:rFonts w:ascii="SimSun" w:hAnsi="SimSun"/>
          <w:color w:val="FFFF00"/>
          <w:sz w:val="72"/>
        </w:rPr>
        <w:t>賐</w:t>
      </w:r>
      <w:r>
        <w:rPr>
          <w:rFonts w:ascii="SimSun" w:hAnsi="SimSun"/>
          <w:color w:val="00FFFF"/>
          <w:sz w:val="72"/>
        </w:rPr>
        <w:t>鏬</w:t>
      </w:r>
      <w:r>
        <w:rPr>
          <w:rFonts w:ascii="SimSun" w:hAnsi="SimSun"/>
          <w:color w:val="000000"/>
          <w:sz w:val="72"/>
        </w:rPr>
        <w:t>潏</w:t>
      </w:r>
      <w:r>
        <w:rPr>
          <w:rFonts w:ascii="SimSun" w:hAnsi="SimSun"/>
          <w:color w:val="FF00FF"/>
          <w:sz w:val="72"/>
        </w:rPr>
        <w:t>嶓</w:t>
      </w:r>
      <w:r>
        <w:rPr>
          <w:rFonts w:ascii="SimSun" w:hAnsi="SimSun"/>
          <w:color w:val="000000"/>
          <w:sz w:val="72"/>
        </w:rPr>
        <w:t>槂</w:t>
      </w:r>
      <w:r>
        <w:rPr>
          <w:rFonts w:ascii="SimSun" w:hAnsi="SimSun"/>
          <w:color w:val="FF00FF"/>
          <w:sz w:val="72"/>
        </w:rPr>
        <w:t>兪</w:t>
      </w:r>
      <w:r>
        <w:rPr>
          <w:rFonts w:ascii="SimSun" w:hAnsi="SimSun"/>
          <w:color w:val="000000"/>
          <w:sz w:val="72"/>
        </w:rPr>
        <w:t>簱</w:t>
      </w:r>
      <w:r>
        <w:rPr>
          <w:rFonts w:ascii="SimSun" w:hAnsi="SimSun"/>
          <w:color w:val="000000"/>
          <w:sz w:val="72"/>
        </w:rPr>
        <w:t>覚</w:t>
      </w:r>
      <w:r>
        <w:rPr>
          <w:rFonts w:ascii="SimSun" w:hAnsi="SimSun"/>
          <w:color w:val="FFFF00"/>
          <w:sz w:val="72"/>
        </w:rPr>
        <w:t>瀐</w:t>
      </w:r>
      <w:r>
        <w:rPr>
          <w:rFonts w:ascii="SimSun" w:hAnsi="SimSun"/>
          <w:color w:val="000000"/>
          <w:sz w:val="72"/>
        </w:rPr>
        <w:t>珐</w:t>
      </w:r>
      <w:r>
        <w:rPr>
          <w:rFonts w:ascii="SimSun" w:hAnsi="SimSun"/>
          <w:color w:val="00FFFF"/>
          <w:sz w:val="72"/>
        </w:rPr>
        <w:t>钸</w:t>
      </w:r>
      <w:r>
        <w:rPr>
          <w:rFonts w:ascii="SimSun" w:hAnsi="SimSun"/>
          <w:color w:val="00FFFF"/>
          <w:sz w:val="72"/>
        </w:rPr>
        <w:t>淋</w:t>
      </w:r>
      <w:r>
        <w:rPr>
          <w:rFonts w:ascii="SimSun" w:hAnsi="SimSun"/>
          <w:color w:val="FFFF00"/>
          <w:sz w:val="72"/>
        </w:rPr>
        <w:t>怣</w:t>
      </w:r>
      <w:r>
        <w:rPr>
          <w:rFonts w:ascii="SimSun" w:hAnsi="SimSun"/>
          <w:color w:val="00FFFF"/>
          <w:sz w:val="72"/>
        </w:rPr>
        <w:t>灏</w:t>
      </w:r>
      <w:r>
        <w:rPr>
          <w:rFonts w:ascii="SimSun" w:hAnsi="SimSun"/>
          <w:color w:val="00FFFF"/>
          <w:sz w:val="72"/>
        </w:rPr>
        <w:t>鱞</w:t>
      </w:r>
      <w:r>
        <w:rPr>
          <w:rFonts w:ascii="SimSun" w:hAnsi="SimSun"/>
          <w:color w:val="000000"/>
          <w:sz w:val="72"/>
        </w:rPr>
        <w:t>僉</w:t>
      </w:r>
      <w:r>
        <w:rPr>
          <w:rFonts w:ascii="SimSun" w:hAnsi="SimSun"/>
          <w:color w:val="000000"/>
          <w:sz w:val="72"/>
        </w:rPr>
        <w:t>癆</w:t>
      </w:r>
      <w:r>
        <w:rPr>
          <w:rFonts w:ascii="SimSun" w:hAnsi="SimSun"/>
          <w:color w:val="000000"/>
          <w:sz w:val="72"/>
        </w:rPr>
        <w:t>岱</w:t>
      </w:r>
      <w:r>
        <w:rPr>
          <w:rFonts w:ascii="SimSun" w:hAnsi="SimSun"/>
          <w:color w:val="000000"/>
          <w:sz w:val="72"/>
        </w:rPr>
        <w:t>渶</w:t>
      </w:r>
      <w:r>
        <w:rPr>
          <w:rFonts w:ascii="SimSun" w:hAnsi="SimSun"/>
          <w:color w:val="000000"/>
          <w:sz w:val="72"/>
        </w:rPr>
        <w:t>嵨</w:t>
      </w:r>
      <w:r>
        <w:rPr>
          <w:rFonts w:ascii="SimSun" w:hAnsi="SimSun"/>
          <w:color w:val="000000"/>
          <w:sz w:val="72"/>
        </w:rPr>
        <w:t>滞</w:t>
      </w:r>
      <w:r>
        <w:rPr>
          <w:rFonts w:ascii="SimSun" w:hAnsi="SimSun"/>
          <w:color w:val="000000"/>
          <w:sz w:val="72"/>
        </w:rPr>
        <w:t>絓</w:t>
      </w:r>
      <w:r>
        <w:rPr>
          <w:rFonts w:ascii="SimSun" w:hAnsi="SimSun"/>
          <w:color w:val="000000"/>
          <w:sz w:val="72"/>
        </w:rPr>
        <w:t>枭</w:t>
      </w:r>
      <w:r>
        <w:rPr>
          <w:rFonts w:ascii="SimSun" w:hAnsi="SimSun"/>
          <w:color w:val="000000"/>
          <w:sz w:val="72"/>
        </w:rPr>
        <w:t>搝</w:t>
      </w:r>
      <w:r>
        <w:rPr>
          <w:rFonts w:ascii="SimSun" w:hAnsi="SimSun"/>
          <w:color w:val="000000"/>
          <w:sz w:val="72"/>
        </w:rPr>
        <w:t>檺</w:t>
      </w:r>
      <w:r>
        <w:rPr>
          <w:rFonts w:ascii="SimSun" w:hAnsi="SimSun"/>
          <w:color w:val="FFFF00"/>
          <w:sz w:val="72"/>
        </w:rPr>
        <w:t>貔</w:t>
      </w:r>
      <w:r>
        <w:rPr>
          <w:rFonts w:ascii="SimSun" w:hAnsi="SimSun"/>
          <w:color w:val="000000"/>
          <w:sz w:val="72"/>
        </w:rPr>
        <w:t>是</w:t>
      </w:r>
      <w:r>
        <w:rPr>
          <w:rFonts w:ascii="SimSun" w:hAnsi="SimSun"/>
          <w:color w:val="00FFFF"/>
          <w:sz w:val="72"/>
        </w:rPr>
        <w:t>豹</w:t>
      </w:r>
      <w:r>
        <w:rPr>
          <w:rFonts w:ascii="SimSun" w:hAnsi="SimSun"/>
          <w:color w:val="00FFFF"/>
          <w:sz w:val="72"/>
        </w:rPr>
        <w:t>澡</w:t>
      </w:r>
      <w:r>
        <w:rPr>
          <w:rFonts w:ascii="SimSun" w:hAnsi="SimSun"/>
          <w:color w:val="FFFF00"/>
          <w:sz w:val="72"/>
        </w:rPr>
        <w:t>馟</w:t>
      </w:r>
      <w:r>
        <w:rPr>
          <w:rFonts w:ascii="SimSun" w:hAnsi="SimSun"/>
          <w:color w:val="FFFF00"/>
          <w:sz w:val="72"/>
        </w:rPr>
        <w:t>蕿</w:t>
      </w:r>
      <w:r>
        <w:rPr>
          <w:rFonts w:ascii="SimSun" w:hAnsi="SimSun"/>
          <w:color w:val="FFFF00"/>
          <w:sz w:val="72"/>
        </w:rPr>
        <w:t>忁</w:t>
      </w:r>
      <w:r>
        <w:rPr>
          <w:rFonts w:ascii="SimSun" w:hAnsi="SimSun"/>
          <w:color w:val="00FFFF"/>
          <w:sz w:val="72"/>
        </w:rPr>
        <w:t>赃</w:t>
      </w:r>
      <w:r>
        <w:rPr>
          <w:rFonts w:ascii="SimSun" w:hAnsi="SimSun"/>
          <w:color w:val="00FFFF"/>
          <w:sz w:val="72"/>
        </w:rPr>
        <w:t>楷</w:t>
      </w:r>
      <w:r>
        <w:rPr>
          <w:rFonts w:ascii="SimSun" w:hAnsi="SimSun"/>
          <w:color w:val="000000"/>
          <w:sz w:val="72"/>
        </w:rPr>
        <w:t>鯹</w:t>
      </w:r>
      <w:r>
        <w:rPr>
          <w:rFonts w:ascii="SimSun" w:hAnsi="SimSun"/>
          <w:color w:val="000000"/>
          <w:sz w:val="72"/>
        </w:rPr>
        <w:t>栁</w:t>
      </w:r>
      <w:r>
        <w:rPr>
          <w:rFonts w:ascii="SimSun" w:hAnsi="SimSun"/>
          <w:color w:val="000000"/>
          <w:sz w:val="72"/>
        </w:rPr>
        <w:t>訬</w:t>
      </w:r>
      <w:r>
        <w:rPr>
          <w:rFonts w:ascii="SimSun" w:hAnsi="SimSun"/>
          <w:color w:val="000000"/>
          <w:sz w:val="72"/>
        </w:rPr>
        <w:t>馏</w:t>
      </w:r>
      <w:r>
        <w:rPr>
          <w:rFonts w:ascii="SimSun" w:hAnsi="SimSun"/>
          <w:color w:val="000000"/>
          <w:sz w:val="72"/>
        </w:rPr>
        <w:t>豚</w:t>
      </w:r>
      <w:r>
        <w:rPr>
          <w:rFonts w:ascii="SimSun" w:hAnsi="SimSun"/>
          <w:color w:val="FFFF00"/>
          <w:sz w:val="72"/>
        </w:rPr>
        <w:t>糩</w:t>
      </w:r>
      <w:r>
        <w:rPr>
          <w:rFonts w:ascii="SimSun" w:hAnsi="SimSun"/>
          <w:color w:val="000000"/>
          <w:sz w:val="72"/>
        </w:rPr>
        <w:t>摗</w:t>
      </w:r>
      <w:r>
        <w:rPr>
          <w:rFonts w:ascii="SimSun" w:hAnsi="SimSun"/>
          <w:color w:val="00FFFF"/>
          <w:sz w:val="72"/>
        </w:rPr>
        <w:t>帳</w:t>
      </w:r>
      <w:r>
        <w:rPr>
          <w:rFonts w:ascii="SimSun" w:hAnsi="SimSun"/>
          <w:color w:val="FF00FF"/>
          <w:sz w:val="72"/>
        </w:rPr>
        <w:t>豰</w:t>
      </w:r>
      <w:r>
        <w:rPr>
          <w:rFonts w:ascii="SimSun" w:hAnsi="SimSun"/>
          <w:color w:val="FFFF00"/>
          <w:sz w:val="72"/>
        </w:rPr>
        <w:t>暺</w:t>
      </w:r>
      <w:r>
        <w:rPr>
          <w:rFonts w:ascii="SimSun" w:hAnsi="SimSun"/>
          <w:color w:val="00FFFF"/>
          <w:sz w:val="72"/>
        </w:rPr>
        <w:t>媣</w:t>
      </w:r>
      <w:r>
        <w:rPr>
          <w:rFonts w:ascii="SimSun" w:hAnsi="SimSun"/>
          <w:color w:val="FF00FF"/>
          <w:sz w:val="72"/>
        </w:rPr>
        <w:t>胒</w:t>
      </w:r>
      <w:r>
        <w:rPr>
          <w:rFonts w:ascii="SimSun" w:hAnsi="SimSun"/>
          <w:color w:val="FFFF00"/>
          <w:sz w:val="72"/>
        </w:rPr>
        <w:t>淃</w:t>
      </w:r>
      <w:r>
        <w:rPr>
          <w:rFonts w:ascii="SimSun" w:hAnsi="SimSun"/>
          <w:color w:val="FF00FF"/>
          <w:sz w:val="72"/>
        </w:rPr>
        <w:t>銭</w:t>
      </w:r>
      <w:r>
        <w:rPr>
          <w:rFonts w:ascii="SimSun" w:hAnsi="SimSun"/>
          <w:color w:val="000000"/>
          <w:sz w:val="72"/>
        </w:rPr>
        <w:t>喿</w:t>
      </w:r>
      <w:r>
        <w:rPr>
          <w:rFonts w:ascii="SimSun" w:hAnsi="SimSun"/>
          <w:color w:val="FFFF00"/>
          <w:sz w:val="72"/>
        </w:rPr>
        <w:t>功</w:t>
      </w:r>
      <w:r>
        <w:rPr>
          <w:rFonts w:ascii="SimSun" w:hAnsi="SimSun"/>
          <w:color w:val="000000"/>
          <w:sz w:val="72"/>
        </w:rPr>
        <w:t>稾</w:t>
      </w:r>
      <w:r>
        <w:rPr>
          <w:rFonts w:ascii="SimSun" w:hAnsi="SimSun"/>
          <w:color w:val="FF00FF"/>
          <w:sz w:val="72"/>
        </w:rPr>
        <w:t>糂</w:t>
      </w:r>
      <w:r>
        <w:rPr>
          <w:rFonts w:ascii="SimSun" w:hAnsi="SimSun"/>
          <w:color w:val="000000"/>
          <w:sz w:val="72"/>
        </w:rPr>
        <w:t>軒</w:t>
      </w:r>
      <w:r>
        <w:rPr>
          <w:rFonts w:ascii="SimSun" w:hAnsi="SimSun"/>
          <w:color w:val="000000"/>
          <w:sz w:val="72"/>
        </w:rPr>
        <w:t>肼</w:t>
      </w:r>
      <w:r>
        <w:rPr>
          <w:rFonts w:ascii="SimSun" w:hAnsi="SimSun"/>
          <w:color w:val="FF00FF"/>
          <w:sz w:val="72"/>
        </w:rPr>
        <w:t>坥</w:t>
      </w:r>
      <w:r>
        <w:rPr>
          <w:rFonts w:ascii="SimSun" w:hAnsi="SimSun"/>
          <w:color w:val="000000"/>
          <w:sz w:val="72"/>
        </w:rPr>
        <w:t>氲</w:t>
      </w:r>
      <w:r>
        <w:rPr>
          <w:rFonts w:ascii="SimSun" w:hAnsi="SimSun"/>
          <w:color w:val="000000"/>
          <w:sz w:val="72"/>
        </w:rPr>
        <w:t>黷</w:t>
      </w:r>
      <w:r>
        <w:rPr>
          <w:rFonts w:ascii="SimSun" w:hAnsi="SimSun"/>
          <w:color w:val="FFFF00"/>
          <w:sz w:val="72"/>
        </w:rPr>
        <w:t>懱</w:t>
      </w:r>
      <w:r>
        <w:rPr>
          <w:rFonts w:ascii="SimSun" w:hAnsi="SimSun"/>
          <w:color w:val="FFFF00"/>
          <w:sz w:val="72"/>
        </w:rPr>
        <w:t>払</w:t>
      </w:r>
      <w:r>
        <w:rPr>
          <w:rFonts w:ascii="SimSun" w:hAnsi="SimSun"/>
          <w:color w:val="000000"/>
          <w:sz w:val="72"/>
        </w:rPr>
        <w:t>遑</w:t>
      </w:r>
      <w:r>
        <w:rPr>
          <w:rFonts w:ascii="SimSun" w:hAnsi="SimSun"/>
          <w:color w:val="FF00FF"/>
          <w:sz w:val="72"/>
        </w:rPr>
        <w:t>浥</w:t>
      </w:r>
      <w:r>
        <w:rPr>
          <w:rFonts w:ascii="SimSun" w:hAnsi="SimSun"/>
          <w:color w:val="FFFF00"/>
          <w:sz w:val="72"/>
        </w:rPr>
        <w:t>多</w:t>
      </w:r>
      <w:r>
        <w:rPr>
          <w:rFonts w:ascii="SimSun" w:hAnsi="SimSun"/>
          <w:color w:val="000000"/>
          <w:sz w:val="72"/>
        </w:rPr>
        <w:t>曀</w:t>
      </w:r>
      <w:r>
        <w:rPr>
          <w:rFonts w:ascii="SimSun" w:hAnsi="SimSun"/>
          <w:color w:val="FF00FF"/>
          <w:sz w:val="72"/>
        </w:rPr>
        <w:t>狞</w:t>
      </w:r>
      <w:r>
        <w:rPr>
          <w:rFonts w:ascii="SimSun" w:hAnsi="SimSun"/>
          <w:color w:val="FF00FF"/>
          <w:sz w:val="72"/>
        </w:rPr>
        <w:t>炵</w:t>
      </w:r>
      <w:r>
        <w:rPr>
          <w:rFonts w:ascii="SimSun" w:hAnsi="SimSun"/>
          <w:color w:val="FFFF00"/>
          <w:sz w:val="72"/>
        </w:rPr>
        <w:t>鯆</w:t>
      </w:r>
      <w:r>
        <w:rPr>
          <w:rFonts w:ascii="SimSun" w:hAnsi="SimSun"/>
          <w:color w:val="FFFF00"/>
          <w:sz w:val="72"/>
        </w:rPr>
        <w:t>奿</w:t>
      </w:r>
      <w:r>
        <w:rPr>
          <w:rFonts w:ascii="SimSun" w:hAnsi="SimSun"/>
          <w:color w:val="000000"/>
          <w:sz w:val="72"/>
        </w:rPr>
        <w:t>磺</w:t>
      </w:r>
      <w:r>
        <w:rPr>
          <w:rFonts w:ascii="SimSun" w:hAnsi="SimSun"/>
          <w:color w:val="FF00FF"/>
          <w:sz w:val="72"/>
        </w:rPr>
        <w:t>徎</w:t>
      </w:r>
      <w:r>
        <w:rPr>
          <w:rFonts w:ascii="SimSun" w:hAnsi="SimSun"/>
          <w:color w:val="00FFFF"/>
          <w:sz w:val="72"/>
        </w:rPr>
        <w:t>眥</w:t>
      </w:r>
      <w:r>
        <w:rPr>
          <w:rFonts w:ascii="SimSun" w:hAnsi="SimSun"/>
          <w:color w:val="FFFF00"/>
          <w:sz w:val="72"/>
        </w:rPr>
        <w:t>誣</w:t>
      </w:r>
      <w:r>
        <w:rPr>
          <w:rFonts w:ascii="SimSun" w:hAnsi="SimSun"/>
          <w:color w:val="000000"/>
          <w:sz w:val="72"/>
        </w:rPr>
        <w:t>鱡</w:t>
      </w:r>
      <w:r>
        <w:rPr>
          <w:rFonts w:ascii="SimSun" w:hAnsi="SimSun"/>
          <w:color w:val="000000"/>
          <w:sz w:val="72"/>
        </w:rPr>
        <w:t>奎</w:t>
      </w:r>
      <w:r>
        <w:rPr>
          <w:rFonts w:ascii="SimSun" w:hAnsi="SimSun"/>
          <w:color w:val="000000"/>
          <w:sz w:val="72"/>
        </w:rPr>
        <w:t>熔</w:t>
      </w:r>
      <w:r>
        <w:rPr>
          <w:rFonts w:ascii="SimSun" w:hAnsi="SimSun"/>
          <w:color w:val="FF00FF"/>
          <w:sz w:val="72"/>
        </w:rPr>
        <w:t>戯</w:t>
      </w:r>
      <w:r>
        <w:rPr>
          <w:rFonts w:ascii="SimSun" w:hAnsi="SimSun"/>
          <w:color w:val="FFFF00"/>
          <w:sz w:val="72"/>
        </w:rPr>
        <w:t>瑷</w:t>
      </w:r>
      <w:r>
        <w:rPr>
          <w:rFonts w:ascii="SimSun" w:hAnsi="SimSun"/>
          <w:color w:val="000000"/>
          <w:sz w:val="72"/>
        </w:rPr>
        <w:t>尐</w:t>
      </w:r>
      <w:r>
        <w:rPr>
          <w:rFonts w:ascii="SimSun" w:hAnsi="SimSun"/>
          <w:color w:val="FF00FF"/>
          <w:sz w:val="72"/>
        </w:rPr>
        <w:t>庴</w:t>
      </w:r>
      <w:r>
        <w:rPr>
          <w:rFonts w:ascii="SimSun" w:hAnsi="SimSun"/>
          <w:color w:val="000000"/>
          <w:sz w:val="72"/>
        </w:rPr>
        <w:t>誁</w:t>
      </w:r>
      <w:r>
        <w:rPr>
          <w:rFonts w:ascii="SimSun" w:hAnsi="SimSun"/>
          <w:color w:val="000000"/>
          <w:sz w:val="72"/>
        </w:rPr>
        <w:t>桇</w:t>
      </w:r>
      <w:r>
        <w:rPr>
          <w:rFonts w:ascii="SimSun" w:hAnsi="SimSun"/>
          <w:color w:val="FFFF00"/>
          <w:sz w:val="72"/>
        </w:rPr>
        <w:t>迦</w:t>
      </w:r>
      <w:r>
        <w:rPr>
          <w:rFonts w:ascii="SimSun" w:hAnsi="SimSun"/>
          <w:color w:val="FF00FF"/>
          <w:sz w:val="72"/>
        </w:rPr>
        <w:t>纹</w:t>
      </w:r>
      <w:r>
        <w:rPr>
          <w:rFonts w:ascii="SimSun" w:hAnsi="SimSun"/>
          <w:color w:val="000000"/>
          <w:sz w:val="72"/>
        </w:rPr>
        <w:t>肜</w:t>
      </w:r>
      <w:r>
        <w:rPr>
          <w:rFonts w:ascii="SimSun" w:hAnsi="SimSun"/>
          <w:color w:val="00FFFF"/>
          <w:sz w:val="72"/>
        </w:rPr>
        <w:t>滧</w:t>
      </w:r>
      <w:r>
        <w:rPr>
          <w:rFonts w:ascii="SimSun" w:hAnsi="SimSun"/>
          <w:color w:val="00FFFF"/>
          <w:sz w:val="72"/>
        </w:rPr>
        <w:t>襴</w:t>
      </w:r>
      <w:r>
        <w:rPr>
          <w:rFonts w:ascii="SimSun" w:hAnsi="SimSun"/>
          <w:color w:val="FF00FF"/>
          <w:sz w:val="72"/>
        </w:rPr>
        <w:t>傢</w:t>
      </w:r>
      <w:r>
        <w:rPr>
          <w:rFonts w:ascii="SimSun" w:hAnsi="SimSun"/>
          <w:color w:val="00FFFF"/>
          <w:sz w:val="72"/>
        </w:rPr>
        <w:t>姥</w:t>
      </w:r>
      <w:r>
        <w:rPr>
          <w:rFonts w:ascii="SimSun" w:hAnsi="SimSun"/>
          <w:color w:val="00FFFF"/>
          <w:sz w:val="72"/>
        </w:rPr>
        <w:t>雕</w:t>
      </w:r>
      <w:r>
        <w:rPr>
          <w:rFonts w:ascii="SimSun" w:hAnsi="SimSun"/>
          <w:color w:val="000000"/>
          <w:sz w:val="72"/>
        </w:rPr>
        <w:t>点</w:t>
      </w:r>
      <w:r>
        <w:rPr>
          <w:rFonts w:ascii="SimSun" w:hAnsi="SimSun"/>
          <w:color w:val="000000"/>
          <w:sz w:val="72"/>
        </w:rPr>
        <w:t>蒠</w:t>
      </w:r>
      <w:r>
        <w:rPr>
          <w:rFonts w:ascii="SimSun" w:hAnsi="SimSun"/>
          <w:color w:val="FF00FF"/>
          <w:sz w:val="72"/>
        </w:rPr>
        <w:t>鰴</w:t>
      </w:r>
      <w:r>
        <w:rPr>
          <w:rFonts w:ascii="SimSun" w:hAnsi="SimSun"/>
          <w:color w:val="FF00FF"/>
          <w:sz w:val="72"/>
        </w:rPr>
        <w:t>寞</w:t>
      </w:r>
      <w:r>
        <w:rPr>
          <w:rFonts w:ascii="SimSun" w:hAnsi="SimSun"/>
          <w:color w:val="FFFF00"/>
          <w:sz w:val="72"/>
        </w:rPr>
        <w:t>穨</w:t>
      </w:r>
      <w:r>
        <w:rPr>
          <w:rFonts w:ascii="SimSun" w:hAnsi="SimSun"/>
          <w:color w:val="FFFF00"/>
          <w:sz w:val="72"/>
        </w:rPr>
        <w:t>滹</w:t>
      </w:r>
      <w:r>
        <w:rPr>
          <w:rFonts w:ascii="SimSun" w:hAnsi="SimSun"/>
          <w:color w:val="FFFF00"/>
          <w:sz w:val="72"/>
        </w:rPr>
        <w:t>麨</w:t>
      </w:r>
      <w:r>
        <w:rPr>
          <w:rFonts w:ascii="SimSun" w:hAnsi="SimSun"/>
          <w:color w:val="FF00FF"/>
          <w:sz w:val="72"/>
        </w:rPr>
        <w:t>絟</w:t>
      </w:r>
      <w:r>
        <w:rPr>
          <w:rFonts w:ascii="SimSun" w:hAnsi="SimSun"/>
          <w:color w:val="00FFFF"/>
          <w:sz w:val="72"/>
        </w:rPr>
        <w:t>膠</w:t>
      </w:r>
      <w:r>
        <w:rPr>
          <w:rFonts w:ascii="SimSun" w:hAnsi="SimSun"/>
          <w:color w:val="000000"/>
          <w:sz w:val="72"/>
        </w:rPr>
        <w:t>脂</w:t>
      </w:r>
      <w:r>
        <w:rPr>
          <w:rFonts w:ascii="SimSun" w:hAnsi="SimSun"/>
          <w:color w:val="00FFFF"/>
          <w:sz w:val="72"/>
        </w:rPr>
        <w:t>炪</w:t>
      </w:r>
      <w:r>
        <w:rPr>
          <w:rFonts w:ascii="SimSun" w:hAnsi="SimSun"/>
          <w:color w:val="FF00FF"/>
          <w:sz w:val="72"/>
        </w:rPr>
        <w:t>癀</w:t>
      </w:r>
      <w:r>
        <w:rPr>
          <w:rFonts w:ascii="SimSun" w:hAnsi="SimSun"/>
          <w:color w:val="000000"/>
          <w:sz w:val="72"/>
        </w:rPr>
        <w:t>彗</w:t>
      </w:r>
      <w:r>
        <w:rPr>
          <w:rFonts w:ascii="SimSun" w:hAnsi="SimSun"/>
          <w:color w:val="FFFF00"/>
          <w:sz w:val="72"/>
        </w:rPr>
        <w:t>旌</w:t>
      </w:r>
      <w:r>
        <w:rPr>
          <w:rFonts w:ascii="SimSun" w:hAnsi="SimSun"/>
          <w:color w:val="000000"/>
          <w:sz w:val="72"/>
        </w:rPr>
        <w:t>灲</w:t>
      </w:r>
      <w:r>
        <w:rPr>
          <w:rFonts w:ascii="SimSun" w:hAnsi="SimSun"/>
          <w:color w:val="FFFF00"/>
          <w:sz w:val="72"/>
        </w:rPr>
        <w:t>矠</w:t>
      </w:r>
      <w:r>
        <w:rPr>
          <w:rFonts w:ascii="SimSun" w:hAnsi="SimSun"/>
          <w:color w:val="FF00FF"/>
          <w:sz w:val="72"/>
        </w:rPr>
        <w:t>種</w:t>
      </w:r>
      <w:r>
        <w:rPr>
          <w:rFonts w:ascii="SimSun" w:hAnsi="SimSun"/>
          <w:color w:val="FF00FF"/>
          <w:sz w:val="72"/>
        </w:rPr>
        <w:t>铠</w:t>
      </w:r>
      <w:r>
        <w:rPr>
          <w:rFonts w:ascii="SimSun" w:hAnsi="SimSun"/>
          <w:color w:val="000000"/>
          <w:sz w:val="72"/>
        </w:rPr>
        <w:t>淴</w:t>
      </w:r>
      <w:r>
        <w:rPr>
          <w:rFonts w:ascii="SimSun" w:hAnsi="SimSun"/>
          <w:color w:val="FFFF00"/>
          <w:sz w:val="72"/>
        </w:rPr>
        <w:t>冀</w:t>
      </w:r>
      <w:r>
        <w:rPr>
          <w:rFonts w:ascii="SimSun" w:hAnsi="SimSun"/>
          <w:color w:val="000000"/>
          <w:sz w:val="72"/>
        </w:rPr>
        <w:t>兗</w:t>
      </w:r>
      <w:r>
        <w:rPr>
          <w:rFonts w:ascii="SimSun" w:hAnsi="SimSun"/>
          <w:color w:val="000000"/>
          <w:sz w:val="72"/>
        </w:rPr>
        <w:t>溊</w:t>
      </w:r>
      <w:r>
        <w:rPr>
          <w:rFonts w:ascii="SimSun" w:hAnsi="SimSun"/>
          <w:color w:val="00FFFF"/>
          <w:sz w:val="72"/>
        </w:rPr>
        <w:t>烍</w:t>
      </w:r>
      <w:r>
        <w:rPr>
          <w:rFonts w:ascii="SimSun" w:hAnsi="SimSun"/>
          <w:color w:val="FF00FF"/>
          <w:sz w:val="72"/>
        </w:rPr>
        <w:t>坥</w:t>
      </w:r>
      <w:r>
        <w:rPr>
          <w:rFonts w:ascii="SimSun" w:hAnsi="SimSun"/>
          <w:color w:val="000000"/>
          <w:sz w:val="72"/>
        </w:rPr>
        <w:t>頀</w:t>
      </w:r>
      <w:r>
        <w:rPr>
          <w:rFonts w:ascii="SimSun" w:hAnsi="SimSun"/>
          <w:color w:val="000000"/>
          <w:sz w:val="72"/>
        </w:rPr>
        <w:t>贺</w:t>
      </w:r>
      <w:r>
        <w:rPr>
          <w:rFonts w:ascii="SimSun" w:hAnsi="SimSun"/>
          <w:color w:val="FF00FF"/>
          <w:sz w:val="72"/>
        </w:rPr>
        <w:t>扰</w:t>
      </w:r>
      <w:r>
        <w:rPr>
          <w:rFonts w:ascii="SimSun" w:hAnsi="SimSun"/>
          <w:color w:val="FFFF00"/>
          <w:sz w:val="72"/>
        </w:rPr>
        <w:t>梈</w:t>
      </w:r>
      <w:r>
        <w:rPr>
          <w:rFonts w:ascii="SimSun" w:hAnsi="SimSun"/>
          <w:color w:val="FFFF00"/>
          <w:sz w:val="72"/>
        </w:rPr>
        <w:t>褼</w:t>
      </w:r>
      <w:r>
        <w:rPr>
          <w:rFonts w:ascii="SimSun" w:hAnsi="SimSun"/>
          <w:color w:val="000000"/>
          <w:sz w:val="72"/>
        </w:rPr>
        <w:t>趐</w:t>
      </w:r>
      <w:r>
        <w:rPr>
          <w:rFonts w:ascii="SimSun" w:hAnsi="SimSun"/>
          <w:color w:val="FFFF00"/>
          <w:sz w:val="72"/>
        </w:rPr>
        <w:t>舞</w:t>
      </w:r>
      <w:r>
        <w:rPr>
          <w:rFonts w:ascii="SimSun" w:hAnsi="SimSun"/>
          <w:color w:val="00FFFF"/>
          <w:sz w:val="72"/>
        </w:rPr>
        <w:t>輝</w:t>
      </w:r>
      <w:r>
        <w:rPr>
          <w:rFonts w:ascii="SimSun" w:hAnsi="SimSun"/>
          <w:color w:val="000000"/>
          <w:sz w:val="72"/>
        </w:rPr>
        <w:t>渙</w:t>
      </w:r>
      <w:r>
        <w:rPr>
          <w:rFonts w:ascii="SimSun" w:hAnsi="SimSun"/>
          <w:color w:val="000000"/>
          <w:sz w:val="72"/>
        </w:rPr>
        <w:t>淵</w:t>
      </w:r>
      <w:r>
        <w:rPr>
          <w:rFonts w:ascii="SimSun" w:hAnsi="SimSun"/>
          <w:color w:val="00FFFF"/>
          <w:sz w:val="72"/>
        </w:rPr>
        <w:t>絠</w:t>
      </w:r>
      <w:r>
        <w:rPr>
          <w:rFonts w:ascii="SimSun" w:hAnsi="SimSun"/>
          <w:color w:val="00FFFF"/>
          <w:sz w:val="72"/>
        </w:rPr>
        <w:t>捲</w:t>
      </w:r>
      <w:r>
        <w:rPr>
          <w:rFonts w:ascii="SimSun" w:hAnsi="SimSun"/>
          <w:color w:val="FF00FF"/>
          <w:sz w:val="72"/>
        </w:rPr>
        <w:t>瓪</w:t>
      </w:r>
      <w:r>
        <w:rPr>
          <w:rFonts w:ascii="SimSun" w:hAnsi="SimSun"/>
          <w:color w:val="FFFF00"/>
          <w:sz w:val="72"/>
        </w:rPr>
        <w:t>躢</w:t>
      </w:r>
      <w:r>
        <w:rPr>
          <w:rFonts w:ascii="SimSun" w:hAnsi="SimSun"/>
          <w:color w:val="00FFFF"/>
          <w:sz w:val="72"/>
        </w:rPr>
        <w:t>枰</w:t>
      </w:r>
      <w:r>
        <w:rPr>
          <w:rFonts w:ascii="SimSun" w:hAnsi="SimSun"/>
          <w:color w:val="FFFF00"/>
          <w:sz w:val="72"/>
        </w:rPr>
        <w:t>駥</w:t>
      </w:r>
      <w:r>
        <w:rPr>
          <w:rFonts w:ascii="SimSun" w:hAnsi="SimSun"/>
          <w:color w:val="000000"/>
          <w:sz w:val="72"/>
        </w:rPr>
        <w:t>笁</w:t>
      </w:r>
      <w:r>
        <w:rPr>
          <w:rFonts w:ascii="SimSun" w:hAnsi="SimSun"/>
          <w:color w:val="000000"/>
          <w:sz w:val="72"/>
        </w:rPr>
        <w:t>弦</w:t>
      </w:r>
      <w:r>
        <w:rPr>
          <w:rFonts w:ascii="SimSun" w:hAnsi="SimSun"/>
          <w:color w:val="000000"/>
          <w:sz w:val="72"/>
        </w:rPr>
        <w:t>蔴</w:t>
      </w:r>
      <w:r>
        <w:rPr>
          <w:rFonts w:ascii="SimSun" w:hAnsi="SimSun"/>
          <w:color w:val="000000"/>
          <w:sz w:val="72"/>
        </w:rPr>
        <w:t>呎</w:t>
      </w:r>
      <w:r>
        <w:rPr>
          <w:rFonts w:ascii="SimSun" w:hAnsi="SimSun"/>
          <w:color w:val="00FFFF"/>
          <w:sz w:val="72"/>
        </w:rPr>
        <w:t>紥</w:t>
      </w:r>
      <w:r>
        <w:rPr>
          <w:rFonts w:ascii="SimSun" w:hAnsi="SimSun"/>
          <w:color w:val="000000"/>
          <w:sz w:val="72"/>
        </w:rPr>
        <w:t>鴷</w:t>
      </w:r>
      <w:r>
        <w:rPr>
          <w:rFonts w:ascii="SimSun" w:hAnsi="SimSun"/>
          <w:color w:val="00FFFF"/>
          <w:sz w:val="72"/>
        </w:rPr>
        <w:t>鶡</w:t>
      </w:r>
      <w:r>
        <w:rPr>
          <w:rFonts w:ascii="SimSun" w:hAnsi="SimSun"/>
          <w:color w:val="000000"/>
          <w:sz w:val="72"/>
        </w:rPr>
        <w:t>脛</w:t>
      </w:r>
      <w:r>
        <w:rPr>
          <w:rFonts w:ascii="SimSun" w:hAnsi="SimSun"/>
          <w:color w:val="FFFF00"/>
          <w:sz w:val="72"/>
        </w:rPr>
        <w:t>下</w:t>
      </w:r>
      <w:r>
        <w:rPr>
          <w:rFonts w:ascii="SimSun" w:hAnsi="SimSun"/>
          <w:color w:val="00FFFF"/>
          <w:sz w:val="72"/>
        </w:rPr>
        <w:t>氿</w:t>
      </w:r>
      <w:r>
        <w:rPr>
          <w:rFonts w:ascii="SimSun" w:hAnsi="SimSun"/>
          <w:color w:val="000000"/>
          <w:sz w:val="72"/>
        </w:rPr>
        <w:t>骫</w:t>
      </w:r>
      <w:r>
        <w:rPr>
          <w:rFonts w:ascii="SimSun" w:hAnsi="SimSun"/>
          <w:color w:val="00FFFF"/>
          <w:sz w:val="72"/>
        </w:rPr>
        <w:t>瘽</w:t>
      </w:r>
      <w:r>
        <w:rPr>
          <w:rFonts w:ascii="SimSun" w:hAnsi="SimSun"/>
          <w:color w:val="FFFF00"/>
          <w:sz w:val="72"/>
        </w:rPr>
        <w:t>灌</w:t>
      </w:r>
      <w:r>
        <w:rPr>
          <w:rFonts w:ascii="SimSun" w:hAnsi="SimSun"/>
          <w:color w:val="00FFFF"/>
          <w:sz w:val="72"/>
        </w:rPr>
        <w:t>糇</w:t>
      </w:r>
      <w:r>
        <w:rPr>
          <w:rFonts w:ascii="SimSun" w:hAnsi="SimSun"/>
          <w:color w:val="00FFFF"/>
          <w:sz w:val="72"/>
        </w:rPr>
        <w:t>齤</w:t>
      </w:r>
      <w:r>
        <w:rPr>
          <w:rFonts w:ascii="SimSun" w:hAnsi="SimSun"/>
          <w:color w:val="FF00FF"/>
          <w:sz w:val="72"/>
        </w:rPr>
        <w:t>勹</w:t>
      </w:r>
      <w:r>
        <w:rPr>
          <w:rFonts w:ascii="SimSun" w:hAnsi="SimSun"/>
          <w:color w:val="FF00FF"/>
          <w:sz w:val="72"/>
        </w:rPr>
        <w:t>信</w:t>
      </w:r>
      <w:r>
        <w:rPr>
          <w:rFonts w:ascii="SimSun" w:hAnsi="SimSun"/>
          <w:color w:val="000000"/>
          <w:sz w:val="72"/>
        </w:rPr>
        <w:t>觯</w:t>
      </w:r>
      <w:r>
        <w:rPr>
          <w:rFonts w:ascii="SimSun" w:hAnsi="SimSun"/>
          <w:color w:val="FF00FF"/>
          <w:sz w:val="72"/>
        </w:rPr>
        <w:t>恆</w:t>
      </w:r>
      <w:r>
        <w:rPr>
          <w:rFonts w:ascii="SimSun" w:hAnsi="SimSun"/>
          <w:color w:val="000000"/>
          <w:sz w:val="72"/>
        </w:rPr>
        <w:t>蜕</w:t>
      </w:r>
      <w:r>
        <w:rPr>
          <w:rFonts w:ascii="SimSun" w:hAnsi="SimSun"/>
          <w:color w:val="00FFFF"/>
          <w:sz w:val="72"/>
        </w:rPr>
        <w:t>棛</w:t>
      </w:r>
      <w:r>
        <w:rPr>
          <w:rFonts w:ascii="SimSun" w:hAnsi="SimSun"/>
          <w:color w:val="00FFFF"/>
          <w:sz w:val="72"/>
        </w:rPr>
        <w:t>瀉</w:t>
      </w:r>
      <w:r>
        <w:rPr>
          <w:rFonts w:ascii="SimSun" w:hAnsi="SimSun"/>
          <w:color w:val="00FFFF"/>
          <w:sz w:val="72"/>
        </w:rPr>
        <w:t>薸</w:t>
      </w:r>
      <w:r>
        <w:rPr>
          <w:rFonts w:ascii="SimSun" w:hAnsi="SimSun"/>
          <w:color w:val="000000"/>
          <w:sz w:val="72"/>
        </w:rPr>
        <w:t>懋</w:t>
      </w:r>
      <w:r>
        <w:rPr>
          <w:rFonts w:ascii="SimSun" w:hAnsi="SimSun"/>
          <w:color w:val="00FFFF"/>
          <w:sz w:val="72"/>
        </w:rPr>
        <w:t>揚</w:t>
      </w:r>
      <w:r>
        <w:rPr>
          <w:rFonts w:ascii="SimSun" w:hAnsi="SimSun"/>
          <w:color w:val="000000"/>
          <w:sz w:val="72"/>
        </w:rPr>
        <w:t>拄</w:t>
      </w:r>
      <w:r>
        <w:rPr>
          <w:rFonts w:ascii="SimSun" w:hAnsi="SimSun"/>
          <w:color w:val="FFFF00"/>
          <w:sz w:val="72"/>
        </w:rPr>
        <w:t>饘</w:t>
      </w:r>
      <w:r>
        <w:rPr>
          <w:rFonts w:ascii="SimSun" w:hAnsi="SimSun"/>
          <w:color w:val="000000"/>
          <w:sz w:val="72"/>
        </w:rPr>
        <w:t>屓</w:t>
      </w:r>
      <w:r>
        <w:rPr>
          <w:rFonts w:ascii="SimSun" w:hAnsi="SimSun"/>
          <w:color w:val="000000"/>
          <w:sz w:val="72"/>
        </w:rPr>
        <w:t>趂</w:t>
      </w:r>
      <w:r>
        <w:rPr>
          <w:rFonts w:ascii="SimSun" w:hAnsi="SimSun"/>
          <w:color w:val="000000"/>
          <w:sz w:val="72"/>
        </w:rPr>
        <w:t>奜</w:t>
      </w:r>
      <w:r>
        <w:rPr>
          <w:rFonts w:ascii="SimSun" w:hAnsi="SimSun"/>
          <w:color w:val="000000"/>
          <w:sz w:val="72"/>
        </w:rPr>
        <w:t>槁</w:t>
      </w:r>
      <w:r>
        <w:rPr>
          <w:rFonts w:ascii="SimSun" w:hAnsi="SimSun"/>
          <w:color w:val="000000"/>
          <w:sz w:val="72"/>
        </w:rPr>
        <w:t>呴</w:t>
      </w:r>
      <w:r>
        <w:rPr>
          <w:rFonts w:ascii="SimSun" w:hAnsi="SimSun"/>
          <w:color w:val="000000"/>
          <w:sz w:val="72"/>
        </w:rPr>
        <w:t>弙</w:t>
      </w:r>
      <w:r>
        <w:rPr>
          <w:rFonts w:ascii="SimSun" w:hAnsi="SimSun"/>
          <w:color w:val="000000"/>
          <w:sz w:val="72"/>
        </w:rPr>
        <w:t>浽</w:t>
      </w:r>
      <w:r>
        <w:rPr>
          <w:rFonts w:ascii="SimSun" w:hAnsi="SimSun"/>
          <w:color w:val="00FFFF"/>
          <w:sz w:val="72"/>
        </w:rPr>
        <w:t>砊</w:t>
      </w:r>
      <w:r>
        <w:rPr>
          <w:rFonts w:ascii="SimSun" w:hAnsi="SimSun"/>
          <w:color w:val="000000"/>
          <w:sz w:val="72"/>
        </w:rPr>
        <w:t>臫</w:t>
      </w:r>
      <w:r>
        <w:rPr>
          <w:rFonts w:ascii="SimSun" w:hAnsi="SimSun"/>
          <w:color w:val="000000"/>
          <w:sz w:val="72"/>
        </w:rPr>
        <w:t>橳</w:t>
      </w:r>
      <w:r>
        <w:rPr>
          <w:rFonts w:ascii="SimSun" w:hAnsi="SimSun"/>
          <w:color w:val="FF00FF"/>
          <w:sz w:val="72"/>
        </w:rPr>
        <w:t>暔</w:t>
      </w:r>
      <w:r>
        <w:rPr>
          <w:rFonts w:ascii="SimSun" w:hAnsi="SimSun"/>
          <w:color w:val="00FFFF"/>
          <w:sz w:val="72"/>
        </w:rPr>
        <w:t>闾</w:t>
      </w:r>
      <w:r>
        <w:rPr>
          <w:rFonts w:ascii="SimSun" w:hAnsi="SimSun"/>
          <w:color w:val="000000"/>
          <w:sz w:val="72"/>
        </w:rPr>
        <w:t>鐜</w:t>
      </w:r>
      <w:r>
        <w:rPr>
          <w:rFonts w:ascii="SimSun" w:hAnsi="SimSun"/>
          <w:color w:val="FF00FF"/>
          <w:sz w:val="72"/>
        </w:rPr>
        <w:t>糗</w:t>
      </w:r>
      <w:r>
        <w:rPr>
          <w:rFonts w:ascii="SimSun" w:hAnsi="SimSun"/>
          <w:color w:val="000000"/>
          <w:sz w:val="72"/>
        </w:rPr>
        <w:t>郙</w:t>
      </w:r>
      <w:r>
        <w:rPr>
          <w:rFonts w:ascii="SimSun" w:hAnsi="SimSun"/>
          <w:color w:val="000000"/>
          <w:sz w:val="72"/>
        </w:rPr>
        <w:t>玕</w:t>
      </w:r>
      <w:r>
        <w:rPr>
          <w:rFonts w:ascii="SimSun" w:hAnsi="SimSun"/>
          <w:color w:val="000000"/>
          <w:sz w:val="72"/>
        </w:rPr>
        <w:t>捽</w:t>
      </w:r>
      <w:r>
        <w:rPr>
          <w:rFonts w:ascii="SimSun" w:hAnsi="SimSun"/>
          <w:color w:val="FFFF00"/>
          <w:sz w:val="72"/>
        </w:rPr>
        <w:t>槚</w:t>
      </w:r>
      <w:r>
        <w:rPr>
          <w:rFonts w:ascii="SimSun" w:hAnsi="SimSun"/>
          <w:color w:val="000000"/>
          <w:sz w:val="72"/>
        </w:rPr>
        <w:t>泈</w:t>
      </w:r>
      <w:r>
        <w:rPr>
          <w:rFonts w:ascii="SimSun" w:hAnsi="SimSun"/>
          <w:color w:val="000000"/>
          <w:sz w:val="72"/>
        </w:rPr>
        <w:t>汒</w:t>
      </w:r>
      <w:r>
        <w:rPr>
          <w:rFonts w:ascii="SimSun" w:hAnsi="SimSun"/>
          <w:color w:val="000000"/>
          <w:sz w:val="72"/>
        </w:rPr>
        <w:t>龶</w:t>
      </w:r>
      <w:r>
        <w:rPr>
          <w:rFonts w:ascii="SimSun" w:hAnsi="SimSun"/>
          <w:color w:val="FFFF00"/>
          <w:sz w:val="72"/>
        </w:rPr>
        <w:t>姒</w:t>
      </w:r>
      <w:r>
        <w:rPr>
          <w:rFonts w:ascii="SimSun" w:hAnsi="SimSun"/>
          <w:color w:val="000000"/>
          <w:sz w:val="72"/>
        </w:rPr>
        <w:t>湨</w:t>
      </w:r>
      <w:r>
        <w:rPr>
          <w:rFonts w:ascii="SimSun" w:hAnsi="SimSun"/>
          <w:color w:val="000000"/>
          <w:sz w:val="72"/>
        </w:rPr>
        <w:t>沃</w:t>
      </w:r>
      <w:r>
        <w:rPr>
          <w:rFonts w:ascii="SimSun" w:hAnsi="SimSun"/>
          <w:color w:val="FF00FF"/>
          <w:sz w:val="72"/>
        </w:rPr>
        <w:t>油</w:t>
      </w:r>
      <w:r>
        <w:rPr>
          <w:rFonts w:ascii="SimSun" w:hAnsi="SimSun"/>
          <w:color w:val="FF00FF"/>
          <w:sz w:val="72"/>
        </w:rPr>
        <w:t>喢</w:t>
      </w:r>
      <w:r>
        <w:rPr>
          <w:rFonts w:ascii="SimSun" w:hAnsi="SimSun"/>
          <w:color w:val="FF00FF"/>
          <w:sz w:val="72"/>
        </w:rPr>
        <w:t>徧</w:t>
      </w:r>
      <w:r>
        <w:rPr>
          <w:rFonts w:ascii="SimSun" w:hAnsi="SimSun"/>
          <w:color w:val="00FFFF"/>
          <w:sz w:val="72"/>
        </w:rPr>
        <w:t>蚋</w:t>
      </w:r>
      <w:r>
        <w:rPr>
          <w:rFonts w:ascii="SimSun" w:hAnsi="SimSun"/>
          <w:color w:val="FF00FF"/>
          <w:sz w:val="72"/>
        </w:rPr>
        <w:t>瞦</w:t>
      </w:r>
      <w:r>
        <w:rPr>
          <w:rFonts w:ascii="SimSun" w:hAnsi="SimSun"/>
          <w:color w:val="000000"/>
          <w:sz w:val="72"/>
        </w:rPr>
        <w:t>湙</w:t>
      </w:r>
      <w:r>
        <w:rPr>
          <w:rFonts w:ascii="SimSun" w:hAnsi="SimSun"/>
          <w:color w:val="FFFF00"/>
          <w:sz w:val="72"/>
        </w:rPr>
        <w:t>吇</w:t>
      </w:r>
      <w:r>
        <w:rPr>
          <w:rFonts w:ascii="SimSun" w:hAnsi="SimSun"/>
          <w:color w:val="00FFFF"/>
          <w:sz w:val="72"/>
        </w:rPr>
        <w:t>糊</w:t>
      </w:r>
      <w:r>
        <w:rPr>
          <w:rFonts w:ascii="SimSun" w:hAnsi="SimSun"/>
          <w:color w:val="FFFF00"/>
          <w:sz w:val="72"/>
        </w:rPr>
        <w:t>诌</w:t>
      </w:r>
      <w:r>
        <w:rPr>
          <w:rFonts w:ascii="SimSun" w:hAnsi="SimSun"/>
          <w:color w:val="FFFF00"/>
          <w:sz w:val="72"/>
        </w:rPr>
        <w:t>漂</w:t>
      </w:r>
      <w:r>
        <w:rPr>
          <w:rFonts w:ascii="SimSun" w:hAnsi="SimSun"/>
          <w:color w:val="000000"/>
          <w:sz w:val="72"/>
        </w:rPr>
        <w:t>抯</w:t>
      </w:r>
      <w:r>
        <w:rPr>
          <w:rFonts w:ascii="SimSun" w:hAnsi="SimSun"/>
          <w:color w:val="00FFFF"/>
          <w:sz w:val="72"/>
        </w:rPr>
        <w:t>鸅</w:t>
      </w:r>
      <w:r>
        <w:rPr>
          <w:rFonts w:ascii="SimSun" w:hAnsi="SimSun"/>
          <w:color w:val="FF00FF"/>
          <w:sz w:val="72"/>
        </w:rPr>
        <w:t>赿</w:t>
      </w:r>
      <w:r>
        <w:rPr>
          <w:rFonts w:ascii="SimSun" w:hAnsi="SimSun"/>
          <w:color w:val="FF00FF"/>
          <w:sz w:val="72"/>
        </w:rPr>
        <w:t>硆</w:t>
      </w:r>
      <w:r>
        <w:rPr>
          <w:rFonts w:ascii="SimSun" w:hAnsi="SimSun"/>
          <w:color w:val="FF00FF"/>
          <w:sz w:val="72"/>
        </w:rPr>
        <w:t>澭</w:t>
      </w:r>
      <w:r>
        <w:rPr>
          <w:rFonts w:ascii="SimSun" w:hAnsi="SimSun"/>
          <w:color w:val="000000"/>
          <w:sz w:val="72"/>
        </w:rPr>
        <w:t>峱</w:t>
      </w:r>
      <w:r>
        <w:rPr>
          <w:rFonts w:ascii="SimSun" w:hAnsi="SimSun"/>
          <w:color w:val="00FFFF"/>
          <w:sz w:val="72"/>
        </w:rPr>
        <w:t>覚</w:t>
      </w:r>
      <w:r>
        <w:rPr>
          <w:rFonts w:ascii="SimSun" w:hAnsi="SimSun"/>
          <w:color w:val="00FFFF"/>
          <w:sz w:val="72"/>
        </w:rPr>
        <w:t>授</w:t>
      </w:r>
      <w:r>
        <w:rPr>
          <w:rFonts w:ascii="SimSun" w:hAnsi="SimSun"/>
          <w:color w:val="FF00FF"/>
          <w:sz w:val="72"/>
        </w:rPr>
        <w:t>餧</w:t>
      </w:r>
      <w:r>
        <w:rPr>
          <w:rFonts w:ascii="SimSun" w:hAnsi="SimSun"/>
          <w:color w:val="000000"/>
          <w:sz w:val="72"/>
        </w:rPr>
        <w:t>曏</w:t>
      </w:r>
      <w:r>
        <w:rPr>
          <w:rFonts w:ascii="SimSun" w:hAnsi="SimSun"/>
          <w:color w:val="00FFFF"/>
          <w:sz w:val="72"/>
        </w:rPr>
        <w:t>鄵</w:t>
      </w:r>
      <w:r>
        <w:rPr>
          <w:rFonts w:ascii="SimSun" w:hAnsi="SimSun"/>
          <w:color w:val="FF00FF"/>
          <w:sz w:val="72"/>
        </w:rPr>
        <w:t>铩</w:t>
      </w:r>
      <w:r>
        <w:rPr>
          <w:rFonts w:ascii="SimSun" w:hAnsi="SimSun"/>
          <w:color w:val="FF00FF"/>
          <w:sz w:val="72"/>
        </w:rPr>
        <w:t>曬</w:t>
      </w:r>
      <w:r>
        <w:rPr>
          <w:rFonts w:ascii="SimSun" w:hAnsi="SimSun"/>
          <w:color w:val="000000"/>
          <w:sz w:val="72"/>
        </w:rPr>
        <w:t>縰</w:t>
      </w:r>
      <w:r>
        <w:rPr>
          <w:rFonts w:ascii="SimSun" w:hAnsi="SimSun"/>
          <w:color w:val="000000"/>
          <w:sz w:val="72"/>
        </w:rPr>
        <w:t>畈</w:t>
      </w:r>
      <w:r>
        <w:rPr>
          <w:rFonts w:ascii="SimSun" w:hAnsi="SimSun"/>
          <w:color w:val="FF00FF"/>
          <w:sz w:val="72"/>
        </w:rPr>
        <w:t>脨</w:t>
      </w:r>
      <w:r>
        <w:rPr>
          <w:rFonts w:ascii="SimSun" w:hAnsi="SimSun"/>
          <w:color w:val="00FFFF"/>
          <w:sz w:val="72"/>
        </w:rPr>
        <w:t>絵</w:t>
      </w:r>
      <w:r>
        <w:rPr>
          <w:rFonts w:ascii="SimSun" w:hAnsi="SimSun"/>
          <w:color w:val="00FFFF"/>
          <w:sz w:val="72"/>
        </w:rPr>
        <w:t>骨</w:t>
      </w:r>
      <w:r>
        <w:rPr>
          <w:rFonts w:ascii="SimSun" w:hAnsi="SimSun"/>
          <w:color w:val="FF00FF"/>
          <w:sz w:val="72"/>
        </w:rPr>
        <w:t>撍</w:t>
      </w:r>
      <w:r>
        <w:rPr>
          <w:rFonts w:ascii="SimSun" w:hAnsi="SimSun"/>
          <w:color w:val="FF00FF"/>
          <w:sz w:val="72"/>
        </w:rPr>
        <w:t>垹</w:t>
      </w:r>
      <w:r>
        <w:rPr>
          <w:rFonts w:ascii="SimSun" w:hAnsi="SimSun"/>
          <w:color w:val="000000"/>
          <w:sz w:val="72"/>
        </w:rPr>
        <w:t>税</w:t>
      </w:r>
      <w:r>
        <w:rPr>
          <w:rFonts w:ascii="SimSun" w:hAnsi="SimSun"/>
          <w:color w:val="FFFF00"/>
          <w:sz w:val="72"/>
        </w:rPr>
        <w:t>櫋</w:t>
      </w:r>
      <w:r>
        <w:rPr>
          <w:rFonts w:ascii="SimSun" w:hAnsi="SimSun"/>
          <w:color w:val="000000"/>
          <w:sz w:val="72"/>
        </w:rPr>
        <w:t>裑</w:t>
      </w:r>
      <w:r>
        <w:rPr>
          <w:rFonts w:ascii="SimSun" w:hAnsi="SimSun"/>
          <w:color w:val="00FFFF"/>
          <w:sz w:val="72"/>
        </w:rPr>
        <w:t>嘛</w:t>
      </w:r>
      <w:r>
        <w:rPr>
          <w:rFonts w:ascii="SimSun" w:hAnsi="SimSun"/>
          <w:color w:val="000000"/>
          <w:sz w:val="72"/>
        </w:rPr>
        <w:t>扁</w:t>
      </w:r>
      <w:r>
        <w:rPr>
          <w:rFonts w:ascii="SimSun" w:hAnsi="SimSun"/>
          <w:color w:val="000000"/>
          <w:sz w:val="72"/>
        </w:rPr>
        <w:t>韼</w:t>
      </w:r>
      <w:r>
        <w:rPr>
          <w:rFonts w:ascii="SimSun" w:hAnsi="SimSun"/>
          <w:color w:val="FF00FF"/>
          <w:sz w:val="72"/>
        </w:rPr>
        <w:t>檁</w:t>
      </w:r>
      <w:r>
        <w:rPr>
          <w:rFonts w:ascii="SimSun" w:hAnsi="SimSun"/>
          <w:color w:val="FFFF00"/>
          <w:sz w:val="72"/>
        </w:rPr>
        <w:t>捂</w:t>
      </w:r>
      <w:r>
        <w:rPr>
          <w:rFonts w:ascii="SimSun" w:hAnsi="SimSun"/>
          <w:color w:val="00FFFF"/>
          <w:sz w:val="72"/>
        </w:rPr>
        <w:t>慮</w:t>
      </w:r>
      <w:r>
        <w:rPr>
          <w:rFonts w:ascii="SimSun" w:hAnsi="SimSun"/>
          <w:color w:val="00FFFF"/>
          <w:sz w:val="72"/>
        </w:rPr>
        <w:t>资</w:t>
      </w:r>
      <w:r>
        <w:rPr>
          <w:rFonts w:ascii="SimSun" w:hAnsi="SimSun"/>
          <w:color w:val="FFFF00"/>
          <w:sz w:val="72"/>
        </w:rPr>
        <w:t>秼</w:t>
      </w:r>
      <w:r>
        <w:rPr>
          <w:rFonts w:ascii="SimSun" w:hAnsi="SimSun"/>
          <w:color w:val="FF00FF"/>
          <w:sz w:val="72"/>
        </w:rPr>
        <w:t>縮</w:t>
      </w:r>
      <w:r>
        <w:rPr>
          <w:rFonts w:ascii="SimSun" w:hAnsi="SimSun"/>
          <w:color w:val="000000"/>
          <w:sz w:val="72"/>
        </w:rPr>
        <w:t>鯇</w:t>
      </w:r>
      <w:r>
        <w:rPr>
          <w:rFonts w:ascii="SimSun" w:hAnsi="SimSun"/>
          <w:color w:val="FFFF00"/>
          <w:sz w:val="72"/>
        </w:rPr>
        <w:t>攔</w:t>
      </w:r>
      <w:r>
        <w:rPr>
          <w:rFonts w:ascii="SimSun" w:hAnsi="SimSun"/>
          <w:color w:val="000000"/>
          <w:sz w:val="72"/>
        </w:rPr>
        <w:t>鑃</w:t>
      </w:r>
      <w:r>
        <w:rPr>
          <w:rFonts w:ascii="SimSun" w:hAnsi="SimSun"/>
          <w:color w:val="000000"/>
          <w:sz w:val="72"/>
        </w:rPr>
        <w:t>嶛</w:t>
      </w:r>
      <w:r>
        <w:rPr>
          <w:rFonts w:ascii="SimSun" w:hAnsi="SimSun"/>
          <w:color w:val="FF00FF"/>
          <w:sz w:val="72"/>
        </w:rPr>
        <w:t>崮</w:t>
      </w:r>
      <w:r>
        <w:rPr>
          <w:rFonts w:ascii="SimSun" w:hAnsi="SimSun"/>
          <w:color w:val="FFFF00"/>
          <w:sz w:val="72"/>
        </w:rPr>
        <w:t>燈</w:t>
      </w:r>
      <w:r>
        <w:rPr>
          <w:rFonts w:ascii="SimSun" w:hAnsi="SimSun"/>
          <w:color w:val="FF00FF"/>
          <w:sz w:val="72"/>
        </w:rPr>
        <w:t>璫</w:t>
      </w:r>
      <w:r>
        <w:rPr>
          <w:rFonts w:ascii="SimSun" w:hAnsi="SimSun"/>
          <w:color w:val="000000"/>
          <w:sz w:val="72"/>
        </w:rPr>
        <w:t>崏</w:t>
      </w:r>
      <w:r>
        <w:rPr>
          <w:rFonts w:ascii="SimSun" w:hAnsi="SimSun"/>
          <w:color w:val="FFFF00"/>
          <w:sz w:val="72"/>
        </w:rPr>
        <w:t>这</w:t>
      </w:r>
      <w:r>
        <w:rPr>
          <w:rFonts w:ascii="SimSun" w:hAnsi="SimSun"/>
          <w:color w:val="000000"/>
          <w:sz w:val="72"/>
        </w:rPr>
        <w:t>质</w:t>
      </w:r>
      <w:r>
        <w:rPr>
          <w:rFonts w:ascii="SimSun" w:hAnsi="SimSun"/>
          <w:color w:val="000000"/>
          <w:sz w:val="72"/>
        </w:rPr>
        <w:t>怺</w:t>
      </w:r>
      <w:r>
        <w:rPr>
          <w:rFonts w:ascii="SimSun" w:hAnsi="SimSun"/>
          <w:color w:val="FFFF00"/>
          <w:sz w:val="72"/>
        </w:rPr>
        <w:t>桅</w:t>
      </w:r>
      <w:r>
        <w:rPr>
          <w:rFonts w:ascii="SimSun" w:hAnsi="SimSun"/>
          <w:color w:val="FFFF00"/>
          <w:sz w:val="72"/>
        </w:rPr>
        <w:t>纟</w:t>
      </w:r>
      <w:r>
        <w:rPr>
          <w:rFonts w:ascii="SimSun" w:hAnsi="SimSun"/>
          <w:color w:val="FFFF00"/>
          <w:sz w:val="72"/>
        </w:rPr>
        <w:t>璫</w:t>
      </w:r>
      <w:r>
        <w:rPr>
          <w:rFonts w:ascii="SimSun" w:hAnsi="SimSun"/>
          <w:color w:val="FF00FF"/>
          <w:sz w:val="72"/>
        </w:rPr>
        <w:t>册</w:t>
      </w:r>
      <w:r>
        <w:rPr>
          <w:rFonts w:ascii="SimSun" w:hAnsi="SimSun"/>
          <w:color w:val="00FFFF"/>
          <w:sz w:val="72"/>
        </w:rPr>
        <w:t>扐</w:t>
      </w:r>
      <w:r>
        <w:rPr>
          <w:rFonts w:ascii="SimSun" w:hAnsi="SimSun"/>
          <w:color w:val="000000"/>
          <w:sz w:val="72"/>
        </w:rPr>
        <w:t>麝</w:t>
      </w:r>
      <w:r>
        <w:rPr>
          <w:rFonts w:ascii="SimSun" w:hAnsi="SimSun"/>
          <w:color w:val="00FFFF"/>
          <w:sz w:val="72"/>
        </w:rPr>
        <w:t>稭</w:t>
      </w:r>
      <w:r>
        <w:rPr>
          <w:rFonts w:ascii="SimSun" w:hAnsi="SimSun"/>
          <w:color w:val="000000"/>
          <w:sz w:val="72"/>
        </w:rPr>
        <w:t>竿</w:t>
      </w:r>
      <w:r>
        <w:rPr>
          <w:rFonts w:ascii="SimSun" w:hAnsi="SimSun"/>
          <w:color w:val="000000"/>
          <w:sz w:val="72"/>
        </w:rPr>
        <w:t>穓</w:t>
      </w:r>
      <w:r>
        <w:rPr>
          <w:rFonts w:ascii="SimSun" w:hAnsi="SimSun"/>
          <w:color w:val="000000"/>
          <w:sz w:val="72"/>
        </w:rPr>
        <w:t>豞</w:t>
      </w:r>
      <w:r>
        <w:rPr>
          <w:rFonts w:ascii="SimSun" w:hAnsi="SimSun"/>
          <w:color w:val="000000"/>
          <w:sz w:val="72"/>
        </w:rPr>
        <w:t>謽</w:t>
      </w:r>
      <w:r>
        <w:rPr>
          <w:rFonts w:ascii="SimSun" w:hAnsi="SimSun"/>
          <w:color w:val="000000"/>
          <w:sz w:val="72"/>
        </w:rPr>
        <w:t>悲</w:t>
      </w:r>
      <w:r>
        <w:rPr>
          <w:rFonts w:ascii="SimSun" w:hAnsi="SimSun"/>
          <w:color w:val="FF00FF"/>
          <w:sz w:val="72"/>
        </w:rPr>
        <w:t>狏</w:t>
      </w:r>
      <w:r>
        <w:rPr>
          <w:rFonts w:ascii="SimSun" w:hAnsi="SimSun"/>
          <w:color w:val="FFFF00"/>
          <w:sz w:val="72"/>
        </w:rPr>
        <w:t>冒</w:t>
      </w:r>
      <w:r>
        <w:rPr>
          <w:rFonts w:ascii="SimSun" w:hAnsi="SimSun"/>
          <w:color w:val="000000"/>
          <w:sz w:val="72"/>
        </w:rPr>
        <w:t>褋</w:t>
      </w:r>
      <w:r>
        <w:rPr>
          <w:rFonts w:ascii="SimSun" w:hAnsi="SimSun"/>
          <w:color w:val="FFFF00"/>
          <w:sz w:val="72"/>
        </w:rPr>
        <w:t>鏴</w:t>
      </w:r>
      <w:r>
        <w:rPr>
          <w:rFonts w:ascii="SimSun" w:hAnsi="SimSun"/>
          <w:color w:val="000000"/>
          <w:sz w:val="72"/>
        </w:rPr>
        <w:t>悝</w:t>
      </w:r>
      <w:r>
        <w:rPr>
          <w:rFonts w:ascii="SimSun" w:hAnsi="SimSun"/>
          <w:color w:val="000000"/>
          <w:sz w:val="72"/>
        </w:rPr>
        <w:t>鯕</w:t>
      </w:r>
      <w:r>
        <w:rPr>
          <w:rFonts w:ascii="SimSun" w:hAnsi="SimSun"/>
          <w:color w:val="00FFFF"/>
          <w:sz w:val="72"/>
        </w:rPr>
        <w:t>奻</w:t>
      </w:r>
      <w:r>
        <w:rPr>
          <w:rFonts w:ascii="SimSun" w:hAnsi="SimSun"/>
          <w:color w:val="00FFFF"/>
          <w:sz w:val="72"/>
        </w:rPr>
        <w:t>蛩</w:t>
      </w:r>
      <w:r>
        <w:rPr>
          <w:rFonts w:ascii="SimSun" w:hAnsi="SimSun"/>
          <w:color w:val="000000"/>
          <w:sz w:val="72"/>
        </w:rPr>
        <w:t>榽</w:t>
      </w:r>
      <w:r>
        <w:rPr>
          <w:rFonts w:ascii="SimSun" w:hAnsi="SimSun"/>
          <w:color w:val="FFFF00"/>
          <w:sz w:val="72"/>
        </w:rPr>
        <w:t>嵭</w:t>
      </w:r>
      <w:r>
        <w:rPr>
          <w:rFonts w:ascii="SimSun" w:hAnsi="SimSun"/>
          <w:color w:val="00FFFF"/>
          <w:sz w:val="72"/>
        </w:rPr>
        <w:t>諠</w:t>
      </w:r>
      <w:r>
        <w:rPr>
          <w:rFonts w:ascii="SimSun" w:hAnsi="SimSun"/>
          <w:color w:val="FFFF00"/>
          <w:sz w:val="72"/>
        </w:rPr>
        <w:t>眫</w:t>
      </w:r>
      <w:r>
        <w:rPr>
          <w:rFonts w:ascii="SimSun" w:hAnsi="SimSun"/>
          <w:color w:val="00FFFF"/>
          <w:sz w:val="72"/>
        </w:rPr>
        <w:t>皶</w:t>
      </w:r>
      <w:r>
        <w:rPr>
          <w:rFonts w:ascii="SimSun" w:hAnsi="SimSun"/>
          <w:color w:val="FF00FF"/>
          <w:sz w:val="72"/>
        </w:rPr>
        <w:t>筒</w:t>
      </w:r>
      <w:r>
        <w:rPr>
          <w:rFonts w:ascii="SimSun" w:hAnsi="SimSun"/>
          <w:color w:val="000000"/>
          <w:sz w:val="72"/>
        </w:rPr>
        <w:t>逎</w:t>
      </w:r>
      <w:r>
        <w:rPr>
          <w:rFonts w:ascii="SimSun" w:hAnsi="SimSun"/>
          <w:color w:val="000000"/>
          <w:sz w:val="72"/>
        </w:rPr>
        <w:t>隲</w:t>
      </w:r>
      <w:r>
        <w:rPr>
          <w:rFonts w:ascii="SimSun" w:hAnsi="SimSun"/>
          <w:color w:val="FFFF00"/>
          <w:sz w:val="72"/>
        </w:rPr>
        <w:t>澃</w:t>
      </w:r>
      <w:r>
        <w:rPr>
          <w:rFonts w:ascii="SimSun" w:hAnsi="SimSun"/>
          <w:color w:val="FFFF00"/>
          <w:sz w:val="72"/>
        </w:rPr>
        <w:t>蚄</w:t>
      </w:r>
      <w:r>
        <w:rPr>
          <w:rFonts w:ascii="SimSun" w:hAnsi="SimSun"/>
          <w:color w:val="00FFFF"/>
          <w:sz w:val="72"/>
        </w:rPr>
        <w:t>躟</w:t>
      </w:r>
      <w:r>
        <w:rPr>
          <w:rFonts w:ascii="SimSun" w:hAnsi="SimSun"/>
          <w:color w:val="FF00FF"/>
          <w:sz w:val="72"/>
        </w:rPr>
        <w:t>侺</w:t>
      </w:r>
      <w:r>
        <w:rPr>
          <w:rFonts w:ascii="SimSun" w:hAnsi="SimSun"/>
          <w:color w:val="00FFFF"/>
          <w:sz w:val="72"/>
        </w:rPr>
        <w:t>逡</w:t>
      </w:r>
      <w:r>
        <w:rPr>
          <w:rFonts w:ascii="SimSun" w:hAnsi="SimSun"/>
          <w:color w:val="FFFF00"/>
          <w:sz w:val="72"/>
        </w:rPr>
        <w:t>嗏</w:t>
      </w:r>
      <w:r>
        <w:rPr>
          <w:rFonts w:ascii="SimSun" w:hAnsi="SimSun"/>
          <w:color w:val="FF00FF"/>
          <w:sz w:val="72"/>
        </w:rPr>
        <w:t>滆</w:t>
      </w:r>
      <w:r>
        <w:rPr>
          <w:rFonts w:ascii="SimSun" w:hAnsi="SimSun"/>
          <w:color w:val="000000"/>
          <w:sz w:val="72"/>
        </w:rPr>
        <w:t>韓</w:t>
      </w:r>
      <w:r>
        <w:rPr>
          <w:rFonts w:ascii="SimSun" w:hAnsi="SimSun"/>
          <w:color w:val="FFFF00"/>
          <w:sz w:val="72"/>
        </w:rPr>
        <w:t>嚦</w:t>
      </w:r>
      <w:r>
        <w:rPr>
          <w:rFonts w:ascii="SimSun" w:hAnsi="SimSun"/>
          <w:color w:val="000000"/>
          <w:sz w:val="72"/>
        </w:rPr>
        <w:t>竽</w:t>
      </w:r>
      <w:r>
        <w:rPr>
          <w:rFonts w:ascii="SimSun" w:hAnsi="SimSun"/>
          <w:color w:val="00FFFF"/>
          <w:sz w:val="72"/>
        </w:rPr>
        <w:t>蚔</w:t>
      </w:r>
      <w:r>
        <w:rPr>
          <w:rFonts w:ascii="SimSun" w:hAnsi="SimSun"/>
          <w:color w:val="000000"/>
          <w:sz w:val="72"/>
        </w:rPr>
        <w:t>騰</w:t>
      </w:r>
      <w:r>
        <w:rPr>
          <w:rFonts w:ascii="SimSun" w:hAnsi="SimSun"/>
          <w:color w:val="000000"/>
          <w:sz w:val="72"/>
        </w:rPr>
        <w:t>壽</w:t>
      </w:r>
      <w:r>
        <w:rPr>
          <w:rFonts w:ascii="SimSun" w:hAnsi="SimSun"/>
          <w:color w:val="FFFF00"/>
          <w:sz w:val="72"/>
        </w:rPr>
        <w:t>眷</w:t>
      </w:r>
      <w:r>
        <w:rPr>
          <w:rFonts w:ascii="SimSun" w:hAnsi="SimSun"/>
          <w:color w:val="FF00FF"/>
          <w:sz w:val="72"/>
        </w:rPr>
        <w:t>剥</w:t>
      </w:r>
      <w:r>
        <w:rPr>
          <w:rFonts w:ascii="SimSun" w:hAnsi="SimSun"/>
          <w:color w:val="00FFFF"/>
          <w:sz w:val="72"/>
        </w:rPr>
        <w:t>鴊</w:t>
      </w:r>
      <w:r>
        <w:rPr>
          <w:rFonts w:ascii="SimSun" w:hAnsi="SimSun"/>
          <w:color w:val="FFFF00"/>
          <w:sz w:val="72"/>
        </w:rPr>
        <w:t>敽</w:t>
      </w:r>
      <w:r>
        <w:rPr>
          <w:rFonts w:ascii="SimSun" w:hAnsi="SimSun"/>
          <w:color w:val="000000"/>
          <w:sz w:val="72"/>
        </w:rPr>
        <w:t>鿙</w:t>
      </w:r>
      <w:r>
        <w:rPr>
          <w:rFonts w:ascii="SimSun" w:hAnsi="SimSun"/>
          <w:color w:val="00FFFF"/>
          <w:sz w:val="72"/>
        </w:rPr>
        <w:t>瓬</w:t>
      </w:r>
      <w:r>
        <w:rPr>
          <w:rFonts w:ascii="SimSun" w:hAnsi="SimSun"/>
          <w:color w:val="FF00FF"/>
          <w:sz w:val="72"/>
        </w:rPr>
        <w:t>皑</w:t>
      </w:r>
      <w:r>
        <w:rPr>
          <w:rFonts w:ascii="SimSun" w:hAnsi="SimSun"/>
          <w:color w:val="000000"/>
          <w:sz w:val="72"/>
        </w:rPr>
        <w:t>饧</w:t>
      </w:r>
      <w:r>
        <w:rPr>
          <w:rFonts w:ascii="SimSun" w:hAnsi="SimSun"/>
          <w:color w:val="FFFF00"/>
          <w:sz w:val="72"/>
        </w:rPr>
        <w:t>慿</w:t>
      </w:r>
      <w:r>
        <w:rPr>
          <w:rFonts w:ascii="SimSun" w:hAnsi="SimSun"/>
          <w:color w:val="00FFFF"/>
          <w:sz w:val="72"/>
        </w:rPr>
        <w:t>鳐</w:t>
      </w:r>
      <w:r>
        <w:rPr>
          <w:rFonts w:ascii="SimSun" w:hAnsi="SimSun"/>
          <w:color w:val="FFFF00"/>
          <w:sz w:val="72"/>
        </w:rPr>
        <w:t>醄</w:t>
      </w:r>
      <w:r>
        <w:rPr>
          <w:rFonts w:ascii="SimSun" w:hAnsi="SimSun"/>
          <w:color w:val="FFFF00"/>
          <w:sz w:val="72"/>
        </w:rPr>
        <w:t>磬</w:t>
      </w:r>
      <w:r>
        <w:rPr>
          <w:rFonts w:ascii="SimSun" w:hAnsi="SimSun"/>
          <w:color w:val="00FFFF"/>
          <w:sz w:val="72"/>
        </w:rPr>
        <w:t>膊</w:t>
      </w:r>
      <w:r>
        <w:rPr>
          <w:rFonts w:ascii="SimSun" w:hAnsi="SimSun"/>
          <w:color w:val="000000"/>
          <w:sz w:val="72"/>
        </w:rPr>
        <w:t>諥</w:t>
      </w:r>
      <w:r>
        <w:rPr>
          <w:rFonts w:ascii="SimSun" w:hAnsi="SimSun"/>
          <w:color w:val="FF00FF"/>
          <w:sz w:val="72"/>
        </w:rPr>
        <w:t>稈</w:t>
      </w:r>
      <w:r>
        <w:rPr>
          <w:rFonts w:ascii="SimSun" w:hAnsi="SimSun"/>
          <w:color w:val="FFFF00"/>
          <w:sz w:val="72"/>
        </w:rPr>
        <w:t>捘</w:t>
      </w:r>
      <w:r>
        <w:rPr>
          <w:rFonts w:ascii="SimSun" w:hAnsi="SimSun"/>
          <w:color w:val="00FFFF"/>
          <w:sz w:val="72"/>
        </w:rPr>
        <w:t>孨</w:t>
      </w:r>
      <w:r>
        <w:rPr>
          <w:rFonts w:ascii="SimSun" w:hAnsi="SimSun"/>
          <w:color w:val="000000"/>
          <w:sz w:val="72"/>
        </w:rPr>
        <w:t>螨</w:t>
      </w:r>
      <w:r>
        <w:rPr>
          <w:rFonts w:ascii="SimSun" w:hAnsi="SimSun"/>
          <w:color w:val="00FFFF"/>
          <w:sz w:val="72"/>
        </w:rPr>
        <w:t>覯</w:t>
      </w:r>
      <w:r>
        <w:rPr>
          <w:rFonts w:ascii="SimSun" w:hAnsi="SimSun"/>
          <w:color w:val="000000"/>
          <w:sz w:val="72"/>
        </w:rPr>
        <w:t>塈</w:t>
      </w:r>
      <w:r>
        <w:rPr>
          <w:rFonts w:ascii="SimSun" w:hAnsi="SimSun"/>
          <w:color w:val="00FFFF"/>
          <w:sz w:val="72"/>
        </w:rPr>
        <w:t>奌</w:t>
      </w:r>
      <w:r>
        <w:rPr>
          <w:rFonts w:ascii="SimSun" w:hAnsi="SimSun"/>
          <w:color w:val="00FFFF"/>
          <w:sz w:val="72"/>
        </w:rPr>
        <w:t>緷</w:t>
      </w:r>
      <w:r>
        <w:rPr>
          <w:rFonts w:ascii="SimSun" w:hAnsi="SimSun"/>
          <w:color w:val="FF00FF"/>
          <w:sz w:val="72"/>
        </w:rPr>
        <w:t>粎</w:t>
      </w:r>
      <w:r>
        <w:rPr>
          <w:rFonts w:ascii="SimSun" w:hAnsi="SimSun"/>
          <w:color w:val="FF00FF"/>
          <w:sz w:val="72"/>
        </w:rPr>
        <w:t>篇</w:t>
      </w:r>
      <w:r>
        <w:rPr>
          <w:rFonts w:ascii="SimSun" w:hAnsi="SimSun"/>
          <w:color w:val="000000"/>
          <w:sz w:val="72"/>
        </w:rPr>
        <w:t>琅</w:t>
      </w:r>
      <w:r>
        <w:rPr>
          <w:rFonts w:ascii="SimSun" w:hAnsi="SimSun"/>
          <w:color w:val="000000"/>
          <w:sz w:val="72"/>
        </w:rPr>
        <w:t>诇</w:t>
      </w:r>
      <w:r>
        <w:rPr>
          <w:rFonts w:ascii="SimSun" w:hAnsi="SimSun"/>
          <w:color w:val="000000"/>
          <w:sz w:val="72"/>
        </w:rPr>
        <w:t>舧</w:t>
      </w:r>
      <w:r>
        <w:rPr>
          <w:rFonts w:ascii="SimSun" w:hAnsi="SimSun"/>
          <w:color w:val="00FFFF"/>
          <w:sz w:val="72"/>
        </w:rPr>
        <w:t>綳</w:t>
      </w:r>
      <w:r>
        <w:rPr>
          <w:rFonts w:ascii="SimSun" w:hAnsi="SimSun"/>
          <w:color w:val="FF00FF"/>
          <w:sz w:val="72"/>
        </w:rPr>
        <w:t>櫰</w:t>
      </w:r>
      <w:r>
        <w:rPr>
          <w:rFonts w:ascii="SimSun" w:hAnsi="SimSun"/>
          <w:color w:val="00FFFF"/>
          <w:sz w:val="72"/>
        </w:rPr>
        <w:t>瓧</w:t>
      </w:r>
      <w:r>
        <w:rPr>
          <w:rFonts w:ascii="SimSun" w:hAnsi="SimSun"/>
          <w:color w:val="000000"/>
          <w:sz w:val="72"/>
        </w:rPr>
        <w:t>昔</w:t>
      </w:r>
      <w:r>
        <w:rPr>
          <w:rFonts w:ascii="SimSun" w:hAnsi="SimSun"/>
          <w:color w:val="FF00FF"/>
          <w:sz w:val="72"/>
        </w:rPr>
        <w:t>毻</w:t>
      </w:r>
      <w:r>
        <w:rPr>
          <w:rFonts w:ascii="SimSun" w:hAnsi="SimSun"/>
          <w:color w:val="00FFFF"/>
          <w:sz w:val="72"/>
        </w:rPr>
        <w:t>獿</w:t>
      </w:r>
      <w:r>
        <w:rPr>
          <w:rFonts w:ascii="SimSun" w:hAnsi="SimSun"/>
          <w:color w:val="FF00FF"/>
          <w:sz w:val="72"/>
        </w:rPr>
        <w:t>諔</w:t>
      </w:r>
      <w:r>
        <w:rPr>
          <w:rFonts w:ascii="SimSun" w:hAnsi="SimSun"/>
          <w:color w:val="FFFF00"/>
          <w:sz w:val="72"/>
        </w:rPr>
        <w:t>厗</w:t>
      </w:r>
      <w:r>
        <w:rPr>
          <w:rFonts w:ascii="SimSun" w:hAnsi="SimSun"/>
          <w:color w:val="000000"/>
          <w:sz w:val="72"/>
        </w:rPr>
        <w:t>鼇</w:t>
      </w:r>
      <w:r>
        <w:rPr>
          <w:rFonts w:ascii="SimSun" w:hAnsi="SimSun"/>
          <w:color w:val="FFFF00"/>
          <w:sz w:val="72"/>
        </w:rPr>
        <w:t>滾</w:t>
      </w:r>
      <w:r>
        <w:rPr>
          <w:rFonts w:ascii="SimSun" w:hAnsi="SimSun"/>
          <w:color w:val="000000"/>
          <w:sz w:val="72"/>
        </w:rPr>
        <w:t>磧</w:t>
      </w:r>
      <w:r>
        <w:rPr>
          <w:rFonts w:ascii="SimSun" w:hAnsi="SimSun"/>
          <w:color w:val="FFFF00"/>
          <w:sz w:val="72"/>
        </w:rPr>
        <w:t>叿</w:t>
      </w:r>
      <w:r>
        <w:rPr>
          <w:rFonts w:ascii="SimSun" w:hAnsi="SimSun"/>
          <w:color w:val="00FFFF"/>
          <w:sz w:val="72"/>
        </w:rPr>
        <w:t>診</w:t>
      </w:r>
      <w:r>
        <w:rPr>
          <w:rFonts w:ascii="SimSun" w:hAnsi="SimSun"/>
          <w:color w:val="000000"/>
          <w:sz w:val="72"/>
        </w:rPr>
        <w:t>昶</w:t>
      </w:r>
      <w:r>
        <w:rPr>
          <w:rFonts w:ascii="SimSun" w:hAnsi="SimSun"/>
          <w:color w:val="FF00FF"/>
          <w:sz w:val="72"/>
        </w:rPr>
        <w:t>嚱</w:t>
      </w:r>
      <w:r>
        <w:rPr>
          <w:rFonts w:ascii="SimSun" w:hAnsi="SimSun"/>
          <w:color w:val="000000"/>
          <w:sz w:val="72"/>
        </w:rPr>
        <w:t>襆</w:t>
      </w:r>
      <w:r>
        <w:rPr>
          <w:rFonts w:ascii="SimSun" w:hAnsi="SimSun"/>
          <w:color w:val="FF00FF"/>
          <w:sz w:val="72"/>
        </w:rPr>
        <w:t>檼</w:t>
      </w:r>
      <w:r>
        <w:rPr>
          <w:rFonts w:ascii="SimSun" w:hAnsi="SimSun"/>
          <w:color w:val="000000"/>
          <w:sz w:val="72"/>
        </w:rPr>
        <w:t>訢</w:t>
      </w:r>
      <w:r>
        <w:rPr>
          <w:rFonts w:ascii="SimSun" w:hAnsi="SimSun"/>
          <w:color w:val="FF00FF"/>
          <w:sz w:val="72"/>
        </w:rPr>
        <w:t>傕</w:t>
      </w:r>
      <w:r>
        <w:rPr>
          <w:rFonts w:ascii="SimSun" w:hAnsi="SimSun"/>
          <w:color w:val="FF00FF"/>
          <w:sz w:val="72"/>
        </w:rPr>
        <w:t>烎</w:t>
      </w:r>
      <w:r>
        <w:rPr>
          <w:rFonts w:ascii="SimSun" w:hAnsi="SimSun"/>
          <w:color w:val="000000"/>
          <w:sz w:val="72"/>
        </w:rPr>
        <w:t>殡</w:t>
      </w:r>
      <w:r>
        <w:rPr>
          <w:rFonts w:ascii="SimSun" w:hAnsi="SimSun"/>
          <w:color w:val="000000"/>
          <w:sz w:val="72"/>
        </w:rPr>
        <w:t>齧</w:t>
      </w:r>
      <w:r>
        <w:rPr>
          <w:rFonts w:ascii="SimSun" w:hAnsi="SimSun"/>
          <w:color w:val="00FFFF"/>
          <w:sz w:val="72"/>
        </w:rPr>
        <w:t>蝧</w:t>
      </w:r>
      <w:r>
        <w:rPr>
          <w:rFonts w:ascii="SimSun" w:hAnsi="SimSun"/>
          <w:color w:val="000000"/>
          <w:sz w:val="72"/>
        </w:rPr>
        <w:t>糳</w:t>
      </w:r>
      <w:r>
        <w:rPr>
          <w:rFonts w:ascii="SimSun" w:hAnsi="SimSun"/>
          <w:color w:val="FFFF00"/>
          <w:sz w:val="72"/>
        </w:rPr>
        <w:t>蔦</w:t>
      </w:r>
      <w:r>
        <w:rPr>
          <w:rFonts w:ascii="SimSun" w:hAnsi="SimSun"/>
          <w:color w:val="000000"/>
          <w:sz w:val="72"/>
        </w:rPr>
        <w:t>譹</w:t>
      </w:r>
      <w:r>
        <w:rPr>
          <w:rFonts w:ascii="SimSun" w:hAnsi="SimSun"/>
          <w:color w:val="FF00FF"/>
          <w:sz w:val="72"/>
        </w:rPr>
        <w:t>汉</w:t>
      </w:r>
      <w:r>
        <w:rPr>
          <w:rFonts w:ascii="SimSun" w:hAnsi="SimSun"/>
          <w:color w:val="000000"/>
          <w:sz w:val="72"/>
        </w:rPr>
        <w:t>绋</w:t>
      </w:r>
      <w:r>
        <w:rPr>
          <w:rFonts w:ascii="SimSun" w:hAnsi="SimSun"/>
          <w:color w:val="000000"/>
          <w:sz w:val="72"/>
        </w:rPr>
        <w:t>耬</w:t>
      </w:r>
      <w:r>
        <w:rPr>
          <w:rFonts w:ascii="SimSun" w:hAnsi="SimSun"/>
          <w:color w:val="00FFFF"/>
          <w:sz w:val="72"/>
        </w:rPr>
        <w:t>窫</w:t>
      </w:r>
      <w:r>
        <w:rPr>
          <w:rFonts w:ascii="SimSun" w:hAnsi="SimSun"/>
          <w:color w:val="000000"/>
          <w:sz w:val="72"/>
        </w:rPr>
        <w:t>味</w:t>
      </w:r>
      <w:r>
        <w:rPr>
          <w:rFonts w:ascii="SimSun" w:hAnsi="SimSun"/>
          <w:color w:val="000000"/>
          <w:sz w:val="72"/>
        </w:rPr>
        <w:t>棱</w:t>
      </w:r>
      <w:r>
        <w:rPr>
          <w:rFonts w:ascii="SimSun" w:hAnsi="SimSun"/>
          <w:color w:val="00FFFF"/>
          <w:sz w:val="72"/>
        </w:rPr>
        <w:t>蛠</w:t>
      </w:r>
      <w:r>
        <w:rPr>
          <w:rFonts w:ascii="SimSun" w:hAnsi="SimSun"/>
          <w:color w:val="FF00FF"/>
          <w:sz w:val="72"/>
        </w:rPr>
        <w:t>浪</w:t>
      </w:r>
      <w:r>
        <w:rPr>
          <w:rFonts w:ascii="SimSun" w:hAnsi="SimSun"/>
          <w:color w:val="00FFFF"/>
          <w:sz w:val="72"/>
        </w:rPr>
        <w:t>嶊</w:t>
      </w:r>
      <w:r>
        <w:rPr>
          <w:rFonts w:ascii="SimSun" w:hAnsi="SimSun"/>
          <w:color w:val="FF00FF"/>
          <w:sz w:val="72"/>
        </w:rPr>
        <w:t>秵</w:t>
      </w:r>
      <w:r>
        <w:rPr>
          <w:rFonts w:ascii="SimSun" w:hAnsi="SimSun"/>
          <w:color w:val="000000"/>
          <w:sz w:val="72"/>
        </w:rPr>
        <w:t>洢</w:t>
      </w:r>
      <w:r>
        <w:rPr>
          <w:rFonts w:ascii="SimSun" w:hAnsi="SimSun"/>
          <w:color w:val="000000"/>
          <w:sz w:val="72"/>
        </w:rPr>
        <w:t>葆</w:t>
      </w:r>
      <w:r>
        <w:rPr>
          <w:rFonts w:ascii="SimSun" w:hAnsi="SimSun"/>
          <w:color w:val="FFFF00"/>
          <w:sz w:val="72"/>
        </w:rPr>
        <w:t>饀</w:t>
      </w:r>
      <w:r>
        <w:rPr>
          <w:rFonts w:ascii="SimSun" w:hAnsi="SimSun"/>
          <w:color w:val="FF00FF"/>
          <w:sz w:val="72"/>
        </w:rPr>
        <w:t>獦</w:t>
      </w:r>
      <w:r>
        <w:rPr>
          <w:rFonts w:ascii="SimSun" w:hAnsi="SimSun"/>
          <w:color w:val="00FFFF"/>
          <w:sz w:val="72"/>
        </w:rPr>
        <w:t>斖</w:t>
      </w:r>
      <w:r>
        <w:rPr>
          <w:rFonts w:ascii="SimSun" w:hAnsi="SimSun"/>
          <w:color w:val="000000"/>
          <w:sz w:val="72"/>
        </w:rPr>
        <w:t>枿</w:t>
      </w:r>
      <w:r>
        <w:rPr>
          <w:rFonts w:ascii="SimSun" w:hAnsi="SimSun"/>
          <w:color w:val="000000"/>
          <w:sz w:val="72"/>
        </w:rPr>
        <w:t>嚬</w:t>
      </w:r>
      <w:r>
        <w:rPr>
          <w:rFonts w:ascii="SimSun" w:hAnsi="SimSun"/>
          <w:color w:val="FFFF00"/>
          <w:sz w:val="72"/>
        </w:rPr>
        <w:t>壕</w:t>
      </w:r>
      <w:r>
        <w:rPr>
          <w:rFonts w:ascii="SimSun" w:hAnsi="SimSun"/>
          <w:color w:val="00FFFF"/>
          <w:sz w:val="72"/>
        </w:rPr>
        <w:t>嘄</w:t>
      </w:r>
      <w:r>
        <w:rPr>
          <w:rFonts w:ascii="SimSun" w:hAnsi="SimSun"/>
          <w:color w:val="00FFFF"/>
          <w:sz w:val="72"/>
        </w:rPr>
        <w:t>烡</w:t>
      </w:r>
      <w:r>
        <w:rPr>
          <w:rFonts w:ascii="SimSun" w:hAnsi="SimSun"/>
          <w:color w:val="000000"/>
          <w:sz w:val="72"/>
        </w:rPr>
        <w:t>辑</w:t>
      </w:r>
      <w:r>
        <w:rPr>
          <w:rFonts w:ascii="SimSun" w:hAnsi="SimSun"/>
          <w:color w:val="FFFF00"/>
          <w:sz w:val="72"/>
        </w:rPr>
        <w:t>岳</w:t>
      </w:r>
      <w:r>
        <w:rPr>
          <w:rFonts w:ascii="SimSun" w:hAnsi="SimSun"/>
          <w:color w:val="FFFF00"/>
          <w:sz w:val="72"/>
        </w:rPr>
        <w:t>溯</w:t>
      </w:r>
      <w:r>
        <w:rPr>
          <w:rFonts w:ascii="SimSun" w:hAnsi="SimSun"/>
          <w:color w:val="000000"/>
          <w:sz w:val="72"/>
        </w:rPr>
        <w:t>秒</w:t>
      </w:r>
      <w:r>
        <w:rPr>
          <w:rFonts w:ascii="SimSun" w:hAnsi="SimSun"/>
          <w:color w:val="000000"/>
          <w:sz w:val="72"/>
        </w:rPr>
        <w:t>鉗</w:t>
      </w:r>
      <w:r>
        <w:rPr>
          <w:rFonts w:ascii="SimSun" w:hAnsi="SimSun"/>
          <w:color w:val="00FFFF"/>
          <w:sz w:val="72"/>
        </w:rPr>
        <w:t>峷</w:t>
      </w:r>
      <w:r>
        <w:rPr>
          <w:rFonts w:ascii="SimSun" w:hAnsi="SimSun"/>
          <w:color w:val="000000"/>
          <w:sz w:val="72"/>
        </w:rPr>
        <w:t>髓</w:t>
      </w:r>
      <w:r>
        <w:rPr>
          <w:rFonts w:ascii="SimSun" w:hAnsi="SimSun"/>
          <w:color w:val="000000"/>
          <w:sz w:val="72"/>
        </w:rPr>
        <w:t>妍</w:t>
      </w:r>
      <w:r>
        <w:rPr>
          <w:rFonts w:ascii="SimSun" w:hAnsi="SimSun"/>
          <w:color w:val="FFFF00"/>
          <w:sz w:val="72"/>
        </w:rPr>
        <w:t>勠</w:t>
      </w:r>
      <w:r>
        <w:rPr>
          <w:rFonts w:ascii="SimSun" w:hAnsi="SimSun"/>
          <w:color w:val="000000"/>
          <w:sz w:val="72"/>
        </w:rPr>
        <w:t>窭</w:t>
      </w:r>
      <w:r>
        <w:rPr>
          <w:rFonts w:ascii="SimSun" w:hAnsi="SimSun"/>
          <w:color w:val="FF00FF"/>
          <w:sz w:val="72"/>
        </w:rPr>
        <w:t>膂</w:t>
      </w:r>
      <w:r>
        <w:rPr>
          <w:rFonts w:ascii="SimSun" w:hAnsi="SimSun"/>
          <w:color w:val="FFFF00"/>
          <w:sz w:val="72"/>
        </w:rPr>
        <w:t>焊</w:t>
      </w:r>
      <w:r>
        <w:rPr>
          <w:rFonts w:ascii="SimSun" w:hAnsi="SimSun"/>
          <w:color w:val="000000"/>
          <w:sz w:val="72"/>
        </w:rPr>
        <w:t>谐</w:t>
      </w:r>
      <w:r>
        <w:rPr>
          <w:rFonts w:ascii="SimSun" w:hAnsi="SimSun"/>
          <w:color w:val="000000"/>
          <w:sz w:val="72"/>
        </w:rPr>
        <w:t>嶆</w:t>
      </w:r>
      <w:r>
        <w:rPr>
          <w:rFonts w:ascii="SimSun" w:hAnsi="SimSun"/>
          <w:color w:val="000000"/>
          <w:sz w:val="72"/>
        </w:rPr>
        <w:t>朵</w:t>
      </w:r>
      <w:r>
        <w:rPr>
          <w:rFonts w:ascii="SimSun" w:hAnsi="SimSun"/>
          <w:color w:val="000000"/>
          <w:sz w:val="72"/>
        </w:rPr>
        <w:t>蚘</w:t>
      </w:r>
      <w:r>
        <w:rPr>
          <w:rFonts w:ascii="SimSun" w:hAnsi="SimSun"/>
          <w:color w:val="00FFFF"/>
          <w:sz w:val="72"/>
        </w:rPr>
        <w:t>存</w:t>
      </w:r>
      <w:r>
        <w:rPr>
          <w:rFonts w:ascii="SimSun" w:hAnsi="SimSun"/>
          <w:color w:val="FFFF00"/>
          <w:sz w:val="72"/>
        </w:rPr>
        <w:t>釳</w:t>
      </w:r>
      <w:r>
        <w:rPr>
          <w:rFonts w:ascii="SimSun" w:hAnsi="SimSun"/>
          <w:color w:val="000000"/>
          <w:sz w:val="72"/>
        </w:rPr>
        <w:t>矗</w:t>
      </w:r>
      <w:r>
        <w:rPr>
          <w:rFonts w:ascii="SimSun" w:hAnsi="SimSun"/>
          <w:color w:val="000000"/>
          <w:sz w:val="72"/>
        </w:rPr>
        <w:t>超</w:t>
      </w:r>
      <w:r>
        <w:rPr>
          <w:rFonts w:ascii="SimSun" w:hAnsi="SimSun"/>
          <w:color w:val="000000"/>
          <w:sz w:val="72"/>
        </w:rPr>
        <w:t>臍</w:t>
      </w:r>
      <w:r>
        <w:rPr>
          <w:rFonts w:ascii="SimSun" w:hAnsi="SimSun"/>
          <w:color w:val="000000"/>
          <w:sz w:val="72"/>
        </w:rPr>
        <w:t>橠</w:t>
      </w:r>
      <w:r>
        <w:rPr>
          <w:rFonts w:ascii="SimSun" w:hAnsi="SimSun"/>
          <w:color w:val="FFFF00"/>
          <w:sz w:val="72"/>
        </w:rPr>
        <w:t>嬣</w:t>
      </w:r>
      <w:r>
        <w:rPr>
          <w:rFonts w:ascii="SimSun" w:hAnsi="SimSun"/>
          <w:color w:val="000000"/>
          <w:sz w:val="72"/>
        </w:rPr>
        <w:t>椒</w:t>
      </w:r>
      <w:r>
        <w:rPr>
          <w:rFonts w:ascii="SimSun" w:hAnsi="SimSun"/>
          <w:color w:val="FFFF00"/>
          <w:sz w:val="72"/>
        </w:rPr>
        <w:t>枆</w:t>
      </w:r>
      <w:r>
        <w:rPr>
          <w:rFonts w:ascii="SimSun" w:hAnsi="SimSun"/>
          <w:color w:val="00FFFF"/>
          <w:sz w:val="72"/>
        </w:rPr>
        <w:t>藋</w:t>
      </w:r>
      <w:r>
        <w:rPr>
          <w:rFonts w:ascii="SimSun" w:hAnsi="SimSun"/>
          <w:color w:val="000000"/>
          <w:sz w:val="72"/>
        </w:rPr>
        <w:t>枺</w:t>
      </w:r>
      <w:r>
        <w:rPr>
          <w:rFonts w:ascii="SimSun" w:hAnsi="SimSun"/>
          <w:color w:val="000000"/>
          <w:sz w:val="72"/>
        </w:rPr>
        <w:t>咮</w:t>
      </w:r>
      <w:r>
        <w:rPr>
          <w:rFonts w:ascii="SimSun" w:hAnsi="SimSun"/>
          <w:color w:val="00FFFF"/>
          <w:sz w:val="72"/>
        </w:rPr>
        <w:t>养</w:t>
      </w:r>
      <w:r>
        <w:rPr>
          <w:rFonts w:ascii="SimSun" w:hAnsi="SimSun"/>
          <w:color w:val="000000"/>
          <w:sz w:val="72"/>
        </w:rPr>
        <w:t>煊</w:t>
      </w:r>
      <w:r>
        <w:rPr>
          <w:rFonts w:ascii="SimSun" w:hAnsi="SimSun"/>
          <w:color w:val="00FFFF"/>
          <w:sz w:val="72"/>
        </w:rPr>
        <w:t>薿</w:t>
      </w:r>
      <w:r>
        <w:rPr>
          <w:rFonts w:ascii="SimSun" w:hAnsi="SimSun"/>
          <w:color w:val="000000"/>
          <w:sz w:val="72"/>
        </w:rPr>
        <w:t>罭</w:t>
      </w:r>
      <w:r>
        <w:rPr>
          <w:rFonts w:ascii="SimSun" w:hAnsi="SimSun"/>
          <w:color w:val="FF00FF"/>
          <w:sz w:val="72"/>
        </w:rPr>
        <w:t>汼</w:t>
      </w:r>
      <w:r>
        <w:rPr>
          <w:rFonts w:ascii="SimSun" w:hAnsi="SimSun"/>
          <w:color w:val="000000"/>
          <w:sz w:val="72"/>
        </w:rPr>
        <w:t>哀</w:t>
      </w:r>
      <w:r>
        <w:rPr>
          <w:rFonts w:ascii="SimSun" w:hAnsi="SimSun"/>
          <w:color w:val="FFFF00"/>
          <w:sz w:val="72"/>
        </w:rPr>
        <w:t>賾</w:t>
      </w:r>
      <w:r>
        <w:rPr>
          <w:rFonts w:ascii="SimSun" w:hAnsi="SimSun"/>
          <w:color w:val="000000"/>
          <w:sz w:val="72"/>
        </w:rPr>
        <w:t>猛</w:t>
      </w:r>
      <w:r>
        <w:rPr>
          <w:rFonts w:ascii="SimSun" w:hAnsi="SimSun"/>
          <w:color w:val="FFFF00"/>
          <w:sz w:val="72"/>
        </w:rPr>
        <w:t>稌</w:t>
      </w:r>
      <w:r>
        <w:rPr>
          <w:rFonts w:ascii="SimSun" w:hAnsi="SimSun"/>
          <w:color w:val="FF00FF"/>
          <w:sz w:val="72"/>
        </w:rPr>
        <w:t>醻</w:t>
      </w:r>
      <w:r>
        <w:rPr>
          <w:rFonts w:ascii="SimSun" w:hAnsi="SimSun"/>
          <w:color w:val="00FFFF"/>
          <w:sz w:val="72"/>
        </w:rPr>
        <w:t>僔</w:t>
      </w:r>
      <w:r>
        <w:rPr>
          <w:rFonts w:ascii="SimSun" w:hAnsi="SimSun"/>
          <w:color w:val="000000"/>
          <w:sz w:val="72"/>
        </w:rPr>
        <w:t>潵</w:t>
      </w:r>
      <w:r>
        <w:rPr>
          <w:rFonts w:ascii="SimSun" w:hAnsi="SimSun"/>
          <w:color w:val="00FFFF"/>
          <w:sz w:val="72"/>
        </w:rPr>
        <w:t>逢</w:t>
      </w:r>
      <w:r>
        <w:rPr>
          <w:rFonts w:ascii="SimSun" w:hAnsi="SimSun"/>
          <w:color w:val="000000"/>
          <w:sz w:val="72"/>
        </w:rPr>
        <w:t>獟</w:t>
      </w:r>
      <w:r>
        <w:rPr>
          <w:rFonts w:ascii="SimSun" w:hAnsi="SimSun"/>
          <w:color w:val="000000"/>
          <w:sz w:val="72"/>
        </w:rPr>
        <w:t>跁</w:t>
      </w:r>
      <w:r>
        <w:rPr>
          <w:rFonts w:ascii="SimSun" w:hAnsi="SimSun"/>
          <w:color w:val="FFFF00"/>
          <w:sz w:val="72"/>
        </w:rPr>
        <w:t>閱</w:t>
      </w:r>
      <w:r>
        <w:rPr>
          <w:rFonts w:ascii="SimSun" w:hAnsi="SimSun"/>
          <w:color w:val="00FFFF"/>
          <w:sz w:val="72"/>
        </w:rPr>
        <w:t>吻</w:t>
      </w:r>
      <w:r>
        <w:rPr>
          <w:rFonts w:ascii="SimSun" w:hAnsi="SimSun"/>
          <w:color w:val="00FFFF"/>
          <w:sz w:val="72"/>
        </w:rPr>
        <w:t>彝</w:t>
      </w:r>
      <w:r>
        <w:rPr>
          <w:rFonts w:ascii="SimSun" w:hAnsi="SimSun"/>
          <w:color w:val="00FFFF"/>
          <w:sz w:val="72"/>
        </w:rPr>
        <w:t>菡</w:t>
      </w:r>
      <w:r>
        <w:rPr>
          <w:rFonts w:ascii="SimSun" w:hAnsi="SimSun"/>
          <w:color w:val="000000"/>
          <w:sz w:val="72"/>
        </w:rPr>
        <w:t>遣</w:t>
      </w:r>
      <w:r>
        <w:rPr>
          <w:rFonts w:ascii="SimSun" w:hAnsi="SimSun"/>
          <w:color w:val="FF00FF"/>
          <w:sz w:val="72"/>
        </w:rPr>
        <w:t>禒</w:t>
      </w:r>
      <w:r>
        <w:rPr>
          <w:rFonts w:ascii="SimSun" w:hAnsi="SimSun"/>
          <w:color w:val="FFFF00"/>
          <w:sz w:val="72"/>
        </w:rPr>
        <w:t>榑</w:t>
      </w:r>
      <w:r>
        <w:rPr>
          <w:rFonts w:ascii="SimSun" w:hAnsi="SimSun"/>
          <w:color w:val="000000"/>
          <w:sz w:val="72"/>
        </w:rPr>
        <w:t>鉂</w:t>
      </w:r>
      <w:r>
        <w:rPr>
          <w:rFonts w:ascii="SimSun" w:hAnsi="SimSun"/>
          <w:color w:val="000000"/>
          <w:sz w:val="72"/>
        </w:rPr>
        <w:t>囊</w:t>
      </w:r>
      <w:r>
        <w:rPr>
          <w:rFonts w:ascii="SimSun" w:hAnsi="SimSun"/>
          <w:color w:val="000000"/>
          <w:sz w:val="72"/>
        </w:rPr>
        <w:t>蝷</w:t>
      </w:r>
      <w:r>
        <w:rPr>
          <w:rFonts w:ascii="SimSun" w:hAnsi="SimSun"/>
          <w:color w:val="FF00FF"/>
          <w:sz w:val="72"/>
        </w:rPr>
        <w:t>鄠</w:t>
      </w:r>
      <w:r>
        <w:rPr>
          <w:rFonts w:ascii="SimSun" w:hAnsi="SimSun"/>
          <w:color w:val="FFFF00"/>
          <w:sz w:val="72"/>
        </w:rPr>
        <w:t>簽</w:t>
      </w:r>
      <w:r>
        <w:rPr>
          <w:rFonts w:ascii="SimSun" w:hAnsi="SimSun"/>
          <w:color w:val="FF00FF"/>
          <w:sz w:val="72"/>
        </w:rPr>
        <w:t>溆</w:t>
      </w:r>
      <w:r>
        <w:rPr>
          <w:rFonts w:ascii="SimSun" w:hAnsi="SimSun"/>
          <w:color w:val="FFFF00"/>
          <w:sz w:val="72"/>
        </w:rPr>
        <w:t>裝</w:t>
      </w:r>
      <w:r>
        <w:rPr>
          <w:rFonts w:ascii="SimSun" w:hAnsi="SimSun"/>
          <w:color w:val="000000"/>
          <w:sz w:val="72"/>
        </w:rPr>
        <w:t>衪</w:t>
      </w:r>
      <w:r>
        <w:rPr>
          <w:rFonts w:ascii="SimSun" w:hAnsi="SimSun"/>
          <w:color w:val="000000"/>
          <w:sz w:val="72"/>
        </w:rPr>
        <w:t>揥</w:t>
      </w:r>
      <w:r>
        <w:rPr>
          <w:rFonts w:ascii="SimSun" w:hAnsi="SimSun"/>
          <w:color w:val="FF00FF"/>
          <w:sz w:val="72"/>
        </w:rPr>
        <w:t>椼</w:t>
      </w:r>
      <w:r>
        <w:rPr>
          <w:rFonts w:ascii="SimSun" w:hAnsi="SimSun"/>
          <w:color w:val="000000"/>
          <w:sz w:val="72"/>
        </w:rPr>
        <w:t>闙</w:t>
      </w:r>
      <w:r>
        <w:rPr>
          <w:rFonts w:ascii="SimSun" w:hAnsi="SimSun"/>
          <w:color w:val="FF00FF"/>
          <w:sz w:val="72"/>
        </w:rPr>
        <w:t>墙</w:t>
      </w:r>
      <w:r>
        <w:rPr>
          <w:rFonts w:ascii="SimSun" w:hAnsi="SimSun"/>
          <w:color w:val="FFFF00"/>
          <w:sz w:val="72"/>
        </w:rPr>
        <w:t>穱</w:t>
      </w:r>
      <w:r>
        <w:rPr>
          <w:rFonts w:ascii="SimSun" w:hAnsi="SimSun"/>
          <w:color w:val="00FFFF"/>
          <w:sz w:val="72"/>
        </w:rPr>
        <w:t>洒</w:t>
      </w:r>
      <w:r>
        <w:rPr>
          <w:rFonts w:ascii="SimSun" w:hAnsi="SimSun"/>
          <w:color w:val="000000"/>
          <w:sz w:val="72"/>
        </w:rPr>
        <w:t>诬</w:t>
      </w:r>
      <w:r>
        <w:rPr>
          <w:rFonts w:ascii="SimSun" w:hAnsi="SimSun"/>
          <w:color w:val="000000"/>
          <w:sz w:val="72"/>
        </w:rPr>
        <w:t>閥</w:t>
      </w:r>
      <w:r>
        <w:rPr>
          <w:rFonts w:ascii="SimSun" w:hAnsi="SimSun"/>
          <w:color w:val="FFFF00"/>
          <w:sz w:val="72"/>
        </w:rPr>
        <w:t>空</w:t>
      </w:r>
      <w:r>
        <w:rPr>
          <w:rFonts w:ascii="SimSun" w:hAnsi="SimSun"/>
          <w:color w:val="00FFFF"/>
          <w:sz w:val="72"/>
        </w:rPr>
        <w:t>槇</w:t>
      </w:r>
      <w:r>
        <w:rPr>
          <w:rFonts w:ascii="SimSun" w:hAnsi="SimSun"/>
          <w:color w:val="FF00FF"/>
          <w:sz w:val="72"/>
        </w:rPr>
        <w:t>熤</w:t>
      </w:r>
      <w:r>
        <w:rPr>
          <w:rFonts w:ascii="SimSun" w:hAnsi="SimSun"/>
          <w:color w:val="FF00FF"/>
          <w:sz w:val="72"/>
        </w:rPr>
        <w:t>條</w:t>
      </w:r>
      <w:r>
        <w:rPr>
          <w:rFonts w:ascii="SimSun" w:hAnsi="SimSun"/>
          <w:color w:val="000000"/>
          <w:sz w:val="72"/>
        </w:rPr>
        <w:t>桮</w:t>
      </w:r>
      <w:r>
        <w:rPr>
          <w:rFonts w:ascii="SimSun" w:hAnsi="SimSun"/>
          <w:color w:val="000000"/>
          <w:sz w:val="72"/>
        </w:rPr>
        <w:t>燓</w:t>
      </w:r>
      <w:r>
        <w:rPr>
          <w:rFonts w:ascii="SimSun" w:hAnsi="SimSun"/>
          <w:color w:val="FF00FF"/>
          <w:sz w:val="72"/>
        </w:rPr>
        <w:t>溝</w:t>
      </w:r>
      <w:r>
        <w:rPr>
          <w:rFonts w:ascii="SimSun" w:hAnsi="SimSun"/>
          <w:color w:val="FFFF00"/>
          <w:sz w:val="72"/>
        </w:rPr>
        <w:t>鐪</w:t>
      </w:r>
      <w:r>
        <w:rPr>
          <w:rFonts w:ascii="SimSun" w:hAnsi="SimSun"/>
          <w:color w:val="FFFF00"/>
          <w:sz w:val="72"/>
        </w:rPr>
        <w:t>崰</w:t>
      </w:r>
      <w:r>
        <w:rPr>
          <w:rFonts w:ascii="SimSun" w:hAnsi="SimSun"/>
          <w:color w:val="00FFFF"/>
          <w:sz w:val="72"/>
        </w:rPr>
        <w:t>绫</w:t>
      </w:r>
      <w:r>
        <w:rPr>
          <w:rFonts w:ascii="SimSun" w:hAnsi="SimSun"/>
          <w:color w:val="FF00FF"/>
          <w:sz w:val="72"/>
        </w:rPr>
        <w:t>恭</w:t>
      </w:r>
      <w:r>
        <w:rPr>
          <w:rFonts w:ascii="SimSun" w:hAnsi="SimSun"/>
          <w:color w:val="FF00FF"/>
          <w:sz w:val="72"/>
        </w:rPr>
        <w:t>雑</w:t>
      </w:r>
      <w:r>
        <w:rPr>
          <w:rFonts w:ascii="SimSun" w:hAnsi="SimSun"/>
          <w:color w:val="FF00FF"/>
          <w:sz w:val="72"/>
        </w:rPr>
        <w:t>榚</w:t>
      </w:r>
      <w:r>
        <w:rPr>
          <w:rFonts w:ascii="SimSun" w:hAnsi="SimSun"/>
          <w:color w:val="FF00FF"/>
          <w:sz w:val="72"/>
        </w:rPr>
        <w:t>箷</w:t>
      </w:r>
      <w:r>
        <w:rPr>
          <w:rFonts w:ascii="SimSun" w:hAnsi="SimSun"/>
          <w:color w:val="00FFFF"/>
          <w:sz w:val="72"/>
        </w:rPr>
        <w:t>銗</w:t>
      </w:r>
      <w:r>
        <w:rPr>
          <w:rFonts w:ascii="SimSun" w:hAnsi="SimSun"/>
          <w:color w:val="00FFFF"/>
          <w:sz w:val="72"/>
        </w:rPr>
        <w:t>诎</w:t>
      </w:r>
      <w:r>
        <w:rPr>
          <w:rFonts w:ascii="SimSun" w:hAnsi="SimSun"/>
          <w:color w:val="00FFFF"/>
          <w:sz w:val="72"/>
        </w:rPr>
        <w:t>促</w:t>
      </w:r>
      <w:r>
        <w:rPr>
          <w:rFonts w:ascii="SimSun" w:hAnsi="SimSun"/>
          <w:color w:val="000000"/>
          <w:sz w:val="72"/>
        </w:rPr>
        <w:t>焥</w:t>
      </w:r>
      <w:r>
        <w:rPr>
          <w:rFonts w:ascii="SimSun" w:hAnsi="SimSun"/>
          <w:color w:val="000000"/>
          <w:sz w:val="72"/>
        </w:rPr>
        <w:t>轺</w:t>
      </w:r>
      <w:r>
        <w:rPr>
          <w:rFonts w:ascii="SimSun" w:hAnsi="SimSun"/>
          <w:color w:val="000000"/>
          <w:sz w:val="72"/>
        </w:rPr>
        <w:t>濢</w:t>
      </w:r>
      <w:r>
        <w:rPr>
          <w:rFonts w:ascii="SimSun" w:hAnsi="SimSun"/>
          <w:color w:val="000000"/>
          <w:sz w:val="72"/>
        </w:rPr>
        <w:t>衖</w:t>
      </w:r>
      <w:r>
        <w:rPr>
          <w:rFonts w:ascii="SimSun" w:hAnsi="SimSun"/>
          <w:color w:val="000000"/>
          <w:sz w:val="72"/>
        </w:rPr>
        <w:t>鶴</w:t>
      </w:r>
      <w:r>
        <w:rPr>
          <w:rFonts w:ascii="SimSun" w:hAnsi="SimSun"/>
          <w:color w:val="FF00FF"/>
          <w:sz w:val="72"/>
        </w:rPr>
        <w:t>丙</w:t>
      </w:r>
      <w:r>
        <w:rPr>
          <w:rFonts w:ascii="SimSun" w:hAnsi="SimSun"/>
          <w:color w:val="FFFF00"/>
          <w:sz w:val="72"/>
        </w:rPr>
        <w:t>佯</w:t>
      </w:r>
      <w:r>
        <w:rPr>
          <w:rFonts w:ascii="SimSun" w:hAnsi="SimSun"/>
          <w:color w:val="00FFFF"/>
          <w:sz w:val="72"/>
        </w:rPr>
        <w:t>現</w:t>
      </w:r>
      <w:r>
        <w:rPr>
          <w:rFonts w:ascii="SimSun" w:hAnsi="SimSun"/>
          <w:color w:val="000000"/>
          <w:sz w:val="72"/>
        </w:rPr>
        <w:t>鉎</w:t>
      </w:r>
      <w:r>
        <w:rPr>
          <w:rFonts w:ascii="SimSun" w:hAnsi="SimSun"/>
          <w:color w:val="FFFF00"/>
          <w:sz w:val="72"/>
        </w:rPr>
        <w:t>勍</w:t>
      </w:r>
      <w:r>
        <w:rPr>
          <w:rFonts w:ascii="SimSun" w:hAnsi="SimSun"/>
          <w:color w:val="000000"/>
          <w:sz w:val="72"/>
        </w:rPr>
        <w:t>縦</w:t>
      </w:r>
      <w:r>
        <w:rPr>
          <w:rFonts w:ascii="SimSun" w:hAnsi="SimSun"/>
          <w:color w:val="FFFF00"/>
          <w:sz w:val="72"/>
        </w:rPr>
        <w:t>佨</w:t>
      </w:r>
      <w:r>
        <w:rPr>
          <w:rFonts w:ascii="SimSun" w:hAnsi="SimSun"/>
          <w:color w:val="FFFF00"/>
          <w:sz w:val="72"/>
        </w:rPr>
        <w:t>臡</w:t>
      </w:r>
      <w:r>
        <w:rPr>
          <w:rFonts w:ascii="SimSun" w:hAnsi="SimSun"/>
          <w:color w:val="FFFF00"/>
          <w:sz w:val="72"/>
        </w:rPr>
        <w:t>诫</w:t>
      </w:r>
      <w:r>
        <w:rPr>
          <w:rFonts w:ascii="SimSun" w:hAnsi="SimSun"/>
          <w:color w:val="000000"/>
          <w:sz w:val="72"/>
        </w:rPr>
        <w:t>輟</w:t>
      </w:r>
      <w:r>
        <w:rPr>
          <w:rFonts w:ascii="SimSun" w:hAnsi="SimSun"/>
          <w:color w:val="000000"/>
          <w:sz w:val="72"/>
        </w:rPr>
        <w:t>搯</w:t>
      </w:r>
      <w:r>
        <w:rPr>
          <w:rFonts w:ascii="SimSun" w:hAnsi="SimSun"/>
          <w:color w:val="FF00FF"/>
          <w:sz w:val="72"/>
        </w:rPr>
        <w:t>岈</w:t>
      </w:r>
      <w:r>
        <w:rPr>
          <w:rFonts w:ascii="SimSun" w:hAnsi="SimSun"/>
          <w:color w:val="00FFFF"/>
          <w:sz w:val="72"/>
        </w:rPr>
        <w:t>鍪</w:t>
      </w:r>
      <w:r>
        <w:rPr>
          <w:rFonts w:ascii="SimSun" w:hAnsi="SimSun"/>
          <w:color w:val="FFFF00"/>
          <w:sz w:val="72"/>
        </w:rPr>
        <w:t>朂</w:t>
      </w:r>
      <w:r>
        <w:rPr>
          <w:rFonts w:ascii="SimSun" w:hAnsi="SimSun"/>
          <w:color w:val="FF00FF"/>
          <w:sz w:val="72"/>
        </w:rPr>
        <w:t>祹</w:t>
      </w:r>
      <w:r>
        <w:rPr>
          <w:rFonts w:ascii="SimSun" w:hAnsi="SimSun"/>
          <w:color w:val="00FFFF"/>
          <w:sz w:val="72"/>
        </w:rPr>
        <w:t>章</w:t>
      </w:r>
      <w:r>
        <w:rPr>
          <w:rFonts w:ascii="SimSun" w:hAnsi="SimSun"/>
          <w:color w:val="00FFFF"/>
          <w:sz w:val="72"/>
        </w:rPr>
        <w:t>尗</w:t>
      </w:r>
      <w:r>
        <w:rPr>
          <w:rFonts w:ascii="SimSun" w:hAnsi="SimSun"/>
          <w:color w:val="00FFFF"/>
          <w:sz w:val="72"/>
        </w:rPr>
        <w:t>狼</w:t>
      </w:r>
      <w:r>
        <w:rPr>
          <w:rFonts w:ascii="SimSun" w:hAnsi="SimSun"/>
          <w:color w:val="FFFF00"/>
          <w:sz w:val="72"/>
        </w:rPr>
        <w:t>杸</w:t>
      </w:r>
      <w:r>
        <w:rPr>
          <w:rFonts w:ascii="SimSun" w:hAnsi="SimSun"/>
          <w:color w:val="00FFFF"/>
          <w:sz w:val="72"/>
        </w:rPr>
        <w:t>哢</w:t>
      </w:r>
      <w:r>
        <w:rPr>
          <w:rFonts w:ascii="SimSun" w:hAnsi="SimSun"/>
          <w:color w:val="00FFFF"/>
          <w:sz w:val="72"/>
        </w:rPr>
        <w:t>噊</w:t>
      </w:r>
      <w:r>
        <w:rPr>
          <w:rFonts w:ascii="SimSun" w:hAnsi="SimSun"/>
          <w:color w:val="FF00FF"/>
          <w:sz w:val="72"/>
        </w:rPr>
        <w:t>偧</w:t>
      </w:r>
      <w:r>
        <w:rPr>
          <w:rFonts w:ascii="SimSun" w:hAnsi="SimSun"/>
          <w:color w:val="FF00FF"/>
          <w:sz w:val="72"/>
        </w:rPr>
        <w:t>騐</w:t>
      </w:r>
      <w:r>
        <w:rPr>
          <w:rFonts w:ascii="SimSun" w:hAnsi="SimSun"/>
          <w:color w:val="00FFFF"/>
          <w:sz w:val="72"/>
        </w:rPr>
        <w:t>檎</w:t>
      </w:r>
      <w:r>
        <w:rPr>
          <w:rFonts w:ascii="SimSun" w:hAnsi="SimSun"/>
          <w:color w:val="000000"/>
          <w:sz w:val="72"/>
        </w:rPr>
        <w:t>噬</w:t>
      </w:r>
      <w:r>
        <w:rPr>
          <w:rFonts w:ascii="SimSun" w:hAnsi="SimSun"/>
          <w:color w:val="FFFF00"/>
          <w:sz w:val="72"/>
        </w:rPr>
        <w:t>栕</w:t>
      </w:r>
      <w:r>
        <w:rPr>
          <w:rFonts w:ascii="SimSun" w:hAnsi="SimSun"/>
          <w:color w:val="FFFF00"/>
          <w:sz w:val="72"/>
        </w:rPr>
        <w:t>嵍</w:t>
      </w:r>
      <w:r>
        <w:rPr>
          <w:rFonts w:ascii="SimSun" w:hAnsi="SimSun"/>
          <w:color w:val="000000"/>
          <w:sz w:val="72"/>
        </w:rPr>
        <w:t>怹</w:t>
      </w:r>
      <w:r>
        <w:rPr>
          <w:rFonts w:ascii="SimSun" w:hAnsi="SimSun"/>
          <w:color w:val="FF00FF"/>
          <w:sz w:val="72"/>
        </w:rPr>
        <w:t>髏</w:t>
      </w:r>
      <w:r>
        <w:rPr>
          <w:rFonts w:ascii="SimSun" w:hAnsi="SimSun"/>
          <w:color w:val="00FFFF"/>
          <w:sz w:val="72"/>
        </w:rPr>
        <w:t>溡</w:t>
      </w:r>
      <w:r>
        <w:rPr>
          <w:rFonts w:ascii="SimSun" w:hAnsi="SimSun"/>
          <w:color w:val="00FFFF"/>
          <w:sz w:val="72"/>
        </w:rPr>
        <w:t>迱</w:t>
      </w:r>
      <w:r>
        <w:rPr>
          <w:rFonts w:ascii="SimSun" w:hAnsi="SimSun"/>
          <w:color w:val="FFFF00"/>
          <w:sz w:val="72"/>
        </w:rPr>
        <w:t>諥</w:t>
      </w:r>
      <w:r>
        <w:rPr>
          <w:rFonts w:ascii="SimSun" w:hAnsi="SimSun"/>
          <w:color w:val="00FFFF"/>
          <w:sz w:val="72"/>
        </w:rPr>
        <w:t>铯</w:t>
      </w:r>
      <w:r>
        <w:rPr>
          <w:rFonts w:ascii="SimSun" w:hAnsi="SimSun"/>
          <w:color w:val="000000"/>
          <w:sz w:val="72"/>
        </w:rPr>
        <w:t>檞</w:t>
      </w:r>
      <w:r>
        <w:rPr>
          <w:rFonts w:ascii="SimSun" w:hAnsi="SimSun"/>
          <w:color w:val="000000"/>
          <w:sz w:val="72"/>
        </w:rPr>
        <w:t>訽</w:t>
      </w:r>
      <w:r>
        <w:rPr>
          <w:rFonts w:ascii="SimSun" w:hAnsi="SimSun"/>
          <w:color w:val="000000"/>
          <w:sz w:val="72"/>
        </w:rPr>
        <w:t>釺</w:t>
      </w:r>
      <w:r>
        <w:rPr>
          <w:rFonts w:ascii="SimSun" w:hAnsi="SimSun"/>
          <w:color w:val="FFFF00"/>
          <w:sz w:val="72"/>
        </w:rPr>
        <w:t>瘦</w:t>
      </w:r>
      <w:r>
        <w:rPr>
          <w:rFonts w:ascii="SimSun" w:hAnsi="SimSun"/>
          <w:color w:val="00FFFF"/>
          <w:sz w:val="72"/>
        </w:rPr>
        <w:t>冃</w:t>
      </w:r>
      <w:r>
        <w:rPr>
          <w:rFonts w:ascii="SimSun" w:hAnsi="SimSun"/>
          <w:color w:val="FF00FF"/>
          <w:sz w:val="72"/>
        </w:rPr>
        <w:t>俴</w:t>
      </w:r>
      <w:r>
        <w:rPr>
          <w:rFonts w:ascii="SimSun" w:hAnsi="SimSun"/>
          <w:color w:val="FFFF00"/>
          <w:sz w:val="72"/>
        </w:rPr>
        <w:t>嗾</w:t>
      </w:r>
      <w:r>
        <w:rPr>
          <w:rFonts w:ascii="SimSun" w:hAnsi="SimSun"/>
          <w:color w:val="FF00FF"/>
          <w:sz w:val="72"/>
        </w:rPr>
        <w:t>嘾</w:t>
      </w:r>
      <w:r>
        <w:rPr>
          <w:rFonts w:ascii="SimSun" w:hAnsi="SimSun"/>
          <w:color w:val="000000"/>
          <w:sz w:val="72"/>
        </w:rPr>
        <w:t>猗</w:t>
      </w:r>
      <w:r>
        <w:rPr>
          <w:rFonts w:ascii="SimSun" w:hAnsi="SimSun"/>
          <w:color w:val="00FFFF"/>
          <w:sz w:val="72"/>
        </w:rPr>
        <w:t>繀</w:t>
      </w:r>
      <w:r>
        <w:rPr>
          <w:rFonts w:ascii="SimSun" w:hAnsi="SimSun"/>
          <w:color w:val="00FFFF"/>
          <w:sz w:val="72"/>
        </w:rPr>
        <w:t>氍</w:t>
      </w:r>
      <w:r>
        <w:rPr>
          <w:rFonts w:ascii="SimSun" w:hAnsi="SimSun"/>
          <w:color w:val="FF00FF"/>
          <w:sz w:val="72"/>
        </w:rPr>
        <w:t>咷</w:t>
      </w:r>
      <w:r>
        <w:rPr>
          <w:rFonts w:ascii="SimSun" w:hAnsi="SimSun"/>
          <w:color w:val="FF00FF"/>
          <w:sz w:val="72"/>
        </w:rPr>
        <w:t>榮</w:t>
      </w:r>
      <w:r>
        <w:rPr>
          <w:rFonts w:ascii="SimSun" w:hAnsi="SimSun"/>
          <w:color w:val="000000"/>
          <w:sz w:val="72"/>
        </w:rPr>
        <w:t>腠</w:t>
      </w:r>
      <w:r>
        <w:rPr>
          <w:rFonts w:ascii="SimSun" w:hAnsi="SimSun"/>
          <w:color w:val="000000"/>
          <w:sz w:val="72"/>
        </w:rPr>
        <w:t>蜎</w:t>
      </w:r>
      <w:r>
        <w:rPr>
          <w:rFonts w:ascii="SimSun" w:hAnsi="SimSun"/>
          <w:color w:val="000000"/>
          <w:sz w:val="72"/>
        </w:rPr>
        <w:t>末</w:t>
      </w:r>
      <w:r>
        <w:rPr>
          <w:rFonts w:ascii="SimSun" w:hAnsi="SimSun"/>
          <w:color w:val="00FFFF"/>
          <w:sz w:val="72"/>
        </w:rPr>
        <w:t>柄</w:t>
      </w:r>
      <w:r>
        <w:rPr>
          <w:rFonts w:ascii="SimSun" w:hAnsi="SimSun"/>
          <w:color w:val="00FFFF"/>
          <w:sz w:val="72"/>
        </w:rPr>
        <w:t>彻</w:t>
      </w:r>
      <w:r>
        <w:rPr>
          <w:rFonts w:ascii="SimSun" w:hAnsi="SimSun"/>
          <w:color w:val="000000"/>
          <w:sz w:val="72"/>
        </w:rPr>
        <w:t>棩</w:t>
      </w:r>
      <w:r>
        <w:rPr>
          <w:rFonts w:ascii="SimSun" w:hAnsi="SimSun"/>
          <w:color w:val="000000"/>
          <w:sz w:val="72"/>
        </w:rPr>
        <w:t>颶</w:t>
      </w:r>
      <w:r>
        <w:rPr>
          <w:rFonts w:ascii="SimSun" w:hAnsi="SimSun"/>
          <w:color w:val="00FFFF"/>
          <w:sz w:val="72"/>
        </w:rPr>
        <w:t>鍈</w:t>
      </w:r>
      <w:r>
        <w:rPr>
          <w:rFonts w:ascii="SimSun" w:hAnsi="SimSun"/>
          <w:color w:val="FF00FF"/>
          <w:sz w:val="72"/>
        </w:rPr>
        <w:t>棏</w:t>
      </w:r>
      <w:r>
        <w:rPr>
          <w:rFonts w:ascii="SimSun" w:hAnsi="SimSun"/>
          <w:color w:val="000000"/>
          <w:sz w:val="72"/>
        </w:rPr>
        <w:t>磽</w:t>
      </w:r>
      <w:r>
        <w:rPr>
          <w:rFonts w:ascii="SimSun" w:hAnsi="SimSun"/>
          <w:color w:val="000000"/>
          <w:sz w:val="72"/>
        </w:rPr>
        <w:t>訫</w:t>
      </w:r>
      <w:r>
        <w:rPr>
          <w:rFonts w:ascii="SimSun" w:hAnsi="SimSun"/>
          <w:color w:val="000000"/>
          <w:sz w:val="72"/>
        </w:rPr>
        <w:t>硻</w:t>
      </w:r>
      <w:r>
        <w:rPr>
          <w:rFonts w:ascii="SimSun" w:hAnsi="SimSun"/>
          <w:color w:val="FFFF00"/>
          <w:sz w:val="72"/>
        </w:rPr>
        <w:t>颬</w:t>
      </w:r>
      <w:r>
        <w:rPr>
          <w:rFonts w:ascii="SimSun" w:hAnsi="SimSun"/>
          <w:color w:val="000000"/>
          <w:sz w:val="72"/>
        </w:rPr>
        <w:t>挭</w:t>
      </w:r>
      <w:r>
        <w:rPr>
          <w:rFonts w:ascii="SimSun" w:hAnsi="SimSun"/>
          <w:color w:val="00FFFF"/>
          <w:sz w:val="72"/>
        </w:rPr>
        <w:t>宊</w:t>
      </w:r>
      <w:r>
        <w:rPr>
          <w:rFonts w:ascii="SimSun" w:hAnsi="SimSun"/>
          <w:color w:val="FF00FF"/>
          <w:sz w:val="72"/>
        </w:rPr>
        <w:t>麼</w:t>
      </w:r>
      <w:r>
        <w:rPr>
          <w:rFonts w:ascii="SimSun" w:hAnsi="SimSun"/>
          <w:color w:val="000000"/>
          <w:sz w:val="72"/>
        </w:rPr>
        <w:t>驘</w:t>
      </w:r>
      <w:r>
        <w:rPr>
          <w:rFonts w:ascii="SimSun" w:hAnsi="SimSun"/>
          <w:color w:val="000000"/>
          <w:sz w:val="72"/>
        </w:rPr>
        <w:t>蜹</w:t>
      </w:r>
      <w:r>
        <w:rPr>
          <w:rFonts w:ascii="SimSun" w:hAnsi="SimSun"/>
          <w:color w:val="000000"/>
          <w:sz w:val="72"/>
        </w:rPr>
        <w:t>鏆</w:t>
      </w:r>
      <w:r>
        <w:rPr>
          <w:rFonts w:ascii="SimSun" w:hAnsi="SimSun"/>
          <w:color w:val="000000"/>
          <w:sz w:val="72"/>
        </w:rPr>
        <w:t>哴</w:t>
      </w:r>
      <w:r>
        <w:rPr>
          <w:rFonts w:ascii="SimSun" w:hAnsi="SimSun"/>
          <w:color w:val="FF00FF"/>
          <w:sz w:val="72"/>
        </w:rPr>
        <w:t>鵊</w:t>
      </w:r>
      <w:r>
        <w:rPr>
          <w:rFonts w:ascii="SimSun" w:hAnsi="SimSun"/>
          <w:color w:val="000000"/>
          <w:sz w:val="72"/>
        </w:rPr>
        <w:t>爓</w:t>
      </w:r>
      <w:r>
        <w:rPr>
          <w:rFonts w:ascii="SimSun" w:hAnsi="SimSun"/>
          <w:color w:val="000000"/>
          <w:sz w:val="72"/>
        </w:rPr>
        <w:t>秡</w:t>
      </w:r>
      <w:r>
        <w:rPr>
          <w:rFonts w:ascii="SimSun" w:hAnsi="SimSun"/>
          <w:color w:val="000000"/>
          <w:sz w:val="72"/>
        </w:rPr>
        <w:t>霑</w:t>
      </w:r>
      <w:r>
        <w:rPr>
          <w:rFonts w:ascii="SimSun" w:hAnsi="SimSun"/>
          <w:color w:val="FF00FF"/>
          <w:sz w:val="72"/>
        </w:rPr>
        <w:t>昦</w:t>
      </w:r>
      <w:r>
        <w:rPr>
          <w:rFonts w:ascii="SimSun" w:hAnsi="SimSun"/>
          <w:color w:val="FF00FF"/>
          <w:sz w:val="72"/>
        </w:rPr>
        <w:t>抾</w:t>
      </w:r>
      <w:r>
        <w:rPr>
          <w:rFonts w:ascii="SimSun" w:hAnsi="SimSun"/>
          <w:color w:val="FF00FF"/>
          <w:sz w:val="72"/>
        </w:rPr>
        <w:t>撞</w:t>
      </w:r>
      <w:r>
        <w:rPr>
          <w:rFonts w:ascii="SimSun" w:hAnsi="SimSun"/>
          <w:color w:val="FFFF00"/>
          <w:sz w:val="72"/>
        </w:rPr>
        <w:t>鳀</w:t>
      </w:r>
      <w:r>
        <w:rPr>
          <w:rFonts w:ascii="SimSun" w:hAnsi="SimSun"/>
          <w:color w:val="FF00FF"/>
          <w:sz w:val="72"/>
        </w:rPr>
        <w:t>絡</w:t>
      </w:r>
      <w:r>
        <w:rPr>
          <w:rFonts w:ascii="SimSun" w:hAnsi="SimSun"/>
          <w:color w:val="FF00FF"/>
          <w:sz w:val="72"/>
        </w:rPr>
        <w:t>甜</w:t>
      </w:r>
      <w:r>
        <w:rPr>
          <w:rFonts w:ascii="SimSun" w:hAnsi="SimSun"/>
          <w:color w:val="FF00FF"/>
          <w:sz w:val="72"/>
        </w:rPr>
        <w:t>籂</w:t>
      </w:r>
      <w:r>
        <w:rPr>
          <w:rFonts w:ascii="SimSun" w:hAnsi="SimSun"/>
          <w:color w:val="FFFF00"/>
          <w:sz w:val="72"/>
        </w:rPr>
        <w:t>珑</w:t>
      </w:r>
      <w:r>
        <w:rPr>
          <w:rFonts w:ascii="SimSun" w:hAnsi="SimSun"/>
          <w:color w:val="000000"/>
          <w:sz w:val="72"/>
        </w:rPr>
        <w:t>榻</w:t>
      </w:r>
      <w:r>
        <w:rPr>
          <w:rFonts w:ascii="SimSun" w:hAnsi="SimSun"/>
          <w:color w:val="FFFF00"/>
          <w:sz w:val="72"/>
        </w:rPr>
        <w:t>冂</w:t>
      </w:r>
      <w:r>
        <w:rPr>
          <w:rFonts w:ascii="SimSun" w:hAnsi="SimSun"/>
          <w:color w:val="000000"/>
          <w:sz w:val="72"/>
        </w:rPr>
        <w:t>穯</w:t>
      </w:r>
      <w:r>
        <w:rPr>
          <w:rFonts w:ascii="SimSun" w:hAnsi="SimSun"/>
          <w:color w:val="FFFF00"/>
          <w:sz w:val="72"/>
        </w:rPr>
        <w:t>拏</w:t>
      </w:r>
      <w:r>
        <w:rPr>
          <w:rFonts w:ascii="SimSun" w:hAnsi="SimSun"/>
          <w:color w:val="00FFFF"/>
          <w:sz w:val="72"/>
        </w:rPr>
        <w:t>銠</w:t>
      </w:r>
      <w:r>
        <w:rPr>
          <w:rFonts w:ascii="SimSun" w:hAnsi="SimSun"/>
          <w:color w:val="000000"/>
          <w:sz w:val="72"/>
        </w:rPr>
        <w:t>儲</w:t>
      </w:r>
      <w:r>
        <w:rPr>
          <w:rFonts w:ascii="SimSun" w:hAnsi="SimSun"/>
          <w:color w:val="FF00FF"/>
          <w:sz w:val="72"/>
        </w:rPr>
        <w:t>蟱</w:t>
      </w:r>
      <w:r>
        <w:rPr>
          <w:rFonts w:ascii="SimSun" w:hAnsi="SimSun"/>
          <w:color w:val="00FFFF"/>
          <w:sz w:val="72"/>
        </w:rPr>
        <w:t>滝</w:t>
      </w:r>
      <w:r>
        <w:rPr>
          <w:rFonts w:ascii="SimSun" w:hAnsi="SimSun"/>
          <w:color w:val="000000"/>
          <w:sz w:val="72"/>
        </w:rPr>
        <w:t>懽</w:t>
      </w:r>
      <w:r>
        <w:rPr>
          <w:rFonts w:ascii="SimSun" w:hAnsi="SimSun"/>
          <w:color w:val="000000"/>
          <w:sz w:val="72"/>
        </w:rPr>
        <w:t>皊</w:t>
      </w:r>
      <w:r>
        <w:rPr>
          <w:rFonts w:ascii="SimSun" w:hAnsi="SimSun"/>
          <w:color w:val="FFFF00"/>
          <w:sz w:val="72"/>
        </w:rPr>
        <w:t>羯</w:t>
      </w:r>
      <w:r>
        <w:rPr>
          <w:rFonts w:ascii="SimSun" w:hAnsi="SimSun"/>
          <w:color w:val="FF00FF"/>
          <w:sz w:val="72"/>
        </w:rPr>
        <w:t>奥</w:t>
      </w:r>
      <w:r>
        <w:rPr>
          <w:rFonts w:ascii="SimSun" w:hAnsi="SimSun"/>
          <w:color w:val="FFFF00"/>
          <w:sz w:val="72"/>
        </w:rPr>
        <w:t>臰</w:t>
      </w:r>
      <w:r>
        <w:rPr>
          <w:rFonts w:ascii="SimSun" w:hAnsi="SimSun"/>
          <w:color w:val="FF00FF"/>
          <w:sz w:val="72"/>
        </w:rPr>
        <w:t>紒</w:t>
      </w:r>
      <w:r>
        <w:rPr>
          <w:rFonts w:ascii="SimSun" w:hAnsi="SimSun"/>
          <w:color w:val="00FFFF"/>
          <w:sz w:val="72"/>
        </w:rPr>
        <w:t>蝺</w:t>
      </w:r>
      <w:r>
        <w:rPr>
          <w:rFonts w:ascii="SimSun" w:hAnsi="SimSun"/>
          <w:color w:val="000000"/>
          <w:sz w:val="72"/>
        </w:rPr>
        <w:t>翘</w:t>
      </w:r>
      <w:r>
        <w:rPr>
          <w:rFonts w:ascii="SimSun" w:hAnsi="SimSun"/>
          <w:color w:val="FFFF00"/>
          <w:sz w:val="72"/>
        </w:rPr>
        <w:t>掎</w:t>
      </w:r>
      <w:r>
        <w:rPr>
          <w:rFonts w:ascii="SimSun" w:hAnsi="SimSun"/>
          <w:color w:val="FF00FF"/>
          <w:sz w:val="72"/>
        </w:rPr>
        <w:t>崞</w:t>
      </w:r>
      <w:r>
        <w:rPr>
          <w:rFonts w:ascii="SimSun" w:hAnsi="SimSun"/>
          <w:color w:val="FFFF00"/>
          <w:sz w:val="72"/>
        </w:rPr>
        <w:t>谱</w:t>
      </w:r>
      <w:r>
        <w:rPr>
          <w:rFonts w:ascii="SimSun" w:hAnsi="SimSun"/>
          <w:color w:val="000000"/>
          <w:sz w:val="72"/>
        </w:rPr>
        <w:t>塈</w:t>
      </w:r>
      <w:r>
        <w:rPr>
          <w:rFonts w:ascii="SimSun" w:hAnsi="SimSun"/>
          <w:color w:val="00FFFF"/>
          <w:sz w:val="72"/>
        </w:rPr>
        <w:t>馄</w:t>
      </w:r>
      <w:r>
        <w:rPr>
          <w:rFonts w:ascii="SimSun" w:hAnsi="SimSun"/>
          <w:color w:val="FFFF00"/>
          <w:sz w:val="72"/>
        </w:rPr>
        <w:t>奚</w:t>
      </w:r>
      <w:r>
        <w:rPr>
          <w:rFonts w:ascii="SimSun" w:hAnsi="SimSun"/>
          <w:color w:val="FF00FF"/>
          <w:sz w:val="72"/>
        </w:rPr>
        <w:t>絋</w:t>
      </w:r>
      <w:r>
        <w:rPr>
          <w:rFonts w:ascii="SimSun" w:hAnsi="SimSun"/>
          <w:color w:val="FF00FF"/>
          <w:sz w:val="72"/>
        </w:rPr>
        <w:t>展</w:t>
      </w:r>
      <w:r>
        <w:rPr>
          <w:rFonts w:ascii="SimSun" w:hAnsi="SimSun"/>
          <w:color w:val="FF00FF"/>
          <w:sz w:val="72"/>
        </w:rPr>
        <w:t>爽</w:t>
      </w:r>
      <w:r>
        <w:rPr>
          <w:rFonts w:ascii="SimSun" w:hAnsi="SimSun"/>
          <w:color w:val="000000"/>
          <w:sz w:val="72"/>
        </w:rPr>
        <w:t>頏</w:t>
      </w:r>
      <w:r>
        <w:rPr>
          <w:rFonts w:ascii="SimSun" w:hAnsi="SimSun"/>
          <w:color w:val="000000"/>
          <w:sz w:val="72"/>
        </w:rPr>
        <w:t>覑</w:t>
      </w:r>
      <w:r>
        <w:rPr>
          <w:rFonts w:ascii="SimSun" w:hAnsi="SimSun"/>
          <w:color w:val="000000"/>
          <w:sz w:val="72"/>
        </w:rPr>
        <w:t>颞</w:t>
      </w:r>
      <w:r>
        <w:rPr>
          <w:rFonts w:ascii="SimSun" w:hAnsi="SimSun"/>
          <w:color w:val="000000"/>
          <w:sz w:val="72"/>
        </w:rPr>
        <w:t>移</w:t>
      </w:r>
      <w:r>
        <w:rPr>
          <w:rFonts w:ascii="SimSun" w:hAnsi="SimSun"/>
          <w:color w:val="00FFFF"/>
          <w:sz w:val="72"/>
        </w:rPr>
        <w:t>鲏</w:t>
      </w:r>
      <w:r>
        <w:rPr>
          <w:rFonts w:ascii="SimSun" w:hAnsi="SimSun"/>
          <w:color w:val="00FFFF"/>
          <w:sz w:val="72"/>
        </w:rPr>
        <w:t>鸒</w:t>
      </w:r>
      <w:r>
        <w:rPr>
          <w:rFonts w:ascii="SimSun" w:hAnsi="SimSun"/>
          <w:color w:val="000000"/>
          <w:sz w:val="72"/>
        </w:rPr>
        <w:t>熨</w:t>
      </w:r>
      <w:r>
        <w:rPr>
          <w:rFonts w:ascii="SimSun" w:hAnsi="SimSun"/>
          <w:color w:val="FF00FF"/>
          <w:sz w:val="72"/>
        </w:rPr>
        <w:t>在</w:t>
      </w:r>
      <w:r>
        <w:rPr>
          <w:rFonts w:ascii="SimSun" w:hAnsi="SimSun"/>
          <w:color w:val="000000"/>
          <w:sz w:val="72"/>
        </w:rPr>
        <w:t>蹩</w:t>
      </w:r>
      <w:r>
        <w:rPr>
          <w:rFonts w:ascii="SimSun" w:hAnsi="SimSun"/>
          <w:color w:val="00FFFF"/>
          <w:sz w:val="72"/>
        </w:rPr>
        <w:t>霘</w:t>
      </w:r>
      <w:r>
        <w:rPr>
          <w:rFonts w:ascii="SimSun" w:hAnsi="SimSun"/>
          <w:color w:val="00FFFF"/>
          <w:sz w:val="72"/>
        </w:rPr>
        <w:t>苤</w:t>
      </w:r>
      <w:r>
        <w:rPr>
          <w:rFonts w:ascii="SimSun" w:hAnsi="SimSun"/>
          <w:color w:val="FF00FF"/>
          <w:sz w:val="72"/>
        </w:rPr>
        <w:t>鹒</w:t>
      </w:r>
      <w:r>
        <w:rPr>
          <w:rFonts w:ascii="SimSun" w:hAnsi="SimSun"/>
          <w:color w:val="00FFFF"/>
          <w:sz w:val="72"/>
        </w:rPr>
        <w:t>蚳</w:t>
      </w:r>
      <w:r>
        <w:rPr>
          <w:rFonts w:ascii="SimSun" w:hAnsi="SimSun"/>
          <w:color w:val="000000"/>
          <w:sz w:val="72"/>
        </w:rPr>
        <w:t>凍</w:t>
      </w:r>
      <w:r>
        <w:rPr>
          <w:rFonts w:ascii="SimSun" w:hAnsi="SimSun"/>
          <w:color w:val="FFFF00"/>
          <w:sz w:val="72"/>
        </w:rPr>
        <w:t>镂</w:t>
      </w:r>
      <w:r>
        <w:rPr>
          <w:rFonts w:ascii="SimSun" w:hAnsi="SimSun"/>
          <w:color w:val="FF00FF"/>
          <w:sz w:val="72"/>
        </w:rPr>
        <w:t>咓</w:t>
      </w:r>
      <w:r>
        <w:rPr>
          <w:rFonts w:ascii="SimSun" w:hAnsi="SimSun"/>
          <w:color w:val="FFFF00"/>
          <w:sz w:val="72"/>
        </w:rPr>
        <w:t>綤</w:t>
      </w:r>
      <w:r>
        <w:rPr>
          <w:rFonts w:ascii="SimSun" w:hAnsi="SimSun"/>
          <w:color w:val="000000"/>
          <w:sz w:val="72"/>
        </w:rPr>
        <w:t>祊</w:t>
      </w:r>
      <w:r>
        <w:rPr>
          <w:rFonts w:ascii="SimSun" w:hAnsi="SimSun"/>
          <w:color w:val="FFFF00"/>
          <w:sz w:val="72"/>
        </w:rPr>
        <w:t>鞳</w:t>
      </w:r>
      <w:r>
        <w:rPr>
          <w:rFonts w:ascii="SimSun" w:hAnsi="SimSun"/>
          <w:color w:val="000000"/>
          <w:sz w:val="72"/>
        </w:rPr>
        <w:t>鵟</w:t>
      </w:r>
      <w:r>
        <w:rPr>
          <w:rFonts w:ascii="SimSun" w:hAnsi="SimSun"/>
          <w:color w:val="FF00FF"/>
          <w:sz w:val="72"/>
        </w:rPr>
        <w:t>箒</w:t>
      </w:r>
      <w:r>
        <w:rPr>
          <w:rFonts w:ascii="SimSun" w:hAnsi="SimSun"/>
          <w:color w:val="00FFFF"/>
          <w:sz w:val="72"/>
        </w:rPr>
        <w:t>阨</w:t>
      </w:r>
      <w:r>
        <w:rPr>
          <w:rFonts w:ascii="SimSun" w:hAnsi="SimSun"/>
          <w:color w:val="FF00FF"/>
          <w:sz w:val="72"/>
        </w:rPr>
        <w:t>蘍</w:t>
      </w:r>
      <w:r>
        <w:rPr>
          <w:rFonts w:ascii="SimSun" w:hAnsi="SimSun"/>
          <w:color w:val="00FFFF"/>
          <w:sz w:val="72"/>
        </w:rPr>
        <w:t>趛</w:t>
      </w:r>
      <w:r>
        <w:rPr>
          <w:rFonts w:ascii="SimSun" w:hAnsi="SimSun"/>
          <w:color w:val="FFFF00"/>
          <w:sz w:val="72"/>
        </w:rPr>
        <w:t>眶</w:t>
      </w:r>
      <w:r>
        <w:rPr>
          <w:rFonts w:ascii="SimSun" w:hAnsi="SimSun"/>
          <w:color w:val="000000"/>
          <w:sz w:val="72"/>
        </w:rPr>
        <w:t>讵</w:t>
      </w:r>
      <w:r>
        <w:rPr>
          <w:rFonts w:ascii="SimSun" w:hAnsi="SimSun"/>
          <w:color w:val="00FFFF"/>
          <w:sz w:val="72"/>
        </w:rPr>
        <w:t>祃</w:t>
      </w:r>
      <w:r>
        <w:rPr>
          <w:rFonts w:ascii="SimSun" w:hAnsi="SimSun"/>
          <w:color w:val="000000"/>
          <w:sz w:val="72"/>
        </w:rPr>
        <w:t>鼕</w:t>
      </w:r>
      <w:r>
        <w:rPr>
          <w:rFonts w:ascii="SimSun" w:hAnsi="SimSun"/>
          <w:color w:val="FFFF00"/>
          <w:sz w:val="72"/>
        </w:rPr>
        <w:t>骤</w:t>
      </w:r>
      <w:r>
        <w:rPr>
          <w:rFonts w:ascii="SimSun" w:hAnsi="SimSun"/>
          <w:color w:val="FFFF00"/>
          <w:sz w:val="72"/>
        </w:rPr>
        <w:t>墔</w:t>
      </w:r>
      <w:r>
        <w:rPr>
          <w:rFonts w:ascii="SimSun" w:hAnsi="SimSun"/>
          <w:color w:val="FFFF00"/>
          <w:sz w:val="72"/>
        </w:rPr>
        <w:t>櫗</w:t>
      </w:r>
      <w:r>
        <w:rPr>
          <w:rFonts w:ascii="SimSun" w:hAnsi="SimSun"/>
          <w:color w:val="000000"/>
          <w:sz w:val="72"/>
        </w:rPr>
        <w:t>檲</w:t>
      </w:r>
      <w:r>
        <w:rPr>
          <w:rFonts w:ascii="SimSun" w:hAnsi="SimSun"/>
          <w:color w:val="000000"/>
          <w:sz w:val="72"/>
        </w:rPr>
        <w:t>唍</w:t>
      </w:r>
      <w:r>
        <w:rPr>
          <w:rFonts w:ascii="SimSun" w:hAnsi="SimSun"/>
          <w:color w:val="FFFF00"/>
          <w:sz w:val="72"/>
        </w:rPr>
        <w:t>節</w:t>
      </w:r>
      <w:r>
        <w:rPr>
          <w:rFonts w:ascii="SimSun" w:hAnsi="SimSun"/>
          <w:color w:val="FF00FF"/>
          <w:sz w:val="72"/>
        </w:rPr>
        <w:t>睋</w:t>
      </w:r>
      <w:r>
        <w:rPr>
          <w:rFonts w:ascii="SimSun" w:hAnsi="SimSun"/>
          <w:color w:val="000000"/>
          <w:sz w:val="72"/>
        </w:rPr>
        <w:t>胢</w:t>
      </w:r>
      <w:r>
        <w:rPr>
          <w:rFonts w:ascii="SimSun" w:hAnsi="SimSun"/>
          <w:color w:val="FF00FF"/>
          <w:sz w:val="72"/>
        </w:rPr>
        <w:t>燴</w:t>
      </w:r>
      <w:r>
        <w:rPr>
          <w:rFonts w:ascii="SimSun" w:hAnsi="SimSun"/>
          <w:color w:val="FF00FF"/>
          <w:sz w:val="72"/>
        </w:rPr>
        <w:t>甑</w:t>
      </w:r>
      <w:r>
        <w:rPr>
          <w:rFonts w:ascii="SimSun" w:hAnsi="SimSun"/>
          <w:color w:val="000000"/>
          <w:sz w:val="72"/>
        </w:rPr>
        <w:t>跸</w:t>
      </w:r>
      <w:r>
        <w:rPr>
          <w:rFonts w:ascii="SimSun" w:hAnsi="SimSun"/>
          <w:color w:val="000000"/>
          <w:sz w:val="72"/>
        </w:rPr>
        <w:t>韟</w:t>
      </w:r>
      <w:r>
        <w:rPr>
          <w:rFonts w:ascii="SimSun" w:hAnsi="SimSun"/>
          <w:color w:val="000000"/>
          <w:sz w:val="72"/>
        </w:rPr>
        <w:t>驦</w:t>
      </w:r>
      <w:r>
        <w:rPr>
          <w:rFonts w:ascii="SimSun" w:hAnsi="SimSun"/>
          <w:color w:val="000000"/>
          <w:sz w:val="72"/>
        </w:rPr>
        <w:t>歿</w:t>
      </w:r>
      <w:r>
        <w:rPr>
          <w:rFonts w:ascii="SimSun" w:hAnsi="SimSun"/>
          <w:color w:val="FFFF00"/>
          <w:sz w:val="72"/>
        </w:rPr>
        <w:t>鱇</w:t>
      </w:r>
      <w:r>
        <w:rPr>
          <w:rFonts w:ascii="SimSun" w:hAnsi="SimSun"/>
          <w:color w:val="000000"/>
          <w:sz w:val="72"/>
        </w:rPr>
        <w:t>瀝</w:t>
      </w:r>
      <w:r>
        <w:rPr>
          <w:rFonts w:ascii="SimSun" w:hAnsi="SimSun"/>
          <w:color w:val="000000"/>
          <w:sz w:val="72"/>
        </w:rPr>
        <w:t>樀</w:t>
      </w:r>
      <w:r>
        <w:rPr>
          <w:rFonts w:ascii="SimSun" w:hAnsi="SimSun"/>
          <w:color w:val="000000"/>
          <w:sz w:val="72"/>
        </w:rPr>
        <w:t>蝥</w:t>
      </w:r>
      <w:r>
        <w:rPr>
          <w:rFonts w:ascii="SimSun" w:hAnsi="SimSun"/>
          <w:color w:val="00FFFF"/>
          <w:sz w:val="72"/>
        </w:rPr>
        <w:t>滉</w:t>
      </w:r>
      <w:r>
        <w:rPr>
          <w:rFonts w:ascii="SimSun" w:hAnsi="SimSun"/>
          <w:color w:val="FFFF00"/>
          <w:sz w:val="72"/>
        </w:rPr>
        <w:t>艋</w:t>
      </w:r>
      <w:r>
        <w:rPr>
          <w:rFonts w:ascii="SimSun" w:hAnsi="SimSun"/>
          <w:color w:val="000000"/>
          <w:sz w:val="72"/>
        </w:rPr>
        <w:t>垄</w:t>
      </w:r>
      <w:r>
        <w:rPr>
          <w:rFonts w:ascii="SimSun" w:hAnsi="SimSun"/>
          <w:color w:val="000000"/>
          <w:sz w:val="72"/>
        </w:rPr>
        <w:t>棨</w:t>
      </w:r>
      <w:r>
        <w:rPr>
          <w:rFonts w:ascii="SimSun" w:hAnsi="SimSun"/>
          <w:color w:val="000000"/>
          <w:sz w:val="72"/>
        </w:rPr>
        <w:t>瓛</w:t>
      </w:r>
      <w:r>
        <w:rPr>
          <w:rFonts w:ascii="SimSun" w:hAnsi="SimSun"/>
          <w:color w:val="00FFFF"/>
          <w:sz w:val="72"/>
        </w:rPr>
        <w:t>珻</w:t>
      </w:r>
      <w:r>
        <w:rPr>
          <w:rFonts w:ascii="SimSun" w:hAnsi="SimSun"/>
          <w:color w:val="FF00FF"/>
          <w:sz w:val="72"/>
        </w:rPr>
        <w:t>旭</w:t>
      </w:r>
      <w:r>
        <w:rPr>
          <w:rFonts w:ascii="SimSun" w:hAnsi="SimSun"/>
          <w:color w:val="000000"/>
          <w:sz w:val="72"/>
        </w:rPr>
        <w:t>暱</w:t>
      </w:r>
      <w:r>
        <w:rPr>
          <w:rFonts w:ascii="SimSun" w:hAnsi="SimSun"/>
          <w:color w:val="FFFF00"/>
          <w:sz w:val="72"/>
        </w:rPr>
        <w:t>傆</w:t>
      </w:r>
      <w:r>
        <w:rPr>
          <w:rFonts w:ascii="SimSun" w:hAnsi="SimSun"/>
          <w:color w:val="FFFF00"/>
          <w:sz w:val="72"/>
        </w:rPr>
        <w:t>菱</w:t>
      </w:r>
      <w:r>
        <w:rPr>
          <w:rFonts w:ascii="SimSun" w:hAnsi="SimSun"/>
          <w:color w:val="000000"/>
          <w:sz w:val="72"/>
        </w:rPr>
        <w:t>氅</w:t>
      </w:r>
      <w:r>
        <w:rPr>
          <w:rFonts w:ascii="SimSun" w:hAnsi="SimSun"/>
          <w:color w:val="FF00FF"/>
          <w:sz w:val="72"/>
        </w:rPr>
        <w:t>额</w:t>
      </w:r>
      <w:r>
        <w:rPr>
          <w:rFonts w:ascii="SimSun" w:hAnsi="SimSun"/>
          <w:color w:val="FFFF00"/>
          <w:sz w:val="72"/>
        </w:rPr>
        <w:t>扶</w:t>
      </w:r>
      <w:r>
        <w:rPr>
          <w:rFonts w:ascii="SimSun" w:hAnsi="SimSun"/>
          <w:color w:val="000000"/>
          <w:sz w:val="72"/>
        </w:rPr>
        <w:t>曚</w:t>
      </w:r>
      <w:r>
        <w:rPr>
          <w:rFonts w:ascii="SimSun" w:hAnsi="SimSun"/>
          <w:color w:val="000000"/>
          <w:sz w:val="72"/>
        </w:rPr>
        <w:t>濳</w:t>
      </w:r>
      <w:r>
        <w:rPr>
          <w:rFonts w:ascii="SimSun" w:hAnsi="SimSun"/>
          <w:color w:val="000000"/>
          <w:sz w:val="72"/>
        </w:rPr>
        <w:t>恹</w:t>
      </w:r>
      <w:r>
        <w:rPr>
          <w:rFonts w:ascii="SimSun" w:hAnsi="SimSun"/>
          <w:color w:val="00FFFF"/>
          <w:sz w:val="72"/>
        </w:rPr>
        <w:t>耧</w:t>
      </w:r>
      <w:r>
        <w:rPr>
          <w:rFonts w:ascii="SimSun" w:hAnsi="SimSun"/>
          <w:color w:val="000000"/>
          <w:sz w:val="72"/>
        </w:rPr>
        <w:t>手</w:t>
      </w:r>
      <w:r>
        <w:rPr>
          <w:rFonts w:ascii="SimSun" w:hAnsi="SimSun"/>
          <w:color w:val="FFFF00"/>
          <w:sz w:val="72"/>
        </w:rPr>
        <w:t>铝</w:t>
      </w:r>
      <w:r>
        <w:rPr>
          <w:rFonts w:ascii="SimSun" w:hAnsi="SimSun"/>
          <w:color w:val="00FFFF"/>
          <w:sz w:val="72"/>
        </w:rPr>
        <w:t>堕</w:t>
      </w:r>
      <w:r>
        <w:rPr>
          <w:rFonts w:ascii="SimSun" w:hAnsi="SimSun"/>
          <w:color w:val="00FFFF"/>
          <w:sz w:val="72"/>
        </w:rPr>
        <w:t>罦</w:t>
      </w:r>
      <w:r>
        <w:rPr>
          <w:rFonts w:ascii="SimSun" w:hAnsi="SimSun"/>
          <w:color w:val="00FFFF"/>
          <w:sz w:val="72"/>
        </w:rPr>
        <w:t>琤</w:t>
      </w:r>
      <w:r>
        <w:rPr>
          <w:rFonts w:ascii="SimSun" w:hAnsi="SimSun"/>
          <w:color w:val="FFFF00"/>
          <w:sz w:val="72"/>
        </w:rPr>
        <w:t>精</w:t>
      </w:r>
      <w:r>
        <w:rPr>
          <w:rFonts w:ascii="SimSun" w:hAnsi="SimSun"/>
          <w:color w:val="FFFF00"/>
          <w:sz w:val="72"/>
        </w:rPr>
        <w:t>癩</w:t>
      </w:r>
      <w:r>
        <w:rPr>
          <w:rFonts w:ascii="SimSun" w:hAnsi="SimSun"/>
          <w:color w:val="FFFF00"/>
          <w:sz w:val="72"/>
        </w:rPr>
        <w:t>愕</w:t>
      </w:r>
      <w:r>
        <w:rPr>
          <w:rFonts w:ascii="SimSun" w:hAnsi="SimSun"/>
          <w:color w:val="000000"/>
          <w:sz w:val="72"/>
        </w:rPr>
        <w:t>嵃</w:t>
      </w:r>
      <w:r>
        <w:rPr>
          <w:rFonts w:ascii="SimSun" w:hAnsi="SimSun"/>
          <w:color w:val="00FFFF"/>
          <w:sz w:val="72"/>
        </w:rPr>
        <w:t>魏</w:t>
      </w:r>
      <w:r>
        <w:rPr>
          <w:rFonts w:ascii="SimSun" w:hAnsi="SimSun"/>
          <w:color w:val="00FFFF"/>
          <w:sz w:val="72"/>
        </w:rPr>
        <w:t>饏</w:t>
      </w:r>
      <w:r>
        <w:rPr>
          <w:rFonts w:ascii="SimSun" w:hAnsi="SimSun"/>
          <w:color w:val="000000"/>
          <w:sz w:val="72"/>
        </w:rPr>
        <w:t>裶</w:t>
      </w:r>
      <w:r>
        <w:rPr>
          <w:rFonts w:ascii="SimSun" w:hAnsi="SimSun"/>
          <w:color w:val="000000"/>
          <w:sz w:val="72"/>
        </w:rPr>
        <w:t>籌</w:t>
      </w:r>
      <w:r>
        <w:rPr>
          <w:rFonts w:ascii="SimSun" w:hAnsi="SimSun"/>
          <w:color w:val="000000"/>
          <w:sz w:val="72"/>
        </w:rPr>
        <w:t>握</w:t>
      </w:r>
      <w:r>
        <w:rPr>
          <w:rFonts w:ascii="SimSun" w:hAnsi="SimSun"/>
          <w:color w:val="000000"/>
          <w:sz w:val="72"/>
        </w:rPr>
        <w:t>瓅</w:t>
      </w:r>
      <w:r>
        <w:rPr>
          <w:rFonts w:ascii="SimSun" w:hAnsi="SimSun"/>
          <w:color w:val="000000"/>
          <w:sz w:val="72"/>
        </w:rPr>
        <w:t>櫈</w:t>
      </w:r>
      <w:r>
        <w:rPr>
          <w:rFonts w:ascii="SimSun" w:hAnsi="SimSun"/>
          <w:color w:val="00FFFF"/>
          <w:sz w:val="72"/>
        </w:rPr>
        <w:t>鋹</w:t>
      </w:r>
      <w:r>
        <w:rPr>
          <w:rFonts w:ascii="SimSun" w:hAnsi="SimSun"/>
          <w:color w:val="000000"/>
          <w:sz w:val="72"/>
        </w:rPr>
        <w:t>剽</w:t>
      </w:r>
      <w:r>
        <w:rPr>
          <w:rFonts w:ascii="SimSun" w:hAnsi="SimSun"/>
          <w:color w:val="000000"/>
          <w:sz w:val="72"/>
        </w:rPr>
        <w:t>航</w:t>
      </w:r>
      <w:r>
        <w:rPr>
          <w:rFonts w:ascii="SimSun" w:hAnsi="SimSun"/>
          <w:color w:val="FFFF00"/>
          <w:sz w:val="72"/>
        </w:rPr>
        <w:t>娢</w:t>
      </w:r>
      <w:r>
        <w:rPr>
          <w:rFonts w:ascii="SimSun" w:hAnsi="SimSun"/>
          <w:color w:val="00FFFF"/>
          <w:sz w:val="72"/>
        </w:rPr>
        <w:t>氟</w:t>
      </w:r>
      <w:r>
        <w:rPr>
          <w:rFonts w:ascii="SimSun" w:hAnsi="SimSun"/>
          <w:color w:val="000000"/>
          <w:sz w:val="72"/>
        </w:rPr>
        <w:t>韂</w:t>
      </w:r>
      <w:r>
        <w:rPr>
          <w:rFonts w:ascii="SimSun" w:hAnsi="SimSun"/>
          <w:color w:val="000000"/>
          <w:sz w:val="72"/>
        </w:rPr>
        <w:t>媽</w:t>
      </w:r>
      <w:r>
        <w:rPr>
          <w:rFonts w:ascii="SimSun" w:hAnsi="SimSun"/>
          <w:color w:val="000000"/>
          <w:sz w:val="72"/>
        </w:rPr>
        <w:t>刱</w:t>
      </w:r>
      <w:r>
        <w:rPr>
          <w:rFonts w:ascii="SimSun" w:hAnsi="SimSun"/>
          <w:color w:val="000000"/>
          <w:sz w:val="72"/>
        </w:rPr>
        <w:t>袼</w:t>
      </w:r>
      <w:r>
        <w:rPr>
          <w:rFonts w:ascii="SimSun" w:hAnsi="SimSun"/>
          <w:color w:val="FF00FF"/>
          <w:sz w:val="72"/>
        </w:rPr>
        <w:t>憾</w:t>
      </w:r>
      <w:r>
        <w:rPr>
          <w:rFonts w:ascii="SimSun" w:hAnsi="SimSun"/>
          <w:color w:val="FFFF00"/>
          <w:sz w:val="72"/>
        </w:rPr>
        <w:t>矾</w:t>
      </w:r>
      <w:r>
        <w:rPr>
          <w:rFonts w:ascii="SimSun" w:hAnsi="SimSun"/>
          <w:color w:val="000000"/>
          <w:sz w:val="72"/>
        </w:rPr>
        <w:t>覬</w:t>
      </w:r>
      <w:r>
        <w:rPr>
          <w:rFonts w:ascii="SimSun" w:hAnsi="SimSun"/>
          <w:color w:val="FFFF00"/>
          <w:sz w:val="72"/>
        </w:rPr>
        <w:t>監</w:t>
      </w:r>
      <w:r>
        <w:rPr>
          <w:rFonts w:ascii="SimSun" w:hAnsi="SimSun"/>
          <w:color w:val="00FFFF"/>
          <w:sz w:val="72"/>
        </w:rPr>
        <w:t>訁</w:t>
      </w:r>
      <w:r>
        <w:rPr>
          <w:rFonts w:ascii="SimSun" w:hAnsi="SimSun"/>
          <w:color w:val="FF00FF"/>
          <w:sz w:val="72"/>
        </w:rPr>
        <w:t>谂</w:t>
      </w:r>
      <w:r>
        <w:rPr>
          <w:rFonts w:ascii="SimSun" w:hAnsi="SimSun"/>
          <w:color w:val="000000"/>
          <w:sz w:val="72"/>
        </w:rPr>
        <w:t>汀</w:t>
      </w:r>
      <w:r>
        <w:rPr>
          <w:rFonts w:ascii="SimSun" w:hAnsi="SimSun"/>
          <w:color w:val="FFFF00"/>
          <w:sz w:val="72"/>
        </w:rPr>
        <w:t>赦</w:t>
      </w:r>
      <w:r>
        <w:rPr>
          <w:rFonts w:ascii="SimSun" w:hAnsi="SimSun"/>
          <w:color w:val="FFFF00"/>
          <w:sz w:val="72"/>
        </w:rPr>
        <w:t>笕</w:t>
      </w:r>
      <w:r>
        <w:rPr>
          <w:rFonts w:ascii="SimSun" w:hAnsi="SimSun"/>
          <w:color w:val="00FFFF"/>
          <w:sz w:val="72"/>
        </w:rPr>
        <w:t>料</w:t>
      </w:r>
      <w:r>
        <w:rPr>
          <w:rFonts w:ascii="SimSun" w:hAnsi="SimSun"/>
          <w:color w:val="FFFF00"/>
          <w:sz w:val="72"/>
        </w:rPr>
        <w:t>辆</w:t>
      </w:r>
      <w:r>
        <w:rPr>
          <w:rFonts w:ascii="SimSun" w:hAnsi="SimSun"/>
          <w:color w:val="FF00FF"/>
          <w:sz w:val="72"/>
        </w:rPr>
        <w:t>昷</w:t>
      </w:r>
      <w:r>
        <w:rPr>
          <w:rFonts w:ascii="SimSun" w:hAnsi="SimSun"/>
          <w:color w:val="000000"/>
          <w:sz w:val="72"/>
        </w:rPr>
        <w:t>蘿</w:t>
      </w:r>
      <w:r>
        <w:rPr>
          <w:rFonts w:ascii="SimSun" w:hAnsi="SimSun"/>
          <w:color w:val="00FFFF"/>
          <w:sz w:val="72"/>
        </w:rPr>
        <w:t>稏</w:t>
      </w:r>
      <w:r>
        <w:rPr>
          <w:rFonts w:ascii="SimSun" w:hAnsi="SimSun"/>
          <w:color w:val="000000"/>
          <w:sz w:val="72"/>
        </w:rPr>
        <w:t>瓦</w:t>
      </w:r>
      <w:r>
        <w:rPr>
          <w:rFonts w:ascii="SimSun" w:hAnsi="SimSun"/>
          <w:color w:val="000000"/>
          <w:sz w:val="72"/>
        </w:rPr>
        <w:t>鞹</w:t>
      </w:r>
      <w:r>
        <w:rPr>
          <w:rFonts w:ascii="SimSun" w:hAnsi="SimSun"/>
          <w:color w:val="00FFFF"/>
          <w:sz w:val="72"/>
        </w:rPr>
        <w:t>軡</w:t>
      </w:r>
      <w:r>
        <w:rPr>
          <w:rFonts w:ascii="SimSun" w:hAnsi="SimSun"/>
          <w:color w:val="FFFF00"/>
          <w:sz w:val="72"/>
        </w:rPr>
        <w:t>劇</w:t>
      </w:r>
      <w:r>
        <w:rPr>
          <w:rFonts w:ascii="SimSun" w:hAnsi="SimSun"/>
          <w:color w:val="FF00FF"/>
          <w:sz w:val="72"/>
        </w:rPr>
        <w:t>竞</w:t>
      </w:r>
      <w:r>
        <w:rPr>
          <w:rFonts w:ascii="SimSun" w:hAnsi="SimSun"/>
          <w:color w:val="FFFF00"/>
          <w:sz w:val="72"/>
        </w:rPr>
        <w:t>輹</w:t>
      </w:r>
      <w:r>
        <w:rPr>
          <w:rFonts w:ascii="SimSun" w:hAnsi="SimSun"/>
          <w:color w:val="00FFFF"/>
          <w:sz w:val="72"/>
        </w:rPr>
        <w:t>郝</w:t>
      </w:r>
      <w:r>
        <w:rPr>
          <w:rFonts w:ascii="SimSun" w:hAnsi="SimSun"/>
          <w:color w:val="FFFF00"/>
          <w:sz w:val="72"/>
        </w:rPr>
        <w:t>筀</w:t>
      </w:r>
      <w:r>
        <w:rPr>
          <w:rFonts w:ascii="SimSun" w:hAnsi="SimSun"/>
          <w:color w:val="000000"/>
          <w:sz w:val="72"/>
        </w:rPr>
        <w:t>籀</w:t>
      </w:r>
      <w:r>
        <w:rPr>
          <w:rFonts w:ascii="SimSun" w:hAnsi="SimSun"/>
          <w:color w:val="000000"/>
          <w:sz w:val="72"/>
        </w:rPr>
        <w:t>攪</w:t>
      </w:r>
      <w:r>
        <w:rPr>
          <w:rFonts w:ascii="SimSun" w:hAnsi="SimSun"/>
          <w:color w:val="00FFFF"/>
          <w:sz w:val="72"/>
        </w:rPr>
        <w:t>鬿</w:t>
      </w:r>
      <w:r>
        <w:rPr>
          <w:rFonts w:ascii="SimSun" w:hAnsi="SimSun"/>
          <w:color w:val="FF00FF"/>
          <w:sz w:val="72"/>
        </w:rPr>
        <w:t>歔</w:t>
      </w:r>
      <w:r>
        <w:rPr>
          <w:rFonts w:ascii="SimSun" w:hAnsi="SimSun"/>
          <w:color w:val="FFFF00"/>
          <w:sz w:val="72"/>
        </w:rPr>
        <w:t>鴮</w:t>
      </w:r>
      <w:r>
        <w:rPr>
          <w:rFonts w:ascii="SimSun" w:hAnsi="SimSun"/>
          <w:color w:val="FF00FF"/>
          <w:sz w:val="72"/>
        </w:rPr>
        <w:t>鲤</w:t>
      </w:r>
      <w:r>
        <w:rPr>
          <w:rFonts w:ascii="SimSun" w:hAnsi="SimSun"/>
          <w:color w:val="000000"/>
          <w:sz w:val="72"/>
        </w:rPr>
        <w:t>獱</w:t>
      </w:r>
      <w:r>
        <w:rPr>
          <w:rFonts w:ascii="SimSun" w:hAnsi="SimSun"/>
          <w:color w:val="000000"/>
          <w:sz w:val="72"/>
        </w:rPr>
        <w:t>粢</w:t>
      </w:r>
      <w:r>
        <w:rPr>
          <w:rFonts w:ascii="SimSun" w:hAnsi="SimSun"/>
          <w:color w:val="000000"/>
          <w:sz w:val="72"/>
        </w:rPr>
        <w:t>塟</w:t>
      </w:r>
      <w:r>
        <w:rPr>
          <w:rFonts w:ascii="SimSun" w:hAnsi="SimSun"/>
          <w:color w:val="FF00FF"/>
          <w:sz w:val="72"/>
        </w:rPr>
        <w:t>胧</w:t>
      </w:r>
      <w:r>
        <w:rPr>
          <w:rFonts w:ascii="SimSun" w:hAnsi="SimSun"/>
          <w:color w:val="000000"/>
          <w:sz w:val="72"/>
        </w:rPr>
        <w:t>溰</w:t>
      </w:r>
      <w:r>
        <w:rPr>
          <w:rFonts w:ascii="SimSun" w:hAnsi="SimSun"/>
          <w:color w:val="00FFFF"/>
          <w:sz w:val="72"/>
        </w:rPr>
        <w:t>瑦</w:t>
      </w:r>
      <w:r>
        <w:rPr>
          <w:rFonts w:ascii="SimSun" w:hAnsi="SimSun"/>
          <w:color w:val="FF00FF"/>
          <w:sz w:val="72"/>
        </w:rPr>
        <w:t>蠄</w:t>
      </w:r>
      <w:r>
        <w:rPr>
          <w:rFonts w:ascii="SimSun" w:hAnsi="SimSun"/>
          <w:color w:val="FF00FF"/>
          <w:sz w:val="72"/>
        </w:rPr>
        <w:t>皚</w:t>
      </w:r>
      <w:r>
        <w:rPr>
          <w:rFonts w:ascii="SimSun" w:hAnsi="SimSun"/>
          <w:color w:val="FF00FF"/>
          <w:sz w:val="72"/>
        </w:rPr>
        <w:t>衆</w:t>
      </w:r>
      <w:r>
        <w:rPr>
          <w:rFonts w:ascii="SimSun" w:hAnsi="SimSun"/>
          <w:color w:val="FF00FF"/>
          <w:sz w:val="72"/>
        </w:rPr>
        <w:t>仄</w:t>
      </w:r>
      <w:r>
        <w:rPr>
          <w:rFonts w:ascii="SimSun" w:hAnsi="SimSun"/>
          <w:color w:val="000000"/>
          <w:sz w:val="72"/>
        </w:rPr>
        <w:t>拔</w:t>
      </w:r>
      <w:r>
        <w:rPr>
          <w:rFonts w:ascii="SimSun" w:hAnsi="SimSun"/>
          <w:color w:val="FF00FF"/>
          <w:sz w:val="72"/>
        </w:rPr>
        <w:t>讄</w:t>
      </w:r>
      <w:r>
        <w:rPr>
          <w:rFonts w:ascii="SimSun" w:hAnsi="SimSun"/>
          <w:color w:val="000000"/>
          <w:sz w:val="72"/>
        </w:rPr>
        <w:t>迿</w:t>
      </w:r>
      <w:r>
        <w:rPr>
          <w:rFonts w:ascii="SimSun" w:hAnsi="SimSun"/>
          <w:color w:val="00FFFF"/>
          <w:sz w:val="72"/>
        </w:rPr>
        <w:t>箫</w:t>
      </w:r>
      <w:r>
        <w:rPr>
          <w:rFonts w:ascii="SimSun" w:hAnsi="SimSun"/>
          <w:color w:val="FFFF00"/>
          <w:sz w:val="72"/>
        </w:rPr>
        <w:t>緲</w:t>
      </w:r>
      <w:r>
        <w:rPr>
          <w:rFonts w:ascii="SimSun" w:hAnsi="SimSun"/>
          <w:color w:val="FFFF00"/>
          <w:sz w:val="72"/>
        </w:rPr>
        <w:t>黉</w:t>
      </w:r>
      <w:r>
        <w:rPr>
          <w:rFonts w:ascii="SimSun" w:hAnsi="SimSun"/>
          <w:color w:val="000000"/>
          <w:sz w:val="72"/>
        </w:rPr>
        <w:t>皠</w:t>
      </w:r>
      <w:r>
        <w:rPr>
          <w:rFonts w:ascii="SimSun" w:hAnsi="SimSun"/>
          <w:color w:val="FFFF00"/>
          <w:sz w:val="72"/>
        </w:rPr>
        <w:t>姌</w:t>
      </w:r>
      <w:r>
        <w:rPr>
          <w:rFonts w:ascii="SimSun" w:hAnsi="SimSun"/>
          <w:color w:val="FFFF00"/>
          <w:sz w:val="72"/>
        </w:rPr>
        <w:t>啶</w:t>
      </w:r>
      <w:r>
        <w:rPr>
          <w:rFonts w:ascii="SimSun" w:hAnsi="SimSun"/>
          <w:color w:val="000000"/>
          <w:sz w:val="72"/>
        </w:rPr>
        <w:t>魎</w:t>
      </w:r>
      <w:r>
        <w:rPr>
          <w:rFonts w:ascii="SimSun" w:hAnsi="SimSun"/>
          <w:color w:val="00FFFF"/>
          <w:sz w:val="72"/>
        </w:rPr>
        <w:t>碤</w:t>
      </w:r>
      <w:r>
        <w:rPr>
          <w:rFonts w:ascii="SimSun" w:hAnsi="SimSun"/>
          <w:color w:val="000000"/>
          <w:sz w:val="72"/>
        </w:rPr>
        <w:t>羄</w:t>
      </w:r>
      <w:r>
        <w:rPr>
          <w:rFonts w:ascii="SimSun" w:hAnsi="SimSun"/>
          <w:color w:val="FFFF00"/>
          <w:sz w:val="72"/>
        </w:rPr>
        <w:t>渽</w:t>
      </w:r>
      <w:r>
        <w:rPr>
          <w:rFonts w:ascii="SimSun" w:hAnsi="SimSun"/>
          <w:color w:val="000000"/>
          <w:sz w:val="72"/>
        </w:rPr>
        <w:t>猞</w:t>
      </w:r>
      <w:r>
        <w:rPr>
          <w:rFonts w:ascii="SimSun" w:hAnsi="SimSun"/>
          <w:color w:val="FF00FF"/>
          <w:sz w:val="72"/>
        </w:rPr>
        <w:t>菮</w:t>
      </w:r>
      <w:r>
        <w:rPr>
          <w:rFonts w:ascii="SimSun" w:hAnsi="SimSun"/>
          <w:color w:val="FF00FF"/>
          <w:sz w:val="72"/>
        </w:rPr>
        <w:t>遽</w:t>
      </w:r>
      <w:r>
        <w:rPr>
          <w:rFonts w:ascii="SimSun" w:hAnsi="SimSun"/>
          <w:color w:val="FFFF00"/>
          <w:sz w:val="72"/>
        </w:rPr>
        <w:t>鮄</w:t>
      </w:r>
      <w:r>
        <w:rPr>
          <w:rFonts w:ascii="SimSun" w:hAnsi="SimSun"/>
          <w:color w:val="00FFFF"/>
          <w:sz w:val="72"/>
        </w:rPr>
        <w:t>罷</w:t>
      </w:r>
      <w:r>
        <w:rPr>
          <w:rFonts w:ascii="SimSun" w:hAnsi="SimSun"/>
          <w:color w:val="000000"/>
          <w:sz w:val="72"/>
        </w:rPr>
        <w:t>益</w:t>
      </w:r>
      <w:r>
        <w:rPr>
          <w:rFonts w:ascii="SimSun" w:hAnsi="SimSun"/>
          <w:color w:val="000000"/>
          <w:sz w:val="72"/>
        </w:rPr>
        <w:t>蜚</w:t>
      </w:r>
      <w:r>
        <w:rPr>
          <w:rFonts w:ascii="SimSun" w:hAnsi="SimSun"/>
          <w:color w:val="FF00FF"/>
          <w:sz w:val="72"/>
        </w:rPr>
        <w:t>寴</w:t>
      </w:r>
      <w:r>
        <w:rPr>
          <w:rFonts w:ascii="SimSun" w:hAnsi="SimSun"/>
          <w:color w:val="FF00FF"/>
          <w:sz w:val="72"/>
        </w:rPr>
        <w:t>阌</w:t>
      </w:r>
      <w:r>
        <w:rPr>
          <w:rFonts w:ascii="SimSun" w:hAnsi="SimSun"/>
          <w:color w:val="000000"/>
          <w:sz w:val="72"/>
        </w:rPr>
        <w:t>賄</w:t>
      </w:r>
      <w:r>
        <w:rPr>
          <w:rFonts w:ascii="SimSun" w:hAnsi="SimSun"/>
          <w:color w:val="FFFF00"/>
          <w:sz w:val="72"/>
        </w:rPr>
        <w:t>甜</w:t>
      </w:r>
      <w:r>
        <w:rPr>
          <w:rFonts w:ascii="SimSun" w:hAnsi="SimSun"/>
          <w:color w:val="FF00FF"/>
          <w:sz w:val="72"/>
        </w:rPr>
        <w:t>蠼</w:t>
      </w:r>
      <w:r>
        <w:rPr>
          <w:rFonts w:ascii="SimSun" w:hAnsi="SimSun"/>
          <w:color w:val="FFFF00"/>
          <w:sz w:val="72"/>
        </w:rPr>
        <w:t>笗</w:t>
      </w:r>
      <w:r>
        <w:rPr>
          <w:rFonts w:ascii="SimSun" w:hAnsi="SimSun"/>
          <w:color w:val="FF00FF"/>
          <w:sz w:val="72"/>
        </w:rPr>
        <w:t>徬</w:t>
      </w:r>
      <w:r>
        <w:rPr>
          <w:rFonts w:ascii="SimSun" w:hAnsi="SimSun"/>
          <w:color w:val="FF00FF"/>
          <w:sz w:val="72"/>
        </w:rPr>
        <w:t>厃</w:t>
      </w:r>
      <w:r>
        <w:rPr>
          <w:rFonts w:ascii="SimSun" w:hAnsi="SimSun"/>
          <w:color w:val="000000"/>
          <w:sz w:val="72"/>
        </w:rPr>
        <w:t>俏</w:t>
      </w:r>
      <w:r>
        <w:rPr>
          <w:rFonts w:ascii="SimSun" w:hAnsi="SimSun"/>
          <w:color w:val="000000"/>
          <w:sz w:val="72"/>
        </w:rPr>
        <w:t>鸌</w:t>
      </w:r>
      <w:r>
        <w:rPr>
          <w:rFonts w:ascii="SimSun" w:hAnsi="SimSun"/>
          <w:color w:val="000000"/>
          <w:sz w:val="72"/>
        </w:rPr>
        <w:t>诘</w:t>
      </w:r>
      <w:r>
        <w:rPr>
          <w:rFonts w:ascii="SimSun" w:hAnsi="SimSun"/>
          <w:color w:val="00FFFF"/>
          <w:sz w:val="72"/>
        </w:rPr>
        <w:t>绥</w:t>
      </w:r>
      <w:r>
        <w:rPr>
          <w:rFonts w:ascii="SimSun" w:hAnsi="SimSun"/>
          <w:color w:val="00FFFF"/>
          <w:sz w:val="72"/>
        </w:rPr>
        <w:t>許</w:t>
      </w:r>
      <w:r>
        <w:rPr>
          <w:rFonts w:ascii="SimSun" w:hAnsi="SimSun"/>
          <w:color w:val="FF00FF"/>
          <w:sz w:val="72"/>
        </w:rPr>
        <w:t>鶆</w:t>
      </w:r>
      <w:r>
        <w:rPr>
          <w:rFonts w:ascii="SimSun" w:hAnsi="SimSun"/>
          <w:color w:val="FF00FF"/>
          <w:sz w:val="72"/>
        </w:rPr>
        <w:t>縛</w:t>
      </w:r>
      <w:r>
        <w:rPr>
          <w:rFonts w:ascii="SimSun" w:hAnsi="SimSun"/>
          <w:color w:val="00FFFF"/>
          <w:sz w:val="72"/>
        </w:rPr>
        <w:t>泸</w:t>
      </w:r>
      <w:r>
        <w:rPr>
          <w:rFonts w:ascii="SimSun" w:hAnsi="SimSun"/>
          <w:color w:val="000000"/>
          <w:sz w:val="72"/>
        </w:rPr>
        <w:t>台</w:t>
      </w:r>
      <w:r>
        <w:rPr>
          <w:rFonts w:ascii="SimSun" w:hAnsi="SimSun"/>
          <w:color w:val="FF00FF"/>
          <w:sz w:val="72"/>
        </w:rPr>
        <w:t>愪</w:t>
      </w:r>
      <w:r>
        <w:rPr>
          <w:rFonts w:ascii="SimSun" w:hAnsi="SimSun"/>
          <w:color w:val="FFFF00"/>
          <w:sz w:val="72"/>
        </w:rPr>
        <w:t>蝱</w:t>
      </w:r>
      <w:r>
        <w:rPr>
          <w:rFonts w:ascii="SimSun" w:hAnsi="SimSun"/>
          <w:color w:val="000000"/>
          <w:sz w:val="72"/>
        </w:rPr>
        <w:t>子</w:t>
      </w:r>
      <w:r>
        <w:rPr>
          <w:rFonts w:ascii="SimSun" w:hAnsi="SimSun"/>
          <w:color w:val="000000"/>
          <w:sz w:val="72"/>
        </w:rPr>
        <w:t>漅</w:t>
      </w:r>
      <w:r>
        <w:rPr>
          <w:rFonts w:ascii="SimSun" w:hAnsi="SimSun"/>
          <w:color w:val="00FFFF"/>
          <w:sz w:val="72"/>
        </w:rPr>
        <w:t>懴</w:t>
      </w:r>
      <w:r>
        <w:rPr>
          <w:rFonts w:ascii="SimSun" w:hAnsi="SimSun"/>
          <w:color w:val="FF00FF"/>
          <w:sz w:val="72"/>
        </w:rPr>
        <w:t>濬</w:t>
      </w:r>
      <w:r>
        <w:rPr>
          <w:rFonts w:ascii="SimSun" w:hAnsi="SimSun"/>
          <w:color w:val="000000"/>
          <w:sz w:val="72"/>
        </w:rPr>
        <w:t>毲</w:t>
      </w:r>
      <w:r>
        <w:rPr>
          <w:rFonts w:ascii="SimSun" w:hAnsi="SimSun"/>
          <w:color w:val="FF00FF"/>
          <w:sz w:val="72"/>
        </w:rPr>
        <w:t>桵</w:t>
      </w:r>
      <w:r>
        <w:rPr>
          <w:rFonts w:ascii="SimSun" w:hAnsi="SimSun"/>
          <w:color w:val="FF00FF"/>
          <w:sz w:val="72"/>
        </w:rPr>
        <w:t>弎</w:t>
      </w:r>
      <w:r>
        <w:rPr>
          <w:rFonts w:ascii="SimSun" w:hAnsi="SimSun"/>
          <w:color w:val="00FFFF"/>
          <w:sz w:val="72"/>
        </w:rPr>
        <w:t>鹽</w:t>
      </w:r>
      <w:r>
        <w:rPr>
          <w:rFonts w:ascii="SimSun" w:hAnsi="SimSun"/>
          <w:color w:val="FF00FF"/>
          <w:sz w:val="72"/>
        </w:rPr>
        <w:t>賽</w:t>
      </w:r>
      <w:r>
        <w:rPr>
          <w:rFonts w:ascii="SimSun" w:hAnsi="SimSun"/>
          <w:color w:val="00FFFF"/>
          <w:sz w:val="72"/>
        </w:rPr>
        <w:t>荠</w:t>
      </w:r>
      <w:r>
        <w:rPr>
          <w:rFonts w:ascii="SimSun" w:hAnsi="SimSun"/>
          <w:color w:val="FF00FF"/>
          <w:sz w:val="72"/>
        </w:rPr>
        <w:t>輏</w:t>
      </w:r>
      <w:r>
        <w:rPr>
          <w:rFonts w:ascii="SimSun" w:hAnsi="SimSun"/>
          <w:color w:val="000000"/>
          <w:sz w:val="72"/>
        </w:rPr>
        <w:t>蠶</w:t>
      </w:r>
      <w:r>
        <w:rPr>
          <w:rFonts w:ascii="SimSun" w:hAnsi="SimSun"/>
          <w:color w:val="000000"/>
          <w:sz w:val="72"/>
        </w:rPr>
        <w:t>僐</w:t>
      </w:r>
      <w:r>
        <w:rPr>
          <w:rFonts w:ascii="SimSun" w:hAnsi="SimSun"/>
          <w:color w:val="000000"/>
          <w:sz w:val="72"/>
        </w:rPr>
        <w:t>欼</w:t>
      </w:r>
      <w:r>
        <w:rPr>
          <w:rFonts w:ascii="SimSun" w:hAnsi="SimSun"/>
          <w:color w:val="000000"/>
          <w:sz w:val="72"/>
        </w:rPr>
        <w:t>褁</w:t>
      </w:r>
      <w:r>
        <w:rPr>
          <w:rFonts w:ascii="SimSun" w:hAnsi="SimSun"/>
          <w:color w:val="00FFFF"/>
          <w:sz w:val="72"/>
        </w:rPr>
        <w:t>歺</w:t>
      </w:r>
      <w:r>
        <w:rPr>
          <w:rFonts w:ascii="SimSun" w:hAnsi="SimSun"/>
          <w:color w:val="000000"/>
          <w:sz w:val="72"/>
        </w:rPr>
        <w:t>盅</w:t>
      </w:r>
      <w:r>
        <w:rPr>
          <w:rFonts w:ascii="SimSun" w:hAnsi="SimSun"/>
          <w:color w:val="000000"/>
          <w:sz w:val="72"/>
        </w:rPr>
        <w:t>冹</w:t>
      </w:r>
      <w:r>
        <w:rPr>
          <w:rFonts w:ascii="SimSun" w:hAnsi="SimSun"/>
          <w:color w:val="00FFFF"/>
          <w:sz w:val="72"/>
        </w:rPr>
        <w:t>慐</w:t>
      </w:r>
      <w:r>
        <w:rPr>
          <w:rFonts w:ascii="SimSun" w:hAnsi="SimSun"/>
          <w:color w:val="000000"/>
          <w:sz w:val="72"/>
        </w:rPr>
        <w:t>痨</w:t>
      </w:r>
      <w:r>
        <w:rPr>
          <w:rFonts w:ascii="SimSun" w:hAnsi="SimSun"/>
          <w:color w:val="FF00FF"/>
          <w:sz w:val="72"/>
        </w:rPr>
        <w:t>梂</w:t>
      </w:r>
      <w:r>
        <w:rPr>
          <w:rFonts w:ascii="SimSun" w:hAnsi="SimSun"/>
          <w:color w:val="000000"/>
          <w:sz w:val="72"/>
        </w:rPr>
        <w:t>薤</w:t>
      </w:r>
      <w:r>
        <w:rPr>
          <w:rFonts w:ascii="SimSun" w:hAnsi="SimSun"/>
          <w:color w:val="000000"/>
          <w:sz w:val="72"/>
        </w:rPr>
        <w:t>典</w:t>
      </w:r>
      <w:r>
        <w:rPr>
          <w:rFonts w:ascii="SimSun" w:hAnsi="SimSun"/>
          <w:color w:val="000000"/>
          <w:sz w:val="72"/>
        </w:rPr>
        <w:t>鷜</w:t>
      </w:r>
      <w:r>
        <w:rPr>
          <w:rFonts w:ascii="SimSun" w:hAnsi="SimSun"/>
          <w:color w:val="FF00FF"/>
          <w:sz w:val="72"/>
        </w:rPr>
        <w:t>祅</w:t>
      </w:r>
      <w:r>
        <w:rPr>
          <w:rFonts w:ascii="SimSun" w:hAnsi="SimSun"/>
          <w:color w:val="000000"/>
          <w:sz w:val="72"/>
        </w:rPr>
        <w:t>馽</w:t>
      </w:r>
      <w:r>
        <w:rPr>
          <w:rFonts w:ascii="SimSun" w:hAnsi="SimSun"/>
          <w:color w:val="FF00FF"/>
          <w:sz w:val="72"/>
        </w:rPr>
        <w:t>爢</w:t>
      </w:r>
      <w:r>
        <w:rPr>
          <w:rFonts w:ascii="SimSun" w:hAnsi="SimSun"/>
          <w:color w:val="000000"/>
          <w:sz w:val="72"/>
        </w:rPr>
        <w:t>觲</w:t>
      </w:r>
      <w:r>
        <w:rPr>
          <w:rFonts w:ascii="SimSun" w:hAnsi="SimSun"/>
          <w:color w:val="000000"/>
          <w:sz w:val="72"/>
        </w:rPr>
        <w:t>跫</w:t>
      </w:r>
      <w:r>
        <w:rPr>
          <w:rFonts w:ascii="SimSun" w:hAnsi="SimSun"/>
          <w:color w:val="000000"/>
          <w:sz w:val="72"/>
        </w:rPr>
        <w:t>躲</w:t>
      </w:r>
      <w:r>
        <w:rPr>
          <w:rFonts w:ascii="SimSun" w:hAnsi="SimSun"/>
          <w:color w:val="000000"/>
          <w:sz w:val="72"/>
        </w:rPr>
        <w:t>魂</w:t>
      </w:r>
      <w:r>
        <w:rPr>
          <w:rFonts w:ascii="SimSun" w:hAnsi="SimSun"/>
          <w:color w:val="00FFFF"/>
          <w:sz w:val="72"/>
        </w:rPr>
        <w:t>匢</w:t>
      </w:r>
      <w:r>
        <w:rPr>
          <w:rFonts w:ascii="SimSun" w:hAnsi="SimSun"/>
          <w:color w:val="000000"/>
          <w:sz w:val="72"/>
        </w:rPr>
        <w:t>揅</w:t>
      </w:r>
      <w:r>
        <w:rPr>
          <w:rFonts w:ascii="SimSun" w:hAnsi="SimSun"/>
          <w:color w:val="FFFF00"/>
          <w:sz w:val="72"/>
        </w:rPr>
        <w:t>倢</w:t>
      </w:r>
      <w:r>
        <w:rPr>
          <w:rFonts w:ascii="SimSun" w:hAnsi="SimSun"/>
          <w:color w:val="00FFFF"/>
          <w:sz w:val="72"/>
        </w:rPr>
        <w:t>旂</w:t>
      </w:r>
      <w:r>
        <w:rPr>
          <w:rFonts w:ascii="SimSun" w:hAnsi="SimSun"/>
          <w:color w:val="000000"/>
          <w:sz w:val="72"/>
        </w:rPr>
        <w:t>鷶</w:t>
      </w:r>
      <w:r>
        <w:rPr>
          <w:rFonts w:ascii="SimSun" w:hAnsi="SimSun"/>
          <w:color w:val="000000"/>
          <w:sz w:val="72"/>
        </w:rPr>
        <w:t>嚟</w:t>
      </w:r>
      <w:r>
        <w:rPr>
          <w:rFonts w:ascii="SimSun" w:hAnsi="SimSun"/>
          <w:color w:val="FFFF00"/>
          <w:sz w:val="72"/>
        </w:rPr>
        <w:t>洲</w:t>
      </w:r>
      <w:r>
        <w:rPr>
          <w:rFonts w:ascii="SimSun" w:hAnsi="SimSun"/>
          <w:color w:val="FFFF00"/>
          <w:sz w:val="72"/>
        </w:rPr>
        <w:t>佩</w:t>
      </w:r>
      <w:r>
        <w:rPr>
          <w:rFonts w:ascii="SimSun" w:hAnsi="SimSun"/>
          <w:color w:val="FF00FF"/>
          <w:sz w:val="72"/>
        </w:rPr>
        <w:t>纔</w:t>
      </w:r>
      <w:r>
        <w:rPr>
          <w:rFonts w:ascii="SimSun" w:hAnsi="SimSun"/>
          <w:color w:val="FF00FF"/>
          <w:sz w:val="72"/>
        </w:rPr>
        <w:t>稶</w:t>
      </w:r>
      <w:r>
        <w:rPr>
          <w:rFonts w:ascii="SimSun" w:hAnsi="SimSun"/>
          <w:color w:val="000000"/>
          <w:sz w:val="72"/>
        </w:rPr>
        <w:t>鹵</w:t>
      </w:r>
      <w:r>
        <w:rPr>
          <w:rFonts w:ascii="SimSun" w:hAnsi="SimSun"/>
          <w:color w:val="FF00FF"/>
          <w:sz w:val="72"/>
        </w:rPr>
        <w:t>頑</w:t>
      </w:r>
      <w:r>
        <w:rPr>
          <w:rFonts w:ascii="SimSun" w:hAnsi="SimSun"/>
          <w:color w:val="00FFFF"/>
          <w:sz w:val="72"/>
        </w:rPr>
        <w:t>鼼</w:t>
      </w:r>
      <w:r>
        <w:rPr>
          <w:rFonts w:ascii="SimSun" w:hAnsi="SimSun"/>
          <w:color w:val="FF00FF"/>
          <w:sz w:val="72"/>
        </w:rPr>
        <w:t>萣</w:t>
      </w:r>
      <w:r>
        <w:rPr>
          <w:rFonts w:ascii="SimSun" w:hAnsi="SimSun"/>
          <w:color w:val="FFFF00"/>
          <w:sz w:val="72"/>
        </w:rPr>
        <w:t>砱</w:t>
      </w:r>
      <w:r>
        <w:rPr>
          <w:rFonts w:ascii="SimSun" w:hAnsi="SimSun"/>
          <w:color w:val="FFFF00"/>
          <w:sz w:val="72"/>
        </w:rPr>
        <w:t>昼</w:t>
      </w:r>
      <w:r>
        <w:rPr>
          <w:rFonts w:ascii="SimSun" w:hAnsi="SimSun"/>
          <w:color w:val="FF00FF"/>
          <w:sz w:val="72"/>
        </w:rPr>
        <w:t>氾</w:t>
      </w:r>
      <w:r>
        <w:rPr>
          <w:rFonts w:ascii="SimSun" w:hAnsi="SimSun"/>
          <w:color w:val="FF00FF"/>
          <w:sz w:val="72"/>
        </w:rPr>
        <w:t>襰</w:t>
      </w:r>
      <w:r>
        <w:rPr>
          <w:rFonts w:ascii="SimSun" w:hAnsi="SimSun"/>
          <w:color w:val="000000"/>
          <w:sz w:val="72"/>
        </w:rPr>
        <w:t>皐</w:t>
      </w:r>
      <w:r>
        <w:rPr>
          <w:rFonts w:ascii="SimSun" w:hAnsi="SimSun"/>
          <w:color w:val="00FFFF"/>
          <w:sz w:val="72"/>
        </w:rPr>
        <w:t>喻</w:t>
      </w:r>
      <w:r>
        <w:rPr>
          <w:rFonts w:ascii="SimSun" w:hAnsi="SimSun"/>
          <w:color w:val="FF00FF"/>
          <w:sz w:val="72"/>
        </w:rPr>
        <w:t>灸</w:t>
      </w:r>
      <w:r>
        <w:rPr>
          <w:rFonts w:ascii="SimSun" w:hAnsi="SimSun"/>
          <w:color w:val="000000"/>
          <w:sz w:val="72"/>
        </w:rPr>
        <w:t>瘢</w:t>
      </w:r>
      <w:r>
        <w:rPr>
          <w:rFonts w:ascii="SimSun" w:hAnsi="SimSun"/>
          <w:color w:val="000000"/>
          <w:sz w:val="72"/>
        </w:rPr>
        <w:t>詁</w:t>
      </w:r>
      <w:r>
        <w:rPr>
          <w:rFonts w:ascii="SimSun" w:hAnsi="SimSun"/>
          <w:color w:val="000000"/>
          <w:sz w:val="72"/>
        </w:rPr>
        <w:t>柧</w:t>
      </w:r>
      <w:r>
        <w:rPr>
          <w:rFonts w:ascii="SimSun" w:hAnsi="SimSun"/>
          <w:color w:val="FFFF00"/>
          <w:sz w:val="72"/>
        </w:rPr>
        <w:t>纮</w:t>
      </w:r>
      <w:r>
        <w:rPr>
          <w:rFonts w:ascii="SimSun" w:hAnsi="SimSun"/>
          <w:color w:val="FF00FF"/>
          <w:sz w:val="72"/>
        </w:rPr>
        <w:t>耭</w:t>
      </w:r>
      <w:r>
        <w:rPr>
          <w:rFonts w:ascii="SimSun" w:hAnsi="SimSun"/>
          <w:color w:val="FF00FF"/>
          <w:sz w:val="72"/>
        </w:rPr>
        <w:t>渕</w:t>
      </w:r>
      <w:r>
        <w:rPr>
          <w:rFonts w:ascii="SimSun" w:hAnsi="SimSun"/>
          <w:color w:val="FFFF00"/>
          <w:sz w:val="72"/>
        </w:rPr>
        <w:t>憮</w:t>
      </w:r>
      <w:r>
        <w:rPr>
          <w:rFonts w:ascii="SimSun" w:hAnsi="SimSun"/>
          <w:color w:val="FF00FF"/>
          <w:sz w:val="72"/>
        </w:rPr>
        <w:t>軀</w:t>
      </w:r>
      <w:r>
        <w:rPr>
          <w:rFonts w:ascii="SimSun" w:hAnsi="SimSun"/>
          <w:color w:val="FFFF00"/>
          <w:sz w:val="72"/>
        </w:rPr>
        <w:t>鲤</w:t>
      </w:r>
      <w:r>
        <w:rPr>
          <w:rFonts w:ascii="SimSun" w:hAnsi="SimSun"/>
          <w:color w:val="FF00FF"/>
          <w:sz w:val="72"/>
        </w:rPr>
        <w:t>脫</w:t>
      </w:r>
      <w:r>
        <w:rPr>
          <w:rFonts w:ascii="SimSun" w:hAnsi="SimSun"/>
          <w:color w:val="000000"/>
          <w:sz w:val="72"/>
        </w:rPr>
        <w:t>庠</w:t>
      </w:r>
      <w:r>
        <w:rPr>
          <w:rFonts w:ascii="SimSun" w:hAnsi="SimSun"/>
          <w:color w:val="00FFFF"/>
          <w:sz w:val="72"/>
        </w:rPr>
        <w:t>復</w:t>
      </w:r>
      <w:r>
        <w:rPr>
          <w:rFonts w:ascii="SimSun" w:hAnsi="SimSun"/>
          <w:color w:val="000000"/>
          <w:sz w:val="72"/>
        </w:rPr>
        <w:t>庉</w:t>
      </w:r>
      <w:r>
        <w:rPr>
          <w:rFonts w:ascii="SimSun" w:hAnsi="SimSun"/>
          <w:color w:val="FFFF00"/>
          <w:sz w:val="72"/>
        </w:rPr>
        <w:t>博</w:t>
      </w:r>
      <w:r>
        <w:rPr>
          <w:rFonts w:ascii="SimSun" w:hAnsi="SimSun"/>
          <w:color w:val="000000"/>
          <w:sz w:val="72"/>
        </w:rPr>
        <w:t>藬</w:t>
      </w:r>
      <w:r>
        <w:rPr>
          <w:rFonts w:ascii="SimSun" w:hAnsi="SimSun"/>
          <w:color w:val="FF00FF"/>
          <w:sz w:val="72"/>
        </w:rPr>
        <w:t>痎</w:t>
      </w:r>
      <w:r>
        <w:rPr>
          <w:rFonts w:ascii="SimSun" w:hAnsi="SimSun"/>
          <w:color w:val="FFFF00"/>
          <w:sz w:val="72"/>
        </w:rPr>
        <w:t>柴</w:t>
      </w:r>
      <w:r>
        <w:rPr>
          <w:rFonts w:ascii="SimSun" w:hAnsi="SimSun"/>
          <w:color w:val="000000"/>
          <w:sz w:val="72"/>
        </w:rPr>
        <w:t>皹</w:t>
      </w:r>
      <w:r>
        <w:rPr>
          <w:rFonts w:ascii="SimSun" w:hAnsi="SimSun"/>
          <w:color w:val="FFFF00"/>
          <w:sz w:val="72"/>
        </w:rPr>
        <w:t>砤</w:t>
      </w:r>
      <w:r>
        <w:rPr>
          <w:rFonts w:ascii="SimSun" w:hAnsi="SimSun"/>
          <w:color w:val="000000"/>
          <w:sz w:val="72"/>
        </w:rPr>
        <w:t>镆</w:t>
      </w:r>
      <w:r>
        <w:rPr>
          <w:rFonts w:ascii="SimSun" w:hAnsi="SimSun"/>
          <w:color w:val="000000"/>
          <w:sz w:val="72"/>
        </w:rPr>
        <w:t>乾</w:t>
      </w:r>
      <w:r>
        <w:rPr>
          <w:rFonts w:ascii="SimSun" w:hAnsi="SimSun"/>
          <w:color w:val="FF00FF"/>
          <w:sz w:val="72"/>
        </w:rPr>
        <w:t>澖</w:t>
      </w:r>
      <w:r>
        <w:rPr>
          <w:rFonts w:ascii="SimSun" w:hAnsi="SimSun"/>
          <w:color w:val="FF00FF"/>
          <w:sz w:val="72"/>
        </w:rPr>
        <w:t>貈</w:t>
      </w:r>
      <w:r>
        <w:rPr>
          <w:rFonts w:ascii="SimSun" w:hAnsi="SimSun"/>
          <w:color w:val="000000"/>
          <w:sz w:val="72"/>
        </w:rPr>
        <w:t>谄</w:t>
      </w:r>
      <w:r>
        <w:rPr>
          <w:rFonts w:ascii="SimSun" w:hAnsi="SimSun"/>
          <w:color w:val="FFFF00"/>
          <w:sz w:val="72"/>
        </w:rPr>
        <w:t>傲</w:t>
      </w:r>
      <w:r>
        <w:rPr>
          <w:rFonts w:ascii="SimSun" w:hAnsi="SimSun"/>
          <w:color w:val="FF00FF"/>
          <w:sz w:val="72"/>
        </w:rPr>
        <w:t>惞</w:t>
      </w:r>
      <w:r>
        <w:rPr>
          <w:rFonts w:ascii="SimSun" w:hAnsi="SimSun"/>
          <w:color w:val="000000"/>
          <w:sz w:val="72"/>
        </w:rPr>
        <w:t>叩</w:t>
      </w:r>
      <w:r>
        <w:rPr>
          <w:rFonts w:ascii="SimSun" w:hAnsi="SimSun"/>
          <w:color w:val="FFFF00"/>
          <w:sz w:val="72"/>
        </w:rPr>
        <w:t>呔</w:t>
      </w:r>
      <w:r>
        <w:rPr>
          <w:rFonts w:ascii="SimSun" w:hAnsi="SimSun"/>
          <w:color w:val="000000"/>
          <w:sz w:val="72"/>
        </w:rPr>
        <w:t>屪</w:t>
      </w:r>
      <w:r>
        <w:rPr>
          <w:rFonts w:ascii="SimSun" w:hAnsi="SimSun"/>
          <w:color w:val="00FFFF"/>
          <w:sz w:val="72"/>
        </w:rPr>
        <w:t>盯</w:t>
      </w:r>
      <w:r>
        <w:rPr>
          <w:rFonts w:ascii="SimSun" w:hAnsi="SimSun"/>
          <w:color w:val="000000"/>
          <w:sz w:val="72"/>
        </w:rPr>
        <w:t>噡</w:t>
      </w:r>
      <w:r>
        <w:rPr>
          <w:rFonts w:ascii="SimSun" w:hAnsi="SimSun"/>
          <w:color w:val="FFFF00"/>
          <w:sz w:val="72"/>
        </w:rPr>
        <w:t>珱</w:t>
      </w:r>
      <w:r>
        <w:rPr>
          <w:rFonts w:ascii="SimSun" w:hAnsi="SimSun"/>
          <w:color w:val="FFFF00"/>
          <w:sz w:val="72"/>
        </w:rPr>
        <w:t>疿</w:t>
      </w:r>
      <w:r>
        <w:rPr>
          <w:rFonts w:ascii="SimSun" w:hAnsi="SimSun"/>
          <w:color w:val="FFFF00"/>
          <w:sz w:val="72"/>
        </w:rPr>
        <w:t>沯</w:t>
      </w:r>
      <w:r>
        <w:rPr>
          <w:rFonts w:ascii="SimSun" w:hAnsi="SimSun"/>
          <w:color w:val="00FFFF"/>
          <w:sz w:val="72"/>
        </w:rPr>
        <w:t>鋍</w:t>
      </w:r>
      <w:r>
        <w:rPr>
          <w:rFonts w:ascii="SimSun" w:hAnsi="SimSun"/>
          <w:color w:val="00FFFF"/>
          <w:sz w:val="72"/>
        </w:rPr>
        <w:t>篕</w:t>
      </w:r>
      <w:r>
        <w:rPr>
          <w:rFonts w:ascii="SimSun" w:hAnsi="SimSun"/>
          <w:color w:val="000000"/>
          <w:sz w:val="72"/>
        </w:rPr>
        <w:t>蓳</w:t>
      </w:r>
      <w:r>
        <w:rPr>
          <w:rFonts w:ascii="SimSun" w:hAnsi="SimSun"/>
          <w:color w:val="FF00FF"/>
          <w:sz w:val="72"/>
        </w:rPr>
        <w:t>蛫</w:t>
      </w:r>
      <w:r>
        <w:rPr>
          <w:rFonts w:ascii="SimSun" w:hAnsi="SimSun"/>
          <w:color w:val="FFFF00"/>
          <w:sz w:val="72"/>
        </w:rPr>
        <w:t>徃</w:t>
      </w:r>
      <w:r>
        <w:rPr>
          <w:rFonts w:ascii="SimSun" w:hAnsi="SimSun"/>
          <w:color w:val="000000"/>
          <w:sz w:val="72"/>
        </w:rPr>
        <w:t>螃</w:t>
      </w:r>
      <w:r>
        <w:rPr>
          <w:rFonts w:ascii="SimSun" w:hAnsi="SimSun"/>
          <w:color w:val="FF00FF"/>
          <w:sz w:val="72"/>
        </w:rPr>
        <w:t>亁</w:t>
      </w:r>
      <w:r>
        <w:rPr>
          <w:rFonts w:ascii="SimSun" w:hAnsi="SimSun"/>
          <w:color w:val="00FFFF"/>
          <w:sz w:val="72"/>
        </w:rPr>
        <w:t>撻</w:t>
      </w:r>
      <w:r>
        <w:rPr>
          <w:rFonts w:ascii="SimSun" w:hAnsi="SimSun"/>
          <w:color w:val="000000"/>
          <w:sz w:val="72"/>
        </w:rPr>
        <w:t>椗</w:t>
      </w:r>
      <w:r>
        <w:rPr>
          <w:rFonts w:ascii="SimSun" w:hAnsi="SimSun"/>
          <w:color w:val="FFFF00"/>
          <w:sz w:val="72"/>
        </w:rPr>
        <w:t>烤</w:t>
      </w:r>
      <w:r>
        <w:rPr>
          <w:rFonts w:ascii="SimSun" w:hAnsi="SimSun"/>
          <w:color w:val="FFFF00"/>
          <w:sz w:val="72"/>
        </w:rPr>
        <w:t>襫</w:t>
      </w:r>
      <w:r>
        <w:rPr>
          <w:rFonts w:ascii="SimSun" w:hAnsi="SimSun"/>
          <w:color w:val="000000"/>
          <w:sz w:val="72"/>
        </w:rPr>
        <w:t>樅</w:t>
      </w:r>
      <w:r>
        <w:rPr>
          <w:rFonts w:ascii="SimSun" w:hAnsi="SimSun"/>
          <w:color w:val="000000"/>
          <w:sz w:val="72"/>
        </w:rPr>
        <w:t>侉</w:t>
      </w:r>
      <w:r>
        <w:rPr>
          <w:rFonts w:ascii="SimSun" w:hAnsi="SimSun"/>
          <w:color w:val="000000"/>
          <w:sz w:val="72"/>
        </w:rPr>
        <w:t>覨</w:t>
      </w:r>
      <w:r>
        <w:rPr>
          <w:rFonts w:ascii="SimSun" w:hAnsi="SimSun"/>
          <w:color w:val="000000"/>
          <w:sz w:val="72"/>
        </w:rPr>
        <w:t>沫</w:t>
      </w:r>
      <w:r>
        <w:rPr>
          <w:rFonts w:ascii="SimSun" w:hAnsi="SimSun"/>
          <w:color w:val="FF00FF"/>
          <w:sz w:val="72"/>
        </w:rPr>
        <w:t>鑁</w:t>
      </w:r>
      <w:r>
        <w:rPr>
          <w:rFonts w:ascii="SimSun" w:hAnsi="SimSun"/>
          <w:color w:val="FF00FF"/>
          <w:sz w:val="72"/>
        </w:rPr>
        <w:t>沲</w:t>
      </w:r>
      <w:r>
        <w:rPr>
          <w:rFonts w:ascii="SimSun" w:hAnsi="SimSun"/>
          <w:color w:val="FFFF00"/>
          <w:sz w:val="72"/>
        </w:rPr>
        <w:t>納</w:t>
      </w:r>
      <w:r>
        <w:rPr>
          <w:rFonts w:ascii="SimSun" w:hAnsi="SimSun"/>
          <w:color w:val="FF00FF"/>
          <w:sz w:val="72"/>
        </w:rPr>
        <w:t>杆</w:t>
      </w:r>
      <w:r>
        <w:rPr>
          <w:rFonts w:ascii="SimSun" w:hAnsi="SimSun"/>
          <w:color w:val="FFFF00"/>
          <w:sz w:val="72"/>
        </w:rPr>
        <w:t>劼</w:t>
      </w:r>
      <w:r>
        <w:rPr>
          <w:rFonts w:ascii="SimSun" w:hAnsi="SimSun"/>
          <w:color w:val="FF00FF"/>
          <w:sz w:val="72"/>
        </w:rPr>
        <w:t>辅</w:t>
      </w:r>
      <w:r>
        <w:rPr>
          <w:rFonts w:ascii="SimSun" w:hAnsi="SimSun"/>
          <w:color w:val="00FFFF"/>
          <w:sz w:val="72"/>
        </w:rPr>
        <w:t>蟯</w:t>
      </w:r>
      <w:r>
        <w:rPr>
          <w:rFonts w:ascii="SimSun" w:hAnsi="SimSun"/>
          <w:color w:val="00FFFF"/>
          <w:sz w:val="72"/>
        </w:rPr>
        <w:t>扸</w:t>
      </w:r>
      <w:r>
        <w:rPr>
          <w:rFonts w:ascii="SimSun" w:hAnsi="SimSun"/>
          <w:color w:val="FFFF00"/>
          <w:sz w:val="72"/>
        </w:rPr>
        <w:t>暂</w:t>
      </w:r>
      <w:r>
        <w:rPr>
          <w:rFonts w:ascii="SimSun" w:hAnsi="SimSun"/>
          <w:color w:val="000000"/>
          <w:sz w:val="72"/>
        </w:rPr>
        <w:t>坘</w:t>
      </w:r>
      <w:r>
        <w:rPr>
          <w:rFonts w:ascii="SimSun" w:hAnsi="SimSun"/>
          <w:color w:val="FFFF00"/>
          <w:sz w:val="72"/>
        </w:rPr>
        <w:t>岍</w:t>
      </w:r>
      <w:r>
        <w:rPr>
          <w:rFonts w:ascii="SimSun" w:hAnsi="SimSun"/>
          <w:color w:val="FF00FF"/>
          <w:sz w:val="72"/>
        </w:rPr>
        <w:t>茥</w:t>
      </w:r>
      <w:r>
        <w:rPr>
          <w:rFonts w:ascii="SimSun" w:hAnsi="SimSun"/>
          <w:color w:val="00FFFF"/>
          <w:sz w:val="72"/>
        </w:rPr>
        <w:t>舑</w:t>
      </w:r>
      <w:r>
        <w:rPr>
          <w:rFonts w:ascii="SimSun" w:hAnsi="SimSun"/>
          <w:color w:val="000000"/>
          <w:sz w:val="72"/>
        </w:rPr>
        <w:t>爿</w:t>
      </w:r>
      <w:r>
        <w:rPr>
          <w:rFonts w:ascii="SimSun" w:hAnsi="SimSun"/>
          <w:color w:val="FFFF00"/>
          <w:sz w:val="72"/>
        </w:rPr>
        <w:t>貃</w:t>
      </w:r>
      <w:r>
        <w:rPr>
          <w:rFonts w:ascii="SimSun" w:hAnsi="SimSun"/>
          <w:color w:val="000000"/>
          <w:sz w:val="72"/>
        </w:rPr>
        <w:t>倲</w:t>
      </w:r>
      <w:r>
        <w:rPr>
          <w:rFonts w:ascii="SimSun" w:hAnsi="SimSun"/>
          <w:color w:val="00FFFF"/>
          <w:sz w:val="72"/>
        </w:rPr>
        <w:t>蚜</w:t>
      </w:r>
      <w:r>
        <w:rPr>
          <w:rFonts w:ascii="SimSun" w:hAnsi="SimSun"/>
          <w:color w:val="000000"/>
          <w:sz w:val="72"/>
        </w:rPr>
        <w:t>巺</w:t>
      </w:r>
      <w:r>
        <w:rPr>
          <w:rFonts w:ascii="SimSun" w:hAnsi="SimSun"/>
          <w:color w:val="FFFF00"/>
          <w:sz w:val="72"/>
        </w:rPr>
        <w:t>挪</w:t>
      </w:r>
      <w:r>
        <w:rPr>
          <w:rFonts w:ascii="SimSun" w:hAnsi="SimSun"/>
          <w:color w:val="000000"/>
          <w:sz w:val="72"/>
        </w:rPr>
        <w:t>帞</w:t>
      </w:r>
      <w:r>
        <w:rPr>
          <w:rFonts w:ascii="SimSun" w:hAnsi="SimSun"/>
          <w:color w:val="FF00FF"/>
          <w:sz w:val="72"/>
        </w:rPr>
        <w:t>昑</w:t>
      </w:r>
      <w:r>
        <w:rPr>
          <w:rFonts w:ascii="SimSun" w:hAnsi="SimSun"/>
          <w:color w:val="000000"/>
          <w:sz w:val="72"/>
        </w:rPr>
        <w:t>橕</w:t>
      </w:r>
      <w:r>
        <w:rPr>
          <w:rFonts w:ascii="SimSun" w:hAnsi="SimSun"/>
          <w:color w:val="FF00FF"/>
          <w:sz w:val="72"/>
        </w:rPr>
        <w:t>掶</w:t>
      </w:r>
      <w:r>
        <w:rPr>
          <w:rFonts w:ascii="SimSun" w:hAnsi="SimSun"/>
          <w:color w:val="000000"/>
          <w:sz w:val="72"/>
        </w:rPr>
        <w:t>芤</w:t>
      </w:r>
      <w:r>
        <w:rPr>
          <w:rFonts w:ascii="SimSun" w:hAnsi="SimSun"/>
          <w:color w:val="FFFF00"/>
          <w:sz w:val="72"/>
        </w:rPr>
        <w:t>滵</w:t>
      </w:r>
      <w:r>
        <w:rPr>
          <w:rFonts w:ascii="SimSun" w:hAnsi="SimSun"/>
          <w:color w:val="000000"/>
          <w:sz w:val="72"/>
        </w:rPr>
        <w:t>崞</w:t>
      </w:r>
      <w:r>
        <w:rPr>
          <w:rFonts w:ascii="SimSun" w:hAnsi="SimSun"/>
          <w:color w:val="FF00FF"/>
          <w:sz w:val="72"/>
        </w:rPr>
        <w:t>爷</w:t>
      </w:r>
      <w:r>
        <w:rPr>
          <w:rFonts w:ascii="SimSun" w:hAnsi="SimSun"/>
          <w:color w:val="00FFFF"/>
          <w:sz w:val="72"/>
        </w:rPr>
        <w:t>鹿</w:t>
      </w:r>
      <w:r>
        <w:rPr>
          <w:rFonts w:ascii="SimSun" w:hAnsi="SimSun"/>
          <w:color w:val="FF00FF"/>
          <w:sz w:val="72"/>
        </w:rPr>
        <w:t>珧</w:t>
      </w:r>
      <w:r>
        <w:rPr>
          <w:rFonts w:ascii="SimSun" w:hAnsi="SimSun"/>
          <w:color w:val="000000"/>
          <w:sz w:val="72"/>
        </w:rPr>
        <w:t>璺</w:t>
      </w:r>
      <w:r>
        <w:rPr>
          <w:rFonts w:ascii="SimSun" w:hAnsi="SimSun"/>
          <w:color w:val="00FFFF"/>
          <w:sz w:val="72"/>
        </w:rPr>
        <w:t>雄</w:t>
      </w:r>
      <w:r>
        <w:rPr>
          <w:rFonts w:ascii="SimSun" w:hAnsi="SimSun"/>
          <w:color w:val="FFFF00"/>
          <w:sz w:val="72"/>
        </w:rPr>
        <w:t>繍</w:t>
      </w:r>
      <w:r>
        <w:rPr>
          <w:rFonts w:ascii="SimSun" w:hAnsi="SimSun"/>
          <w:color w:val="000000"/>
          <w:sz w:val="72"/>
        </w:rPr>
        <w:t>挗</w:t>
      </w:r>
      <w:r>
        <w:rPr>
          <w:rFonts w:ascii="SimSun" w:hAnsi="SimSun"/>
          <w:color w:val="FF00FF"/>
          <w:sz w:val="72"/>
        </w:rPr>
        <w:t>袕</w:t>
      </w:r>
      <w:r>
        <w:rPr>
          <w:rFonts w:ascii="SimSun" w:hAnsi="SimSun"/>
          <w:color w:val="000000"/>
          <w:sz w:val="72"/>
        </w:rPr>
        <w:t>恫</w:t>
      </w:r>
      <w:r>
        <w:rPr>
          <w:rFonts w:ascii="SimSun" w:hAnsi="SimSun"/>
          <w:color w:val="FFFF00"/>
          <w:sz w:val="72"/>
        </w:rPr>
        <w:t>睙</w:t>
      </w:r>
      <w:r>
        <w:rPr>
          <w:rFonts w:ascii="SimSun" w:hAnsi="SimSun"/>
          <w:color w:val="FFFF00"/>
          <w:sz w:val="72"/>
        </w:rPr>
        <w:t>袋</w:t>
      </w:r>
      <w:r>
        <w:rPr>
          <w:rFonts w:ascii="SimSun" w:hAnsi="SimSun"/>
          <w:color w:val="000000"/>
          <w:sz w:val="72"/>
        </w:rPr>
        <w:t>毴</w:t>
      </w:r>
      <w:r>
        <w:rPr>
          <w:rFonts w:ascii="SimSun" w:hAnsi="SimSun"/>
          <w:color w:val="000000"/>
          <w:sz w:val="72"/>
        </w:rPr>
        <w:t>勍</w:t>
      </w:r>
      <w:r>
        <w:rPr>
          <w:rFonts w:ascii="SimSun" w:hAnsi="SimSun"/>
          <w:color w:val="000000"/>
          <w:sz w:val="72"/>
        </w:rPr>
        <w:t>芋</w:t>
      </w:r>
      <w:r>
        <w:rPr>
          <w:rFonts w:ascii="SimSun" w:hAnsi="SimSun"/>
          <w:color w:val="FF00FF"/>
          <w:sz w:val="72"/>
        </w:rPr>
        <w:t>遼</w:t>
      </w:r>
      <w:r>
        <w:rPr>
          <w:rFonts w:ascii="SimSun" w:hAnsi="SimSun"/>
          <w:color w:val="FF00FF"/>
          <w:sz w:val="72"/>
        </w:rPr>
        <w:t>鱟</w:t>
      </w:r>
      <w:r>
        <w:rPr>
          <w:rFonts w:ascii="SimSun" w:hAnsi="SimSun"/>
          <w:color w:val="00FFFF"/>
          <w:sz w:val="72"/>
        </w:rPr>
        <w:t>鄭</w:t>
      </w:r>
      <w:r>
        <w:rPr>
          <w:rFonts w:ascii="SimSun" w:hAnsi="SimSun"/>
          <w:color w:val="FF00FF"/>
          <w:sz w:val="72"/>
        </w:rPr>
        <w:t>忆</w:t>
      </w:r>
      <w:r>
        <w:rPr>
          <w:rFonts w:ascii="SimSun" w:hAnsi="SimSun"/>
          <w:color w:val="000000"/>
          <w:sz w:val="72"/>
        </w:rPr>
        <w:t>殈</w:t>
      </w:r>
      <w:r>
        <w:rPr>
          <w:rFonts w:ascii="SimSun" w:hAnsi="SimSun"/>
          <w:color w:val="00FFFF"/>
          <w:sz w:val="72"/>
        </w:rPr>
        <w:t>峤</w:t>
      </w:r>
      <w:r>
        <w:rPr>
          <w:rFonts w:ascii="SimSun" w:hAnsi="SimSun"/>
          <w:color w:val="00FFFF"/>
          <w:sz w:val="72"/>
        </w:rPr>
        <w:t>聇</w:t>
      </w:r>
      <w:r>
        <w:rPr>
          <w:rFonts w:ascii="SimSun" w:hAnsi="SimSun"/>
          <w:color w:val="00FFFF"/>
          <w:sz w:val="72"/>
        </w:rPr>
        <w:t>暂</w:t>
      </w:r>
      <w:r>
        <w:rPr>
          <w:rFonts w:ascii="SimSun" w:hAnsi="SimSun"/>
          <w:color w:val="000000"/>
          <w:sz w:val="72"/>
        </w:rPr>
        <w:t>蛐</w:t>
      </w:r>
      <w:r>
        <w:rPr>
          <w:rFonts w:ascii="SimSun" w:hAnsi="SimSun"/>
          <w:color w:val="000000"/>
          <w:sz w:val="72"/>
        </w:rPr>
        <w:t>鸲</w:t>
      </w:r>
      <w:r>
        <w:rPr>
          <w:rFonts w:ascii="SimSun" w:hAnsi="SimSun"/>
          <w:color w:val="000000"/>
          <w:sz w:val="72"/>
        </w:rPr>
        <w:t>葝</w:t>
      </w:r>
      <w:r>
        <w:rPr>
          <w:rFonts w:ascii="SimSun" w:hAnsi="SimSun"/>
          <w:color w:val="000000"/>
          <w:sz w:val="72"/>
        </w:rPr>
        <w:t>吥</w:t>
      </w:r>
      <w:r>
        <w:rPr>
          <w:rFonts w:ascii="SimSun" w:hAnsi="SimSun"/>
          <w:color w:val="00FFFF"/>
          <w:sz w:val="72"/>
        </w:rPr>
        <w:t>韭</w:t>
      </w:r>
      <w:r>
        <w:rPr>
          <w:rFonts w:ascii="SimSun" w:hAnsi="SimSun"/>
          <w:color w:val="000000"/>
          <w:sz w:val="72"/>
        </w:rPr>
        <w:t>艟</w:t>
      </w:r>
      <w:r>
        <w:rPr>
          <w:rFonts w:ascii="SimSun" w:hAnsi="SimSun"/>
          <w:color w:val="000000"/>
          <w:sz w:val="72"/>
        </w:rPr>
        <w:t>灍</w:t>
      </w:r>
      <w:r>
        <w:rPr>
          <w:rFonts w:ascii="SimSun" w:hAnsi="SimSun"/>
          <w:color w:val="000000"/>
          <w:sz w:val="72"/>
        </w:rPr>
        <w:t>粂</w:t>
      </w:r>
      <w:r>
        <w:rPr>
          <w:rFonts w:ascii="SimSun" w:hAnsi="SimSun"/>
          <w:color w:val="00FFFF"/>
          <w:sz w:val="72"/>
        </w:rPr>
        <w:t>弑</w:t>
      </w:r>
      <w:r>
        <w:rPr>
          <w:rFonts w:ascii="SimSun" w:hAnsi="SimSun"/>
          <w:color w:val="000000"/>
          <w:sz w:val="72"/>
        </w:rPr>
        <w:t>傒</w:t>
      </w:r>
      <w:r>
        <w:rPr>
          <w:rFonts w:ascii="SimSun" w:hAnsi="SimSun"/>
          <w:color w:val="FF00FF"/>
          <w:sz w:val="72"/>
        </w:rPr>
        <w:t>郁</w:t>
      </w:r>
      <w:r>
        <w:rPr>
          <w:rFonts w:ascii="SimSun" w:hAnsi="SimSun"/>
          <w:color w:val="FFFF00"/>
          <w:sz w:val="72"/>
        </w:rPr>
        <w:t>伻</w:t>
      </w:r>
      <w:r>
        <w:rPr>
          <w:rFonts w:ascii="SimSun" w:hAnsi="SimSun"/>
          <w:color w:val="FFFF00"/>
          <w:sz w:val="72"/>
        </w:rPr>
        <w:t>鉨</w:t>
      </w:r>
      <w:r>
        <w:rPr>
          <w:rFonts w:ascii="SimSun" w:hAnsi="SimSun"/>
          <w:color w:val="00FFFF"/>
          <w:sz w:val="72"/>
        </w:rPr>
        <w:t>郝</w:t>
      </w:r>
      <w:r>
        <w:rPr>
          <w:rFonts w:ascii="SimSun" w:hAnsi="SimSun"/>
          <w:color w:val="000000"/>
          <w:sz w:val="72"/>
        </w:rPr>
        <w:t>侙</w:t>
      </w:r>
      <w:r>
        <w:rPr>
          <w:rFonts w:ascii="SimSun" w:hAnsi="SimSun"/>
          <w:color w:val="FF00FF"/>
          <w:sz w:val="72"/>
        </w:rPr>
        <w:t>挳</w:t>
      </w:r>
      <w:r>
        <w:rPr>
          <w:rFonts w:ascii="SimSun" w:hAnsi="SimSun"/>
          <w:color w:val="000000"/>
          <w:sz w:val="72"/>
        </w:rPr>
        <w:t>縖</w:t>
      </w:r>
      <w:r>
        <w:rPr>
          <w:rFonts w:ascii="SimSun" w:hAnsi="SimSun"/>
          <w:color w:val="00FFFF"/>
          <w:sz w:val="72"/>
        </w:rPr>
        <w:t>肽</w:t>
      </w:r>
      <w:r>
        <w:rPr>
          <w:rFonts w:ascii="SimSun" w:hAnsi="SimSun"/>
          <w:color w:val="FF00FF"/>
          <w:sz w:val="72"/>
        </w:rPr>
        <w:t>湷</w:t>
      </w:r>
      <w:r>
        <w:rPr>
          <w:rFonts w:ascii="SimSun" w:hAnsi="SimSun"/>
          <w:color w:val="000000"/>
          <w:sz w:val="72"/>
        </w:rPr>
        <w:t>珢</w:t>
      </w:r>
      <w:r>
        <w:rPr>
          <w:rFonts w:ascii="SimSun" w:hAnsi="SimSun"/>
          <w:color w:val="000000"/>
          <w:sz w:val="72"/>
        </w:rPr>
        <w:t>槚</w:t>
      </w:r>
      <w:r>
        <w:rPr>
          <w:rFonts w:ascii="SimSun" w:hAnsi="SimSun"/>
          <w:color w:val="FF00FF"/>
          <w:sz w:val="72"/>
        </w:rPr>
        <w:t>庂</w:t>
      </w:r>
      <w:r>
        <w:rPr>
          <w:rFonts w:ascii="SimSun" w:hAnsi="SimSun"/>
          <w:color w:val="00FFFF"/>
          <w:sz w:val="72"/>
        </w:rPr>
        <w:t>叁</w:t>
      </w:r>
      <w:r>
        <w:rPr>
          <w:rFonts w:ascii="SimSun" w:hAnsi="SimSun"/>
          <w:color w:val="000000"/>
          <w:sz w:val="72"/>
        </w:rPr>
        <w:t>萗</w:t>
      </w:r>
      <w:r>
        <w:rPr>
          <w:rFonts w:ascii="SimSun" w:hAnsi="SimSun"/>
          <w:color w:val="00FFFF"/>
          <w:sz w:val="72"/>
        </w:rPr>
        <w:t>趫</w:t>
      </w:r>
      <w:r>
        <w:rPr>
          <w:rFonts w:ascii="SimSun" w:hAnsi="SimSun"/>
          <w:color w:val="000000"/>
          <w:sz w:val="72"/>
        </w:rPr>
        <w:t>堐</w:t>
      </w:r>
      <w:r>
        <w:rPr>
          <w:rFonts w:ascii="SimSun" w:hAnsi="SimSun"/>
          <w:color w:val="FF00FF"/>
          <w:sz w:val="72"/>
        </w:rPr>
        <w:t>僜</w:t>
      </w:r>
      <w:r>
        <w:rPr>
          <w:rFonts w:ascii="SimSun" w:hAnsi="SimSun"/>
          <w:color w:val="000000"/>
          <w:sz w:val="72"/>
        </w:rPr>
        <w:t>壇</w:t>
      </w:r>
      <w:r>
        <w:rPr>
          <w:rFonts w:ascii="SimSun" w:hAnsi="SimSun"/>
          <w:color w:val="00FFFF"/>
          <w:sz w:val="72"/>
        </w:rPr>
        <w:t>泸</w:t>
      </w:r>
      <w:r>
        <w:rPr>
          <w:rFonts w:ascii="SimSun" w:hAnsi="SimSun"/>
          <w:color w:val="00FFFF"/>
          <w:sz w:val="72"/>
        </w:rPr>
        <w:t>綷</w:t>
      </w:r>
      <w:r>
        <w:rPr>
          <w:rFonts w:ascii="SimSun" w:hAnsi="SimSun"/>
          <w:color w:val="000000"/>
          <w:sz w:val="72"/>
        </w:rPr>
        <w:t>圔</w:t>
      </w:r>
      <w:r>
        <w:rPr>
          <w:rFonts w:ascii="SimSun" w:hAnsi="SimSun"/>
          <w:color w:val="FF00FF"/>
          <w:sz w:val="72"/>
        </w:rPr>
        <w:t>籘</w:t>
      </w:r>
      <w:r>
        <w:rPr>
          <w:rFonts w:ascii="SimSun" w:hAnsi="SimSun"/>
          <w:color w:val="000000"/>
          <w:sz w:val="72"/>
        </w:rPr>
        <w:t>嘯</w:t>
      </w:r>
      <w:r>
        <w:rPr>
          <w:rFonts w:ascii="SimSun" w:hAnsi="SimSun"/>
          <w:color w:val="00FFFF"/>
          <w:sz w:val="72"/>
        </w:rPr>
        <w:t>橀</w:t>
      </w:r>
      <w:r>
        <w:rPr>
          <w:rFonts w:ascii="SimSun" w:hAnsi="SimSun"/>
          <w:color w:val="FF00FF"/>
          <w:sz w:val="72"/>
        </w:rPr>
        <w:t>圂</w:t>
      </w:r>
      <w:r>
        <w:rPr>
          <w:rFonts w:ascii="SimSun" w:hAnsi="SimSun"/>
          <w:color w:val="000000"/>
          <w:sz w:val="72"/>
        </w:rPr>
        <w:t>堿</w:t>
      </w:r>
      <w:r>
        <w:rPr>
          <w:rFonts w:ascii="SimSun" w:hAnsi="SimSun"/>
          <w:color w:val="FFFF00"/>
          <w:sz w:val="72"/>
        </w:rPr>
        <w:t>挋</w:t>
      </w:r>
      <w:r>
        <w:rPr>
          <w:rFonts w:ascii="SimSun" w:hAnsi="SimSun"/>
          <w:color w:val="FF00FF"/>
          <w:sz w:val="72"/>
        </w:rPr>
        <w:t>劘</w:t>
      </w:r>
      <w:r>
        <w:rPr>
          <w:rFonts w:ascii="SimSun" w:hAnsi="SimSun"/>
          <w:color w:val="FFFF00"/>
          <w:sz w:val="72"/>
        </w:rPr>
        <w:t>冫</w:t>
      </w:r>
      <w:r>
        <w:rPr>
          <w:rFonts w:ascii="SimSun" w:hAnsi="SimSun"/>
          <w:color w:val="00FFFF"/>
          <w:sz w:val="72"/>
        </w:rPr>
        <w:t>罆</w:t>
      </w:r>
      <w:r>
        <w:rPr>
          <w:rFonts w:ascii="SimSun" w:hAnsi="SimSun"/>
          <w:color w:val="00FFFF"/>
          <w:sz w:val="72"/>
        </w:rPr>
        <w:t>屖</w:t>
      </w:r>
      <w:r>
        <w:rPr>
          <w:rFonts w:ascii="SimSun" w:hAnsi="SimSun"/>
          <w:color w:val="000000"/>
          <w:sz w:val="72"/>
        </w:rPr>
        <w:t>嶦</w:t>
      </w:r>
      <w:r>
        <w:rPr>
          <w:rFonts w:ascii="SimSun" w:hAnsi="SimSun"/>
          <w:color w:val="FFFF00"/>
          <w:sz w:val="72"/>
        </w:rPr>
        <w:t>騱</w:t>
      </w:r>
      <w:r>
        <w:rPr>
          <w:rFonts w:ascii="SimSun" w:hAnsi="SimSun"/>
          <w:color w:val="FFFF00"/>
          <w:sz w:val="72"/>
        </w:rPr>
        <w:t>琧</w:t>
      </w:r>
      <w:r>
        <w:rPr>
          <w:rFonts w:ascii="SimSun" w:hAnsi="SimSun"/>
          <w:color w:val="000000"/>
          <w:sz w:val="72"/>
        </w:rPr>
        <w:t>遲</w:t>
      </w:r>
      <w:r>
        <w:rPr>
          <w:rFonts w:ascii="SimSun" w:hAnsi="SimSun"/>
          <w:color w:val="000000"/>
          <w:sz w:val="72"/>
        </w:rPr>
        <w:t>連</w:t>
      </w:r>
      <w:r>
        <w:rPr>
          <w:rFonts w:ascii="SimSun" w:hAnsi="SimSun"/>
          <w:color w:val="FFFF00"/>
          <w:sz w:val="72"/>
        </w:rPr>
        <w:t>蒓</w:t>
      </w:r>
      <w:r>
        <w:rPr>
          <w:rFonts w:ascii="SimSun" w:hAnsi="SimSun"/>
          <w:color w:val="FF00FF"/>
          <w:sz w:val="72"/>
        </w:rPr>
        <w:t>農</w:t>
      </w:r>
      <w:r>
        <w:rPr>
          <w:rFonts w:ascii="SimSun" w:hAnsi="SimSun"/>
          <w:color w:val="FF00FF"/>
          <w:sz w:val="72"/>
        </w:rPr>
        <w:t>薢</w:t>
      </w:r>
      <w:r>
        <w:rPr>
          <w:rFonts w:ascii="SimSun" w:hAnsi="SimSun"/>
          <w:color w:val="000000"/>
          <w:sz w:val="72"/>
        </w:rPr>
        <w:t>鍋</w:t>
      </w:r>
      <w:r>
        <w:rPr>
          <w:rFonts w:ascii="SimSun" w:hAnsi="SimSun"/>
          <w:color w:val="000000"/>
          <w:sz w:val="72"/>
        </w:rPr>
        <w:t>癛</w:t>
      </w:r>
      <w:r>
        <w:rPr>
          <w:rFonts w:ascii="SimSun" w:hAnsi="SimSun"/>
          <w:color w:val="00FFFF"/>
          <w:sz w:val="72"/>
        </w:rPr>
        <w:t>虳</w:t>
      </w:r>
      <w:r>
        <w:rPr>
          <w:rFonts w:ascii="SimSun" w:hAnsi="SimSun"/>
          <w:color w:val="000000"/>
          <w:sz w:val="72"/>
        </w:rPr>
        <w:t>坌</w:t>
      </w:r>
      <w:r>
        <w:rPr>
          <w:rFonts w:ascii="SimSun" w:hAnsi="SimSun"/>
          <w:color w:val="000000"/>
          <w:sz w:val="72"/>
        </w:rPr>
        <w:t>灟</w:t>
      </w:r>
      <w:r>
        <w:rPr>
          <w:rFonts w:ascii="SimSun" w:hAnsi="SimSun"/>
          <w:color w:val="000000"/>
          <w:sz w:val="72"/>
        </w:rPr>
        <w:t>矎</w:t>
      </w:r>
      <w:r>
        <w:rPr>
          <w:rFonts w:ascii="SimSun" w:hAnsi="SimSun"/>
          <w:color w:val="FFFF00"/>
          <w:sz w:val="72"/>
        </w:rPr>
        <w:t>漙</w:t>
      </w:r>
      <w:r>
        <w:rPr>
          <w:rFonts w:ascii="SimSun" w:hAnsi="SimSun"/>
          <w:color w:val="000000"/>
          <w:sz w:val="72"/>
        </w:rPr>
        <w:t>櫎</w:t>
      </w:r>
      <w:r>
        <w:rPr>
          <w:rFonts w:ascii="SimSun" w:hAnsi="SimSun"/>
          <w:color w:val="FF00FF"/>
          <w:sz w:val="72"/>
        </w:rPr>
        <w:t>銤</w:t>
      </w:r>
      <w:r>
        <w:rPr>
          <w:rFonts w:ascii="SimSun" w:hAnsi="SimSun"/>
          <w:color w:val="000000"/>
          <w:sz w:val="72"/>
        </w:rPr>
        <w:t>杖</w:t>
      </w:r>
      <w:r>
        <w:rPr>
          <w:rFonts w:ascii="SimSun" w:hAnsi="SimSun"/>
          <w:color w:val="00FFFF"/>
          <w:sz w:val="72"/>
        </w:rPr>
        <w:t>蠥</w:t>
      </w:r>
      <w:r>
        <w:rPr>
          <w:rFonts w:ascii="SimSun" w:hAnsi="SimSun"/>
          <w:color w:val="000000"/>
          <w:sz w:val="72"/>
        </w:rPr>
        <w:t>儩</w:t>
      </w:r>
      <w:r>
        <w:rPr>
          <w:rFonts w:ascii="SimSun" w:hAnsi="SimSun"/>
          <w:color w:val="FFFF00"/>
          <w:sz w:val="72"/>
        </w:rPr>
        <w:t>嫈</w:t>
      </w:r>
      <w:r>
        <w:rPr>
          <w:rFonts w:ascii="SimSun" w:hAnsi="SimSun"/>
          <w:color w:val="FFFF00"/>
          <w:sz w:val="72"/>
        </w:rPr>
        <w:t>醅</w:t>
      </w:r>
      <w:r>
        <w:rPr>
          <w:rFonts w:ascii="SimSun" w:hAnsi="SimSun"/>
          <w:color w:val="FF00FF"/>
          <w:sz w:val="72"/>
        </w:rPr>
        <w:t>齺</w:t>
      </w:r>
      <w:r>
        <w:rPr>
          <w:rFonts w:ascii="SimSun" w:hAnsi="SimSun"/>
          <w:color w:val="FF00FF"/>
          <w:sz w:val="72"/>
        </w:rPr>
        <w:t>氰</w:t>
      </w:r>
      <w:r>
        <w:rPr>
          <w:rFonts w:ascii="SimSun" w:hAnsi="SimSun"/>
          <w:color w:val="FFFF00"/>
          <w:sz w:val="72"/>
        </w:rPr>
        <w:t>菩</w:t>
      </w:r>
      <w:r>
        <w:rPr>
          <w:rFonts w:ascii="SimSun" w:hAnsi="SimSun"/>
          <w:color w:val="000000"/>
          <w:sz w:val="72"/>
        </w:rPr>
        <w:t>葹</w:t>
      </w:r>
      <w:r>
        <w:rPr>
          <w:rFonts w:ascii="SimSun" w:hAnsi="SimSun"/>
          <w:color w:val="000000"/>
          <w:sz w:val="72"/>
        </w:rPr>
        <w:t>佔</w:t>
      </w:r>
      <w:r>
        <w:rPr>
          <w:rFonts w:ascii="SimSun" w:hAnsi="SimSun"/>
          <w:color w:val="00FFFF"/>
          <w:sz w:val="72"/>
        </w:rPr>
        <w:t>硗</w:t>
      </w:r>
      <w:r>
        <w:rPr>
          <w:rFonts w:ascii="SimSun" w:hAnsi="SimSun"/>
          <w:color w:val="000000"/>
          <w:sz w:val="72"/>
        </w:rPr>
        <w:t>蠮</w:t>
      </w:r>
      <w:r>
        <w:rPr>
          <w:rFonts w:ascii="SimSun" w:hAnsi="SimSun"/>
          <w:color w:val="00FFFF"/>
          <w:sz w:val="72"/>
        </w:rPr>
        <w:t>厙</w:t>
      </w:r>
      <w:r>
        <w:rPr>
          <w:rFonts w:ascii="SimSun" w:hAnsi="SimSun"/>
          <w:color w:val="FFFF00"/>
          <w:sz w:val="72"/>
        </w:rPr>
        <w:t>拘</w:t>
      </w:r>
      <w:r>
        <w:rPr>
          <w:rFonts w:ascii="SimSun" w:hAnsi="SimSun"/>
          <w:color w:val="FFFF00"/>
          <w:sz w:val="72"/>
        </w:rPr>
        <w:t>粟</w:t>
      </w:r>
      <w:r>
        <w:rPr>
          <w:rFonts w:ascii="SimSun" w:hAnsi="SimSun"/>
          <w:color w:val="000000"/>
          <w:sz w:val="72"/>
        </w:rPr>
        <w:t>傪</w:t>
      </w:r>
      <w:r>
        <w:rPr>
          <w:rFonts w:ascii="SimSun" w:hAnsi="SimSun"/>
          <w:color w:val="000000"/>
          <w:sz w:val="72"/>
        </w:rPr>
        <w:t>肂</w:t>
      </w:r>
      <w:r>
        <w:rPr>
          <w:rFonts w:ascii="SimSun" w:hAnsi="SimSun"/>
          <w:color w:val="FFFF00"/>
          <w:sz w:val="72"/>
        </w:rPr>
        <w:t>渰</w:t>
      </w:r>
      <w:r>
        <w:rPr>
          <w:rFonts w:ascii="SimSun" w:hAnsi="SimSun"/>
          <w:color w:val="000000"/>
          <w:sz w:val="72"/>
        </w:rPr>
        <w:t>鉭</w:t>
      </w:r>
      <w:r>
        <w:rPr>
          <w:rFonts w:ascii="SimSun" w:hAnsi="SimSun"/>
          <w:color w:val="FFFF00"/>
          <w:sz w:val="72"/>
        </w:rPr>
        <w:t>忾</w:t>
      </w:r>
      <w:r>
        <w:rPr>
          <w:rFonts w:ascii="SimSun" w:hAnsi="SimSun"/>
          <w:color w:val="FFFF00"/>
          <w:sz w:val="72"/>
        </w:rPr>
        <w:t>镶</w:t>
      </w:r>
      <w:r>
        <w:rPr>
          <w:rFonts w:ascii="SimSun" w:hAnsi="SimSun"/>
          <w:color w:val="FF00FF"/>
          <w:sz w:val="72"/>
        </w:rPr>
        <w:t>秷</w:t>
      </w:r>
      <w:r>
        <w:rPr>
          <w:rFonts w:ascii="SimSun" w:hAnsi="SimSun"/>
          <w:color w:val="000000"/>
          <w:sz w:val="72"/>
        </w:rPr>
        <w:t>夫</w:t>
      </w:r>
      <w:r>
        <w:rPr>
          <w:rFonts w:ascii="SimSun" w:hAnsi="SimSun"/>
          <w:color w:val="000000"/>
          <w:sz w:val="72"/>
        </w:rPr>
        <w:t>緟</w:t>
      </w:r>
      <w:r>
        <w:rPr>
          <w:rFonts w:ascii="SimSun" w:hAnsi="SimSun"/>
          <w:color w:val="FFFF00"/>
          <w:sz w:val="72"/>
        </w:rPr>
        <w:t>唆</w:t>
      </w:r>
      <w:r>
        <w:rPr>
          <w:rFonts w:ascii="SimSun" w:hAnsi="SimSun"/>
          <w:color w:val="FFFF00"/>
          <w:sz w:val="72"/>
        </w:rPr>
        <w:t>徚</w:t>
      </w:r>
      <w:r>
        <w:rPr>
          <w:rFonts w:ascii="SimSun" w:hAnsi="SimSun"/>
          <w:color w:val="000000"/>
          <w:sz w:val="72"/>
        </w:rPr>
        <w:t>巠</w:t>
      </w:r>
      <w:r>
        <w:rPr>
          <w:rFonts w:ascii="SimSun" w:hAnsi="SimSun"/>
          <w:color w:val="FF00FF"/>
          <w:sz w:val="72"/>
        </w:rPr>
        <w:t>輳</w:t>
      </w:r>
      <w:r>
        <w:rPr>
          <w:rFonts w:ascii="SimSun" w:hAnsi="SimSun"/>
          <w:color w:val="000000"/>
          <w:sz w:val="72"/>
        </w:rPr>
        <w:t>詒</w:t>
      </w:r>
      <w:r>
        <w:rPr>
          <w:rFonts w:ascii="SimSun" w:hAnsi="SimSun"/>
          <w:color w:val="00FFFF"/>
          <w:sz w:val="72"/>
        </w:rPr>
        <w:t>绡</w:t>
      </w:r>
      <w:r>
        <w:rPr>
          <w:rFonts w:ascii="SimSun" w:hAnsi="SimSun"/>
          <w:color w:val="000000"/>
          <w:sz w:val="72"/>
        </w:rPr>
        <w:t>錳</w:t>
      </w:r>
      <w:r>
        <w:rPr>
          <w:rFonts w:ascii="SimSun" w:hAnsi="SimSun"/>
          <w:color w:val="000000"/>
          <w:sz w:val="72"/>
        </w:rPr>
        <w:t>楷</w:t>
      </w:r>
      <w:r>
        <w:rPr>
          <w:rFonts w:ascii="SimSun" w:hAnsi="SimSun"/>
          <w:color w:val="000000"/>
          <w:sz w:val="72"/>
        </w:rPr>
        <w:t>旡</w:t>
      </w:r>
      <w:r>
        <w:rPr>
          <w:rFonts w:ascii="SimSun" w:hAnsi="SimSun"/>
          <w:color w:val="000000"/>
          <w:sz w:val="72"/>
        </w:rPr>
        <w:t>湈</w:t>
      </w:r>
      <w:r>
        <w:rPr>
          <w:rFonts w:ascii="SimSun" w:hAnsi="SimSun"/>
          <w:color w:val="FFFF00"/>
          <w:sz w:val="72"/>
        </w:rPr>
        <w:t>薒</w:t>
      </w:r>
      <w:r>
        <w:rPr>
          <w:rFonts w:ascii="SimSun" w:hAnsi="SimSun"/>
          <w:color w:val="00FFFF"/>
          <w:sz w:val="72"/>
        </w:rPr>
        <w:t>粥</w:t>
      </w:r>
      <w:r>
        <w:rPr>
          <w:rFonts w:ascii="SimSun" w:hAnsi="SimSun"/>
          <w:color w:val="000000"/>
          <w:sz w:val="72"/>
        </w:rPr>
        <w:t>鍺</w:t>
      </w:r>
      <w:r>
        <w:rPr>
          <w:rFonts w:ascii="SimSun" w:hAnsi="SimSun"/>
          <w:color w:val="FFFF00"/>
          <w:sz w:val="72"/>
        </w:rPr>
        <w:t>鱑</w:t>
      </w:r>
      <w:r>
        <w:rPr>
          <w:rFonts w:ascii="SimSun" w:hAnsi="SimSun"/>
          <w:color w:val="00FFFF"/>
          <w:sz w:val="72"/>
        </w:rPr>
        <w:t>亱</w:t>
      </w:r>
      <w:r>
        <w:rPr>
          <w:rFonts w:ascii="SimSun" w:hAnsi="SimSun"/>
          <w:color w:val="000000"/>
          <w:sz w:val="72"/>
        </w:rPr>
        <w:t>櫾</w:t>
      </w:r>
      <w:r>
        <w:rPr>
          <w:rFonts w:ascii="SimSun" w:hAnsi="SimSun"/>
          <w:color w:val="000000"/>
          <w:sz w:val="72"/>
        </w:rPr>
        <w:t>誣</w:t>
      </w:r>
      <w:r>
        <w:rPr>
          <w:rFonts w:ascii="SimSun" w:hAnsi="SimSun"/>
          <w:color w:val="000000"/>
          <w:sz w:val="72"/>
        </w:rPr>
        <w:t>哓</w:t>
      </w:r>
      <w:r>
        <w:rPr>
          <w:rFonts w:ascii="SimSun" w:hAnsi="SimSun"/>
          <w:color w:val="000000"/>
          <w:sz w:val="72"/>
        </w:rPr>
        <w:t>簰</w:t>
      </w:r>
      <w:r>
        <w:rPr>
          <w:rFonts w:ascii="SimSun" w:hAnsi="SimSun"/>
          <w:color w:val="FF00FF"/>
          <w:sz w:val="72"/>
        </w:rPr>
        <w:t>鼍</w:t>
      </w:r>
      <w:r>
        <w:rPr>
          <w:rFonts w:ascii="SimSun" w:hAnsi="SimSun"/>
          <w:color w:val="00FFFF"/>
          <w:sz w:val="72"/>
        </w:rPr>
        <w:t>皅</w:t>
      </w:r>
      <w:r>
        <w:rPr>
          <w:rFonts w:ascii="SimSun" w:hAnsi="SimSun"/>
          <w:color w:val="FF00FF"/>
          <w:sz w:val="72"/>
        </w:rPr>
        <w:t>缺</w:t>
      </w:r>
      <w:r>
        <w:rPr>
          <w:rFonts w:ascii="SimSun" w:hAnsi="SimSun"/>
          <w:color w:val="00FFFF"/>
          <w:sz w:val="72"/>
        </w:rPr>
        <w:t>俌</w:t>
      </w:r>
      <w:r>
        <w:rPr>
          <w:rFonts w:ascii="SimSun" w:hAnsi="SimSun"/>
          <w:color w:val="FFFF00"/>
          <w:sz w:val="72"/>
        </w:rPr>
        <w:t>犝</w:t>
      </w:r>
      <w:r>
        <w:rPr>
          <w:rFonts w:ascii="SimSun" w:hAnsi="SimSun"/>
          <w:color w:val="00FFFF"/>
          <w:sz w:val="72"/>
        </w:rPr>
        <w:t>咷</w:t>
      </w:r>
      <w:r>
        <w:rPr>
          <w:rFonts w:ascii="SimSun" w:hAnsi="SimSun"/>
          <w:color w:val="000000"/>
          <w:sz w:val="72"/>
        </w:rPr>
        <w:t>花</w:t>
      </w:r>
      <w:r>
        <w:rPr>
          <w:rFonts w:ascii="SimSun" w:hAnsi="SimSun"/>
          <w:color w:val="00FFFF"/>
          <w:sz w:val="72"/>
        </w:rPr>
        <w:t>判</w:t>
      </w:r>
      <w:r>
        <w:rPr>
          <w:rFonts w:ascii="SimSun" w:hAnsi="SimSun"/>
          <w:color w:val="FF00FF"/>
          <w:sz w:val="72"/>
        </w:rPr>
        <w:t>嗺</w:t>
      </w:r>
      <w:r>
        <w:rPr>
          <w:rFonts w:ascii="SimSun" w:hAnsi="SimSun"/>
          <w:color w:val="00FFFF"/>
          <w:sz w:val="72"/>
        </w:rPr>
        <w:t>猛</w:t>
      </w:r>
      <w:r>
        <w:rPr>
          <w:rFonts w:ascii="SimSun" w:hAnsi="SimSun"/>
          <w:color w:val="FFFF00"/>
          <w:sz w:val="72"/>
        </w:rPr>
        <w:t>複</w:t>
      </w:r>
      <w:r>
        <w:rPr>
          <w:rFonts w:ascii="SimSun" w:hAnsi="SimSun"/>
          <w:color w:val="000000"/>
          <w:sz w:val="72"/>
        </w:rPr>
        <w:t>礚</w:t>
      </w:r>
      <w:r>
        <w:rPr>
          <w:rFonts w:ascii="SimSun" w:hAnsi="SimSun"/>
          <w:color w:val="000000"/>
          <w:sz w:val="72"/>
        </w:rPr>
        <w:t>秹</w:t>
      </w:r>
      <w:r>
        <w:rPr>
          <w:rFonts w:ascii="SimSun" w:hAnsi="SimSun"/>
          <w:color w:val="000000"/>
          <w:sz w:val="72"/>
        </w:rPr>
        <w:t>昣</w:t>
      </w:r>
      <w:r>
        <w:rPr>
          <w:rFonts w:ascii="SimSun" w:hAnsi="SimSun"/>
          <w:color w:val="FFFF00"/>
          <w:sz w:val="72"/>
        </w:rPr>
        <w:t>屁</w:t>
      </w:r>
      <w:r>
        <w:rPr>
          <w:rFonts w:ascii="SimSun" w:hAnsi="SimSun"/>
          <w:color w:val="000000"/>
          <w:sz w:val="72"/>
        </w:rPr>
        <w:t>镕</w:t>
      </w:r>
      <w:r>
        <w:rPr>
          <w:rFonts w:ascii="SimSun" w:hAnsi="SimSun"/>
          <w:color w:val="FF00FF"/>
          <w:sz w:val="72"/>
        </w:rPr>
        <w:t>竱</w:t>
      </w:r>
      <w:r>
        <w:rPr>
          <w:rFonts w:ascii="SimSun" w:hAnsi="SimSun"/>
          <w:color w:val="000000"/>
          <w:sz w:val="72"/>
        </w:rPr>
        <w:t>磲</w:t>
      </w:r>
      <w:r>
        <w:rPr>
          <w:rFonts w:ascii="SimSun" w:hAnsi="SimSun"/>
          <w:color w:val="00FFFF"/>
          <w:sz w:val="72"/>
        </w:rPr>
        <w:t>獸</w:t>
      </w:r>
      <w:r>
        <w:rPr>
          <w:rFonts w:ascii="SimSun" w:hAnsi="SimSun"/>
          <w:color w:val="000000"/>
          <w:sz w:val="72"/>
        </w:rPr>
        <w:t>刟</w:t>
      </w:r>
      <w:r>
        <w:rPr>
          <w:rFonts w:ascii="SimSun" w:hAnsi="SimSun"/>
          <w:color w:val="FF00FF"/>
          <w:sz w:val="72"/>
        </w:rPr>
        <w:t>楥</w:t>
      </w:r>
      <w:r>
        <w:rPr>
          <w:rFonts w:ascii="SimSun" w:hAnsi="SimSun"/>
          <w:color w:val="00FFFF"/>
          <w:sz w:val="72"/>
        </w:rPr>
        <w:t>畆</w:t>
      </w:r>
      <w:r>
        <w:rPr>
          <w:rFonts w:ascii="SimSun" w:hAnsi="SimSun"/>
          <w:color w:val="FFFF00"/>
          <w:sz w:val="72"/>
        </w:rPr>
        <w:t>矆</w:t>
      </w:r>
      <w:r>
        <w:rPr>
          <w:rFonts w:ascii="SimSun" w:hAnsi="SimSun"/>
          <w:color w:val="000000"/>
          <w:sz w:val="72"/>
        </w:rPr>
        <w:t>砱</w:t>
      </w:r>
      <w:r>
        <w:rPr>
          <w:rFonts w:ascii="SimSun" w:hAnsi="SimSun"/>
          <w:color w:val="000000"/>
          <w:sz w:val="72"/>
        </w:rPr>
        <w:t>溱</w:t>
      </w:r>
      <w:r>
        <w:rPr>
          <w:rFonts w:ascii="SimSun" w:hAnsi="SimSun"/>
          <w:color w:val="000000"/>
          <w:sz w:val="72"/>
        </w:rPr>
        <w:t>矦</w:t>
      </w:r>
      <w:r>
        <w:rPr>
          <w:rFonts w:ascii="SimSun" w:hAnsi="SimSun"/>
          <w:color w:val="FF00FF"/>
          <w:sz w:val="72"/>
        </w:rPr>
        <w:t>媶</w:t>
      </w:r>
      <w:r>
        <w:rPr>
          <w:rFonts w:ascii="SimSun" w:hAnsi="SimSun"/>
          <w:color w:val="00FFFF"/>
          <w:sz w:val="72"/>
        </w:rPr>
        <w:t>貣</w:t>
      </w:r>
      <w:r>
        <w:rPr>
          <w:rFonts w:ascii="SimSun" w:hAnsi="SimSun"/>
          <w:color w:val="000000"/>
          <w:sz w:val="72"/>
        </w:rPr>
        <w:t>覽</w:t>
      </w:r>
      <w:r>
        <w:rPr>
          <w:rFonts w:ascii="SimSun" w:hAnsi="SimSun"/>
          <w:color w:val="000000"/>
          <w:sz w:val="72"/>
        </w:rPr>
        <w:t>餄</w:t>
      </w:r>
      <w:r>
        <w:rPr>
          <w:rFonts w:ascii="SimSun" w:hAnsi="SimSun"/>
          <w:color w:val="FF00FF"/>
          <w:sz w:val="72"/>
        </w:rPr>
        <w:t>渂</w:t>
      </w:r>
      <w:r>
        <w:rPr>
          <w:rFonts w:ascii="SimSun" w:hAnsi="SimSun"/>
          <w:color w:val="FF00FF"/>
          <w:sz w:val="72"/>
        </w:rPr>
        <w:t>疾</w:t>
      </w:r>
      <w:r>
        <w:rPr>
          <w:rFonts w:ascii="SimSun" w:hAnsi="SimSun"/>
          <w:color w:val="FFFF00"/>
          <w:sz w:val="72"/>
        </w:rPr>
        <w:t>譵</w:t>
      </w:r>
      <w:r>
        <w:rPr>
          <w:rFonts w:ascii="SimSun" w:hAnsi="SimSun"/>
          <w:color w:val="000000"/>
          <w:sz w:val="72"/>
        </w:rPr>
        <w:t>纷</w:t>
      </w:r>
      <w:r>
        <w:rPr>
          <w:rFonts w:ascii="SimSun" w:hAnsi="SimSun"/>
          <w:color w:val="FF00FF"/>
          <w:sz w:val="72"/>
        </w:rPr>
        <w:t>踗</w:t>
      </w:r>
      <w:r>
        <w:rPr>
          <w:rFonts w:ascii="SimSun" w:hAnsi="SimSun"/>
          <w:color w:val="000000"/>
          <w:sz w:val="72"/>
        </w:rPr>
        <w:t>譊</w:t>
      </w:r>
      <w:r>
        <w:rPr>
          <w:rFonts w:ascii="SimSun" w:hAnsi="SimSun"/>
          <w:color w:val="000000"/>
          <w:sz w:val="72"/>
        </w:rPr>
        <w:t>笀</w:t>
      </w:r>
      <w:r>
        <w:rPr>
          <w:rFonts w:ascii="SimSun" w:hAnsi="SimSun"/>
          <w:color w:val="FF00FF"/>
          <w:sz w:val="72"/>
        </w:rPr>
        <w:t>娣</w:t>
      </w:r>
      <w:r>
        <w:rPr>
          <w:rFonts w:ascii="SimSun" w:hAnsi="SimSun"/>
          <w:color w:val="00FFFF"/>
          <w:sz w:val="72"/>
        </w:rPr>
        <w:t>嗭</w:t>
      </w:r>
      <w:r>
        <w:rPr>
          <w:rFonts w:ascii="SimSun" w:hAnsi="SimSun"/>
          <w:color w:val="00FFFF"/>
          <w:sz w:val="72"/>
        </w:rPr>
        <w:t>襙</w:t>
      </w:r>
      <w:r>
        <w:rPr>
          <w:rFonts w:ascii="SimSun" w:hAnsi="SimSun"/>
          <w:color w:val="000000"/>
          <w:sz w:val="72"/>
        </w:rPr>
        <w:t>鑄</w:t>
      </w:r>
      <w:r>
        <w:rPr>
          <w:rFonts w:ascii="SimSun" w:hAnsi="SimSun"/>
          <w:color w:val="00FFFF"/>
          <w:sz w:val="72"/>
        </w:rPr>
        <w:t>鞽</w:t>
      </w:r>
      <w:r>
        <w:rPr>
          <w:rFonts w:ascii="SimSun" w:hAnsi="SimSun"/>
          <w:color w:val="000000"/>
          <w:sz w:val="72"/>
        </w:rPr>
        <w:t>魾</w:t>
      </w:r>
      <w:r>
        <w:rPr>
          <w:rFonts w:ascii="SimSun" w:hAnsi="SimSun"/>
          <w:color w:val="000000"/>
          <w:sz w:val="72"/>
        </w:rPr>
        <w:t>橀</w:t>
      </w:r>
      <w:r>
        <w:rPr>
          <w:rFonts w:ascii="SimSun" w:hAnsi="SimSun"/>
          <w:color w:val="FFFF00"/>
          <w:sz w:val="72"/>
        </w:rPr>
        <w:t>钇</w:t>
      </w:r>
      <w:r>
        <w:rPr>
          <w:rFonts w:ascii="SimSun" w:hAnsi="SimSun"/>
          <w:color w:val="000000"/>
          <w:sz w:val="72"/>
        </w:rPr>
        <w:t>肰</w:t>
      </w:r>
      <w:r>
        <w:rPr>
          <w:rFonts w:ascii="SimSun" w:hAnsi="SimSun"/>
          <w:color w:val="000000"/>
          <w:sz w:val="72"/>
        </w:rPr>
        <w:t>鋳</w:t>
      </w:r>
      <w:r>
        <w:rPr>
          <w:rFonts w:ascii="SimSun" w:hAnsi="SimSun"/>
          <w:color w:val="00FFFF"/>
          <w:sz w:val="72"/>
        </w:rPr>
        <w:t>拱</w:t>
      </w:r>
      <w:r>
        <w:rPr>
          <w:rFonts w:ascii="SimSun" w:hAnsi="SimSun"/>
          <w:color w:val="FFFF00"/>
          <w:sz w:val="72"/>
        </w:rPr>
        <w:t>卝</w:t>
      </w:r>
      <w:r>
        <w:rPr>
          <w:rFonts w:ascii="SimSun" w:hAnsi="SimSun"/>
          <w:color w:val="000000"/>
          <w:sz w:val="72"/>
        </w:rPr>
        <w:t>碝</w:t>
      </w:r>
      <w:r>
        <w:rPr>
          <w:rFonts w:ascii="SimSun" w:hAnsi="SimSun"/>
          <w:color w:val="FF00FF"/>
          <w:sz w:val="72"/>
        </w:rPr>
        <w:t>窈</w:t>
      </w:r>
      <w:r>
        <w:rPr>
          <w:rFonts w:ascii="SimSun" w:hAnsi="SimSun"/>
          <w:color w:val="FFFF00"/>
          <w:sz w:val="72"/>
        </w:rPr>
        <w:t>綟</w:t>
      </w:r>
      <w:r>
        <w:rPr>
          <w:rFonts w:ascii="SimSun" w:hAnsi="SimSun"/>
          <w:color w:val="000000"/>
          <w:sz w:val="72"/>
        </w:rPr>
        <w:t>溧</w:t>
      </w:r>
      <w:r>
        <w:rPr>
          <w:rFonts w:ascii="SimSun" w:hAnsi="SimSun"/>
          <w:color w:val="FFFF00"/>
          <w:sz w:val="72"/>
        </w:rPr>
        <w:t>鉐</w:t>
      </w:r>
      <w:r>
        <w:rPr>
          <w:rFonts w:ascii="SimSun" w:hAnsi="SimSun"/>
          <w:color w:val="000000"/>
          <w:sz w:val="72"/>
        </w:rPr>
        <w:t>誏</w:t>
      </w:r>
      <w:r>
        <w:rPr>
          <w:rFonts w:ascii="SimSun" w:hAnsi="SimSun"/>
          <w:color w:val="FFFF00"/>
          <w:sz w:val="72"/>
        </w:rPr>
        <w:t>怷</w:t>
      </w:r>
      <w:r>
        <w:rPr>
          <w:rFonts w:ascii="SimSun" w:hAnsi="SimSun"/>
          <w:color w:val="00FFFF"/>
          <w:sz w:val="72"/>
        </w:rPr>
        <w:t>湹</w:t>
      </w:r>
      <w:r>
        <w:rPr>
          <w:rFonts w:ascii="SimSun" w:hAnsi="SimSun"/>
          <w:color w:val="FFFF00"/>
          <w:sz w:val="72"/>
        </w:rPr>
        <w:t>婁</w:t>
      </w:r>
      <w:r>
        <w:rPr>
          <w:rFonts w:ascii="SimSun" w:hAnsi="SimSun"/>
          <w:color w:val="FFFF00"/>
          <w:sz w:val="72"/>
        </w:rPr>
        <w:t>鐍</w:t>
      </w:r>
      <w:r>
        <w:rPr>
          <w:rFonts w:ascii="SimSun" w:hAnsi="SimSun"/>
          <w:color w:val="FF00FF"/>
          <w:sz w:val="72"/>
        </w:rPr>
        <w:t>礴</w:t>
      </w:r>
      <w:r>
        <w:rPr>
          <w:rFonts w:ascii="SimSun" w:hAnsi="SimSun"/>
          <w:color w:val="000000"/>
          <w:sz w:val="72"/>
        </w:rPr>
        <w:t>釆</w:t>
      </w:r>
      <w:r>
        <w:rPr>
          <w:rFonts w:ascii="SimSun" w:hAnsi="SimSun"/>
          <w:color w:val="00FFFF"/>
          <w:sz w:val="72"/>
        </w:rPr>
        <w:t>犾</w:t>
      </w:r>
      <w:r>
        <w:rPr>
          <w:rFonts w:ascii="SimSun" w:hAnsi="SimSun"/>
          <w:color w:val="000000"/>
          <w:sz w:val="72"/>
        </w:rPr>
        <w:t>簼</w:t>
      </w:r>
      <w:r>
        <w:rPr>
          <w:rFonts w:ascii="SimSun" w:hAnsi="SimSun"/>
          <w:color w:val="FF00FF"/>
          <w:sz w:val="72"/>
        </w:rPr>
        <w:t>鹒</w:t>
      </w:r>
      <w:r>
        <w:rPr>
          <w:rFonts w:ascii="SimSun" w:hAnsi="SimSun"/>
          <w:color w:val="00FFFF"/>
          <w:sz w:val="72"/>
        </w:rPr>
        <w:t>殢</w:t>
      </w:r>
      <w:r>
        <w:rPr>
          <w:rFonts w:ascii="SimSun" w:hAnsi="SimSun"/>
          <w:color w:val="000000"/>
          <w:sz w:val="72"/>
        </w:rPr>
        <w:t>纍</w:t>
      </w:r>
      <w:r>
        <w:rPr>
          <w:rFonts w:ascii="SimSun" w:hAnsi="SimSun"/>
          <w:color w:val="000000"/>
          <w:sz w:val="72"/>
        </w:rPr>
        <w:t>氇</w:t>
      </w:r>
      <w:r>
        <w:rPr>
          <w:rFonts w:ascii="SimSun" w:hAnsi="SimSun"/>
          <w:color w:val="FFFF00"/>
          <w:sz w:val="72"/>
        </w:rPr>
        <w:t>睨</w:t>
      </w:r>
      <w:r>
        <w:rPr>
          <w:rFonts w:ascii="SimSun" w:hAnsi="SimSun"/>
          <w:color w:val="FFFF00"/>
          <w:sz w:val="72"/>
        </w:rPr>
        <w:t>唽</w:t>
      </w:r>
      <w:r>
        <w:rPr>
          <w:rFonts w:ascii="SimSun" w:hAnsi="SimSun"/>
          <w:color w:val="FFFF00"/>
          <w:sz w:val="72"/>
        </w:rPr>
        <w:t>薫</w:t>
      </w:r>
      <w:r>
        <w:rPr>
          <w:rFonts w:ascii="SimSun" w:hAnsi="SimSun"/>
          <w:color w:val="00FFFF"/>
          <w:sz w:val="72"/>
        </w:rPr>
        <w:t>粙</w:t>
      </w:r>
      <w:r>
        <w:rPr>
          <w:rFonts w:ascii="SimSun" w:hAnsi="SimSun"/>
          <w:color w:val="FF00FF"/>
          <w:sz w:val="72"/>
        </w:rPr>
        <w:t>闟</w:t>
      </w:r>
      <w:r>
        <w:rPr>
          <w:rFonts w:ascii="SimSun" w:hAnsi="SimSun"/>
          <w:color w:val="00FFFF"/>
          <w:sz w:val="72"/>
        </w:rPr>
        <w:t>关</w:t>
      </w:r>
      <w:r>
        <w:rPr>
          <w:rFonts w:ascii="SimSun" w:hAnsi="SimSun"/>
          <w:color w:val="000000"/>
          <w:sz w:val="72"/>
        </w:rPr>
        <w:t>袦</w:t>
      </w:r>
      <w:r>
        <w:rPr>
          <w:rFonts w:ascii="SimSun" w:hAnsi="SimSun"/>
          <w:color w:val="00FFFF"/>
          <w:sz w:val="72"/>
        </w:rPr>
        <w:t>旵</w:t>
      </w:r>
      <w:r>
        <w:rPr>
          <w:rFonts w:ascii="SimSun" w:hAnsi="SimSun"/>
          <w:color w:val="000000"/>
          <w:sz w:val="72"/>
        </w:rPr>
        <w:t>靃</w:t>
      </w:r>
      <w:r>
        <w:rPr>
          <w:rFonts w:ascii="SimSun" w:hAnsi="SimSun"/>
          <w:color w:val="FFFF00"/>
          <w:sz w:val="72"/>
        </w:rPr>
        <w:t>榅</w:t>
      </w:r>
      <w:r>
        <w:rPr>
          <w:rFonts w:ascii="SimSun" w:hAnsi="SimSun"/>
          <w:color w:val="000000"/>
          <w:sz w:val="72"/>
        </w:rPr>
        <w:t>颴</w:t>
      </w:r>
      <w:r>
        <w:rPr>
          <w:rFonts w:ascii="SimSun" w:hAnsi="SimSun"/>
          <w:color w:val="000000"/>
          <w:sz w:val="72"/>
        </w:rPr>
        <w:t>賟</w:t>
      </w:r>
      <w:r>
        <w:rPr>
          <w:rFonts w:ascii="SimSun" w:hAnsi="SimSun"/>
          <w:color w:val="00FFFF"/>
          <w:sz w:val="72"/>
        </w:rPr>
        <w:t>噶</w:t>
      </w:r>
      <w:r>
        <w:rPr>
          <w:rFonts w:ascii="SimSun" w:hAnsi="SimSun"/>
          <w:color w:val="000000"/>
          <w:sz w:val="72"/>
        </w:rPr>
        <w:t>猢</w:t>
      </w:r>
      <w:r>
        <w:rPr>
          <w:rFonts w:ascii="SimSun" w:hAnsi="SimSun"/>
          <w:color w:val="00FFFF"/>
          <w:sz w:val="72"/>
        </w:rPr>
        <w:t>蹙</w:t>
      </w:r>
      <w:r>
        <w:rPr>
          <w:rFonts w:ascii="SimSun" w:hAnsi="SimSun"/>
          <w:color w:val="00FFFF"/>
          <w:sz w:val="72"/>
        </w:rPr>
        <w:t>祠</w:t>
      </w:r>
      <w:r>
        <w:rPr>
          <w:rFonts w:ascii="SimSun" w:hAnsi="SimSun"/>
          <w:color w:val="FF00FF"/>
          <w:sz w:val="72"/>
        </w:rPr>
        <w:t>蓣</w:t>
      </w:r>
      <w:r>
        <w:rPr>
          <w:rFonts w:ascii="SimSun" w:hAnsi="SimSun"/>
          <w:color w:val="000000"/>
          <w:sz w:val="72"/>
        </w:rPr>
        <w:t>氚</w:t>
      </w:r>
      <w:r>
        <w:rPr>
          <w:rFonts w:ascii="SimSun" w:hAnsi="SimSun"/>
          <w:color w:val="00FFFF"/>
          <w:sz w:val="72"/>
        </w:rPr>
        <w:t>縴</w:t>
      </w:r>
      <w:r>
        <w:rPr>
          <w:rFonts w:ascii="SimSun" w:hAnsi="SimSun"/>
          <w:color w:val="000000"/>
          <w:sz w:val="72"/>
        </w:rPr>
        <w:t>弸</w:t>
      </w:r>
      <w:r>
        <w:rPr>
          <w:rFonts w:ascii="SimSun" w:hAnsi="SimSun"/>
          <w:color w:val="000000"/>
          <w:sz w:val="72"/>
        </w:rPr>
        <w:t>懌</w:t>
      </w:r>
      <w:r>
        <w:rPr>
          <w:rFonts w:ascii="SimSun" w:hAnsi="SimSun"/>
          <w:color w:val="00FFFF"/>
          <w:sz w:val="72"/>
        </w:rPr>
        <w:t>硧</w:t>
      </w:r>
      <w:r>
        <w:rPr>
          <w:rFonts w:ascii="SimSun" w:hAnsi="SimSun"/>
          <w:color w:val="FF00FF"/>
          <w:sz w:val="72"/>
        </w:rPr>
        <w:t>侇</w:t>
      </w:r>
      <w:r>
        <w:rPr>
          <w:rFonts w:ascii="SimSun" w:hAnsi="SimSun"/>
          <w:color w:val="000000"/>
          <w:sz w:val="72"/>
        </w:rPr>
        <w:t>侼</w:t>
      </w:r>
      <w:r>
        <w:rPr>
          <w:rFonts w:ascii="SimSun" w:hAnsi="SimSun"/>
          <w:color w:val="000000"/>
          <w:sz w:val="72"/>
        </w:rPr>
        <w:t>茟</w:t>
      </w:r>
      <w:r>
        <w:rPr>
          <w:rFonts w:ascii="SimSun" w:hAnsi="SimSun"/>
          <w:color w:val="FF00FF"/>
          <w:sz w:val="72"/>
        </w:rPr>
        <w:t>璒</w:t>
      </w:r>
      <w:r>
        <w:rPr>
          <w:rFonts w:ascii="SimSun" w:hAnsi="SimSun"/>
          <w:color w:val="000000"/>
          <w:sz w:val="72"/>
        </w:rPr>
        <w:t>稚</w:t>
      </w:r>
      <w:r>
        <w:rPr>
          <w:rFonts w:ascii="SimSun" w:hAnsi="SimSun"/>
          <w:color w:val="FF00FF"/>
          <w:sz w:val="72"/>
        </w:rPr>
        <w:t>帕</w:t>
      </w:r>
      <w:r>
        <w:rPr>
          <w:rFonts w:ascii="SimSun" w:hAnsi="SimSun"/>
          <w:color w:val="000000"/>
          <w:sz w:val="72"/>
        </w:rPr>
        <w:t>皝</w:t>
      </w:r>
      <w:r>
        <w:rPr>
          <w:rFonts w:ascii="SimSun" w:hAnsi="SimSun"/>
          <w:color w:val="FFFF00"/>
          <w:sz w:val="72"/>
        </w:rPr>
        <w:t>樗</w:t>
      </w:r>
      <w:r>
        <w:rPr>
          <w:rFonts w:ascii="SimSun" w:hAnsi="SimSun"/>
          <w:color w:val="FFFF00"/>
          <w:sz w:val="72"/>
        </w:rPr>
        <w:t>杕</w:t>
      </w:r>
      <w:r>
        <w:rPr>
          <w:rFonts w:ascii="SimSun" w:hAnsi="SimSun"/>
          <w:color w:val="000000"/>
          <w:sz w:val="72"/>
        </w:rPr>
        <w:t>膭</w:t>
      </w:r>
      <w:r>
        <w:rPr>
          <w:rFonts w:ascii="SimSun" w:hAnsi="SimSun"/>
          <w:color w:val="FFFF00"/>
          <w:sz w:val="72"/>
        </w:rPr>
        <w:t>囋</w:t>
      </w:r>
      <w:r>
        <w:rPr>
          <w:rFonts w:ascii="SimSun" w:hAnsi="SimSun"/>
          <w:color w:val="FFFF00"/>
          <w:sz w:val="72"/>
        </w:rPr>
        <w:t>來</w:t>
      </w:r>
      <w:r>
        <w:rPr>
          <w:rFonts w:ascii="SimSun" w:hAnsi="SimSun"/>
          <w:color w:val="000000"/>
          <w:sz w:val="72"/>
        </w:rPr>
        <w:t>舚</w:t>
      </w:r>
      <w:r>
        <w:rPr>
          <w:rFonts w:ascii="SimSun" w:hAnsi="SimSun"/>
          <w:color w:val="000000"/>
          <w:sz w:val="72"/>
        </w:rPr>
        <w:t>錀</w:t>
      </w:r>
      <w:r>
        <w:rPr>
          <w:rFonts w:ascii="SimSun" w:hAnsi="SimSun"/>
          <w:color w:val="000000"/>
          <w:sz w:val="72"/>
        </w:rPr>
        <w:t>钘</w:t>
      </w:r>
      <w:r>
        <w:rPr>
          <w:rFonts w:ascii="SimSun" w:hAnsi="SimSun"/>
          <w:color w:val="000000"/>
          <w:sz w:val="72"/>
        </w:rPr>
        <w:t>燼</w:t>
      </w:r>
      <w:r>
        <w:rPr>
          <w:rFonts w:ascii="SimSun" w:hAnsi="SimSun"/>
          <w:color w:val="00FFFF"/>
          <w:sz w:val="72"/>
        </w:rPr>
        <w:t>枼</w:t>
      </w:r>
      <w:r>
        <w:rPr>
          <w:rFonts w:ascii="SimSun" w:hAnsi="SimSun"/>
          <w:color w:val="000000"/>
          <w:sz w:val="72"/>
        </w:rPr>
        <w:t>踑</w:t>
      </w:r>
      <w:r>
        <w:rPr>
          <w:rFonts w:ascii="SimSun" w:hAnsi="SimSun"/>
          <w:color w:val="000000"/>
          <w:sz w:val="72"/>
        </w:rPr>
        <w:t>援</w:t>
      </w:r>
      <w:r>
        <w:rPr>
          <w:rFonts w:ascii="SimSun" w:hAnsi="SimSun"/>
          <w:color w:val="FF00FF"/>
          <w:sz w:val="72"/>
        </w:rPr>
        <w:t>姰</w:t>
      </w:r>
      <w:r>
        <w:rPr>
          <w:rFonts w:ascii="SimSun" w:hAnsi="SimSun"/>
          <w:color w:val="FF00FF"/>
          <w:sz w:val="72"/>
        </w:rPr>
        <w:t>撟</w:t>
      </w:r>
      <w:r>
        <w:rPr>
          <w:rFonts w:ascii="SimSun" w:hAnsi="SimSun"/>
          <w:color w:val="FF00FF"/>
          <w:sz w:val="72"/>
        </w:rPr>
        <w:t>尺</w:t>
      </w:r>
      <w:r>
        <w:rPr>
          <w:rFonts w:ascii="SimSun" w:hAnsi="SimSun"/>
          <w:color w:val="000000"/>
          <w:sz w:val="72"/>
        </w:rPr>
        <w:t>滈</w:t>
      </w:r>
      <w:r>
        <w:rPr>
          <w:rFonts w:ascii="SimSun" w:hAnsi="SimSun"/>
          <w:color w:val="000000"/>
          <w:sz w:val="72"/>
        </w:rPr>
        <w:t>夑</w:t>
      </w:r>
      <w:r>
        <w:rPr>
          <w:rFonts w:ascii="SimSun" w:hAnsi="SimSun"/>
          <w:color w:val="FF00FF"/>
          <w:sz w:val="72"/>
        </w:rPr>
        <w:t>櫼</w:t>
      </w:r>
      <w:r>
        <w:rPr>
          <w:rFonts w:ascii="SimSun" w:hAnsi="SimSun"/>
          <w:color w:val="000000"/>
          <w:sz w:val="72"/>
        </w:rPr>
        <w:t>菖</w:t>
      </w:r>
      <w:r>
        <w:rPr>
          <w:rFonts w:ascii="SimSun" w:hAnsi="SimSun"/>
          <w:color w:val="FFFF00"/>
          <w:sz w:val="72"/>
        </w:rPr>
        <w:t>玬</w:t>
      </w:r>
      <w:r>
        <w:rPr>
          <w:rFonts w:ascii="SimSun" w:hAnsi="SimSun"/>
          <w:color w:val="FF00FF"/>
          <w:sz w:val="72"/>
        </w:rPr>
        <w:t>槹</w:t>
      </w:r>
      <w:r>
        <w:rPr>
          <w:rFonts w:ascii="SimSun" w:hAnsi="SimSun"/>
          <w:color w:val="000000"/>
          <w:sz w:val="72"/>
        </w:rPr>
        <w:t>衷</w:t>
      </w:r>
      <w:r>
        <w:rPr>
          <w:rFonts w:ascii="SimSun" w:hAnsi="SimSun"/>
          <w:color w:val="FF00FF"/>
          <w:sz w:val="72"/>
        </w:rPr>
        <w:t>劇</w:t>
      </w:r>
      <w:r>
        <w:rPr>
          <w:rFonts w:ascii="SimSun" w:hAnsi="SimSun"/>
          <w:color w:val="000000"/>
          <w:sz w:val="72"/>
        </w:rPr>
        <w:t>擡</w:t>
      </w:r>
      <w:r>
        <w:rPr>
          <w:rFonts w:ascii="SimSun" w:hAnsi="SimSun"/>
          <w:color w:val="FFFF00"/>
          <w:sz w:val="72"/>
        </w:rPr>
        <w:t>掆</w:t>
      </w:r>
      <w:r>
        <w:rPr>
          <w:rFonts w:ascii="SimSun" w:hAnsi="SimSun"/>
          <w:color w:val="00FFFF"/>
          <w:sz w:val="72"/>
        </w:rPr>
        <w:t>帎</w:t>
      </w:r>
      <w:r>
        <w:rPr>
          <w:rFonts w:ascii="SimSun" w:hAnsi="SimSun"/>
          <w:color w:val="FFFF00"/>
          <w:sz w:val="72"/>
        </w:rPr>
        <w:t>吹</w:t>
      </w:r>
      <w:r>
        <w:rPr>
          <w:rFonts w:ascii="SimSun" w:hAnsi="SimSun"/>
          <w:color w:val="000000"/>
          <w:sz w:val="72"/>
        </w:rPr>
        <w:t>沮</w:t>
      </w:r>
      <w:r>
        <w:rPr>
          <w:rFonts w:ascii="SimSun" w:hAnsi="SimSun"/>
          <w:color w:val="000000"/>
          <w:sz w:val="72"/>
        </w:rPr>
        <w:t>筕</w:t>
      </w:r>
      <w:r>
        <w:rPr>
          <w:rFonts w:ascii="SimSun" w:hAnsi="SimSun"/>
          <w:color w:val="00FFFF"/>
          <w:sz w:val="72"/>
        </w:rPr>
        <w:t>鈸</w:t>
      </w:r>
      <w:r>
        <w:rPr>
          <w:rFonts w:ascii="SimSun" w:hAnsi="SimSun"/>
          <w:color w:val="00FFFF"/>
          <w:sz w:val="72"/>
        </w:rPr>
        <w:t>嘚</w:t>
      </w:r>
      <w:r>
        <w:rPr>
          <w:rFonts w:ascii="SimSun" w:hAnsi="SimSun"/>
          <w:color w:val="000000"/>
          <w:sz w:val="72"/>
        </w:rPr>
        <w:t>蟹</w:t>
      </w:r>
      <w:r>
        <w:rPr>
          <w:rFonts w:ascii="SimSun" w:hAnsi="SimSun"/>
          <w:color w:val="00FFFF"/>
          <w:sz w:val="72"/>
        </w:rPr>
        <w:t>荦</w:t>
      </w:r>
      <w:r>
        <w:rPr>
          <w:rFonts w:ascii="SimSun" w:hAnsi="SimSun"/>
          <w:color w:val="00FFFF"/>
          <w:sz w:val="72"/>
        </w:rPr>
        <w:t>鉢</w:t>
      </w:r>
      <w:r>
        <w:rPr>
          <w:rFonts w:ascii="SimSun" w:hAnsi="SimSun"/>
          <w:color w:val="000000"/>
          <w:sz w:val="72"/>
        </w:rPr>
        <w:t>委</w:t>
      </w:r>
      <w:r>
        <w:rPr>
          <w:rFonts w:ascii="SimSun" w:hAnsi="SimSun"/>
          <w:color w:val="000000"/>
          <w:sz w:val="72"/>
        </w:rPr>
        <w:t>允</w:t>
      </w:r>
      <w:r>
        <w:rPr>
          <w:rFonts w:ascii="SimSun" w:hAnsi="SimSun"/>
          <w:color w:val="FFFF00"/>
          <w:sz w:val="72"/>
        </w:rPr>
        <w:t>憔</w:t>
      </w:r>
      <w:r>
        <w:rPr>
          <w:rFonts w:ascii="SimSun" w:hAnsi="SimSun"/>
          <w:color w:val="000000"/>
          <w:sz w:val="72"/>
        </w:rPr>
        <w:t>兂</w:t>
      </w:r>
      <w:r>
        <w:rPr>
          <w:rFonts w:ascii="SimSun" w:hAnsi="SimSun"/>
          <w:color w:val="FF00FF"/>
          <w:sz w:val="72"/>
        </w:rPr>
        <w:t>鼢</w:t>
      </w:r>
      <w:r>
        <w:rPr>
          <w:rFonts w:ascii="SimSun" w:hAnsi="SimSun"/>
          <w:color w:val="FFFF00"/>
          <w:sz w:val="72"/>
        </w:rPr>
        <w:t>溣</w:t>
      </w:r>
      <w:r>
        <w:rPr>
          <w:rFonts w:ascii="SimSun" w:hAnsi="SimSun"/>
          <w:color w:val="FFFF00"/>
          <w:sz w:val="72"/>
        </w:rPr>
        <w:t>郁</w:t>
      </w:r>
      <w:r>
        <w:rPr>
          <w:rFonts w:ascii="SimSun" w:hAnsi="SimSun"/>
          <w:color w:val="000000"/>
          <w:sz w:val="72"/>
        </w:rPr>
        <w:t>峿</w:t>
      </w:r>
      <w:r>
        <w:rPr>
          <w:rFonts w:ascii="SimSun" w:hAnsi="SimSun"/>
          <w:color w:val="000000"/>
          <w:sz w:val="72"/>
        </w:rPr>
        <w:t>岞</w:t>
      </w:r>
      <w:r>
        <w:rPr>
          <w:rFonts w:ascii="SimSun" w:hAnsi="SimSun"/>
          <w:color w:val="000000"/>
          <w:sz w:val="72"/>
        </w:rPr>
        <w:t>犚</w:t>
      </w:r>
      <w:r>
        <w:rPr>
          <w:rFonts w:ascii="SimSun" w:hAnsi="SimSun"/>
          <w:color w:val="000000"/>
          <w:sz w:val="72"/>
        </w:rPr>
        <w:t>铋</w:t>
      </w:r>
      <w:r>
        <w:rPr>
          <w:rFonts w:ascii="SimSun" w:hAnsi="SimSun"/>
          <w:color w:val="FF00FF"/>
          <w:sz w:val="72"/>
        </w:rPr>
        <w:t>拭</w:t>
      </w:r>
      <w:r>
        <w:rPr>
          <w:rFonts w:ascii="SimSun" w:hAnsi="SimSun"/>
          <w:color w:val="FFFF00"/>
          <w:sz w:val="72"/>
        </w:rPr>
        <w:t>簘</w:t>
      </w:r>
      <w:r>
        <w:rPr>
          <w:rFonts w:ascii="SimSun" w:hAnsi="SimSun"/>
          <w:color w:val="000000"/>
          <w:sz w:val="72"/>
        </w:rPr>
        <w:t>敊</w:t>
      </w:r>
      <w:r>
        <w:rPr>
          <w:rFonts w:ascii="SimSun" w:hAnsi="SimSun"/>
          <w:color w:val="000000"/>
          <w:sz w:val="72"/>
        </w:rPr>
        <w:t>翈</w:t>
      </w:r>
      <w:r>
        <w:rPr>
          <w:rFonts w:ascii="SimSun" w:hAnsi="SimSun"/>
          <w:color w:val="00FFFF"/>
          <w:sz w:val="72"/>
        </w:rPr>
        <w:t>戒</w:t>
      </w:r>
      <w:r>
        <w:rPr>
          <w:rFonts w:ascii="SimSun" w:hAnsi="SimSun"/>
          <w:color w:val="FFFF00"/>
          <w:sz w:val="72"/>
        </w:rPr>
        <w:t>髺</w:t>
      </w:r>
      <w:r>
        <w:rPr>
          <w:rFonts w:ascii="SimSun" w:hAnsi="SimSun"/>
          <w:color w:val="FF00FF"/>
          <w:sz w:val="72"/>
        </w:rPr>
        <w:t>鞪</w:t>
      </w:r>
      <w:r>
        <w:rPr>
          <w:rFonts w:ascii="SimSun" w:hAnsi="SimSun"/>
          <w:color w:val="000000"/>
          <w:sz w:val="72"/>
        </w:rPr>
        <w:t>釔</w:t>
      </w:r>
      <w:r>
        <w:rPr>
          <w:rFonts w:ascii="SimSun" w:hAnsi="SimSun"/>
          <w:color w:val="00FFFF"/>
          <w:sz w:val="72"/>
        </w:rPr>
        <w:t>忟</w:t>
      </w:r>
      <w:r>
        <w:rPr>
          <w:rFonts w:ascii="SimSun" w:hAnsi="SimSun"/>
          <w:color w:val="FFFF00"/>
          <w:sz w:val="72"/>
        </w:rPr>
        <w:t>埻</w:t>
      </w:r>
      <w:r>
        <w:rPr>
          <w:rFonts w:ascii="SimSun" w:hAnsi="SimSun"/>
          <w:color w:val="000000"/>
          <w:sz w:val="72"/>
        </w:rPr>
        <w:t>辪</w:t>
      </w:r>
      <w:r>
        <w:rPr>
          <w:rFonts w:ascii="SimSun" w:hAnsi="SimSun"/>
          <w:color w:val="000000"/>
          <w:sz w:val="72"/>
        </w:rPr>
        <w:t>蕾</w:t>
      </w:r>
      <w:r>
        <w:rPr>
          <w:rFonts w:ascii="SimSun" w:hAnsi="SimSun"/>
          <w:color w:val="FF00FF"/>
          <w:sz w:val="72"/>
        </w:rPr>
        <w:t>浗</w:t>
      </w:r>
      <w:r>
        <w:rPr>
          <w:rFonts w:ascii="SimSun" w:hAnsi="SimSun"/>
          <w:color w:val="00FFFF"/>
          <w:sz w:val="72"/>
        </w:rPr>
        <w:t>玓</w:t>
      </w:r>
      <w:r>
        <w:rPr>
          <w:rFonts w:ascii="SimSun" w:hAnsi="SimSun"/>
          <w:color w:val="FFFF00"/>
          <w:sz w:val="72"/>
        </w:rPr>
        <w:t>笏</w:t>
      </w:r>
      <w:r>
        <w:rPr>
          <w:rFonts w:ascii="SimSun" w:hAnsi="SimSun"/>
          <w:color w:val="000000"/>
          <w:sz w:val="72"/>
        </w:rPr>
        <w:t>糌</w:t>
      </w:r>
      <w:r>
        <w:rPr>
          <w:rFonts w:ascii="SimSun" w:hAnsi="SimSun"/>
          <w:color w:val="00FFFF"/>
          <w:sz w:val="72"/>
        </w:rPr>
        <w:t>鏏</w:t>
      </w:r>
      <w:r>
        <w:rPr>
          <w:rFonts w:ascii="SimSun" w:hAnsi="SimSun"/>
          <w:color w:val="FFFF00"/>
          <w:sz w:val="72"/>
        </w:rPr>
        <w:t>铂</w:t>
      </w:r>
      <w:r>
        <w:rPr>
          <w:rFonts w:ascii="SimSun" w:hAnsi="SimSun"/>
          <w:color w:val="00FFFF"/>
          <w:sz w:val="72"/>
        </w:rPr>
        <w:t>筘</w:t>
      </w:r>
      <w:r>
        <w:rPr>
          <w:rFonts w:ascii="SimSun" w:hAnsi="SimSun"/>
          <w:color w:val="FFFF00"/>
          <w:sz w:val="72"/>
        </w:rPr>
        <w:t>愗</w:t>
      </w:r>
      <w:r>
        <w:rPr>
          <w:rFonts w:ascii="SimSun" w:hAnsi="SimSun"/>
          <w:color w:val="000000"/>
          <w:sz w:val="72"/>
        </w:rPr>
        <w:t>缿</w:t>
      </w:r>
      <w:r>
        <w:rPr>
          <w:rFonts w:ascii="SimSun" w:hAnsi="SimSun"/>
          <w:color w:val="FFFF00"/>
          <w:sz w:val="72"/>
        </w:rPr>
        <w:t>厜</w:t>
      </w:r>
      <w:r>
        <w:rPr>
          <w:rFonts w:ascii="SimSun" w:hAnsi="SimSun"/>
          <w:color w:val="FF00FF"/>
          <w:sz w:val="72"/>
        </w:rPr>
        <w:t>槲</w:t>
      </w:r>
      <w:r>
        <w:rPr>
          <w:rFonts w:ascii="SimSun" w:hAnsi="SimSun"/>
          <w:color w:val="000000"/>
          <w:sz w:val="72"/>
        </w:rPr>
        <w:t>鳰</w:t>
      </w:r>
      <w:r>
        <w:rPr>
          <w:rFonts w:ascii="SimSun" w:hAnsi="SimSun"/>
          <w:color w:val="FF00FF"/>
          <w:sz w:val="72"/>
        </w:rPr>
        <w:t>硞</w:t>
      </w:r>
      <w:r>
        <w:rPr>
          <w:rFonts w:ascii="SimSun" w:hAnsi="SimSun"/>
          <w:color w:val="00FFFF"/>
          <w:sz w:val="72"/>
        </w:rPr>
        <w:t>陞</w:t>
      </w:r>
      <w:r>
        <w:rPr>
          <w:rFonts w:ascii="SimSun" w:hAnsi="SimSun"/>
          <w:color w:val="000000"/>
          <w:sz w:val="72"/>
        </w:rPr>
        <w:t>嘛</w:t>
      </w:r>
      <w:r>
        <w:rPr>
          <w:rFonts w:ascii="SimSun" w:hAnsi="SimSun"/>
          <w:color w:val="000000"/>
          <w:sz w:val="72"/>
        </w:rPr>
        <w:t>凯</w:t>
      </w:r>
      <w:r>
        <w:rPr>
          <w:rFonts w:ascii="SimSun" w:hAnsi="SimSun"/>
          <w:color w:val="000000"/>
          <w:sz w:val="72"/>
        </w:rPr>
        <w:t>迭</w:t>
      </w:r>
      <w:r>
        <w:rPr>
          <w:rFonts w:ascii="SimSun" w:hAnsi="SimSun"/>
          <w:color w:val="00FFFF"/>
          <w:sz w:val="72"/>
        </w:rPr>
        <w:t>嗵</w:t>
      </w:r>
      <w:r>
        <w:rPr>
          <w:rFonts w:ascii="SimSun" w:hAnsi="SimSun"/>
          <w:color w:val="000000"/>
          <w:sz w:val="72"/>
        </w:rPr>
        <w:t>諛</w:t>
      </w:r>
      <w:r>
        <w:rPr>
          <w:rFonts w:ascii="SimSun" w:hAnsi="SimSun"/>
          <w:color w:val="00FFFF"/>
          <w:sz w:val="72"/>
        </w:rPr>
        <w:t>妊</w:t>
      </w:r>
      <w:r>
        <w:rPr>
          <w:rFonts w:ascii="SimSun" w:hAnsi="SimSun"/>
          <w:color w:val="000000"/>
          <w:sz w:val="72"/>
        </w:rPr>
        <w:t>伻</w:t>
      </w:r>
      <w:r>
        <w:rPr>
          <w:rFonts w:ascii="SimSun" w:hAnsi="SimSun"/>
          <w:color w:val="000000"/>
          <w:sz w:val="72"/>
        </w:rPr>
        <w:t>艩</w:t>
      </w:r>
      <w:r>
        <w:rPr>
          <w:rFonts w:ascii="SimSun" w:hAnsi="SimSun"/>
          <w:color w:val="00FFFF"/>
          <w:sz w:val="72"/>
        </w:rPr>
        <w:t>務</w:t>
      </w:r>
      <w:r>
        <w:rPr>
          <w:rFonts w:ascii="SimSun" w:hAnsi="SimSun"/>
          <w:color w:val="FF00FF"/>
          <w:sz w:val="72"/>
        </w:rPr>
        <w:t>蓶</w:t>
      </w:r>
      <w:r>
        <w:rPr>
          <w:rFonts w:ascii="SimSun" w:hAnsi="SimSun"/>
          <w:color w:val="00FFFF"/>
          <w:sz w:val="72"/>
        </w:rPr>
        <w:t>斕</w:t>
      </w:r>
      <w:r>
        <w:rPr>
          <w:rFonts w:ascii="SimSun" w:hAnsi="SimSun"/>
          <w:color w:val="FF00FF"/>
          <w:sz w:val="72"/>
        </w:rPr>
        <w:t>郹</w:t>
      </w:r>
      <w:r>
        <w:rPr>
          <w:rFonts w:ascii="SimSun" w:hAnsi="SimSun"/>
          <w:color w:val="00FFFF"/>
          <w:sz w:val="72"/>
        </w:rPr>
        <w:t>颈</w:t>
      </w:r>
      <w:r>
        <w:rPr>
          <w:rFonts w:ascii="SimSun" w:hAnsi="SimSun"/>
          <w:color w:val="000000"/>
          <w:sz w:val="72"/>
        </w:rPr>
        <w:t>旽</w:t>
      </w:r>
      <w:r>
        <w:rPr>
          <w:rFonts w:ascii="SimSun" w:hAnsi="SimSun"/>
          <w:color w:val="FF00FF"/>
          <w:sz w:val="72"/>
        </w:rPr>
        <w:t>讞</w:t>
      </w:r>
      <w:r>
        <w:rPr>
          <w:rFonts w:ascii="SimSun" w:hAnsi="SimSun"/>
          <w:color w:val="000000"/>
          <w:sz w:val="72"/>
        </w:rPr>
        <w:t>缃</w:t>
      </w:r>
      <w:r>
        <w:rPr>
          <w:rFonts w:ascii="SimSun" w:hAnsi="SimSun"/>
          <w:color w:val="FF00FF"/>
          <w:sz w:val="72"/>
        </w:rPr>
        <w:t>捀</w:t>
      </w:r>
      <w:r>
        <w:rPr>
          <w:rFonts w:ascii="SimSun" w:hAnsi="SimSun"/>
          <w:color w:val="FFFF00"/>
          <w:sz w:val="72"/>
        </w:rPr>
        <w:t>艈</w:t>
      </w:r>
      <w:r>
        <w:rPr>
          <w:rFonts w:ascii="SimSun" w:hAnsi="SimSun"/>
          <w:color w:val="FFFF00"/>
          <w:sz w:val="72"/>
        </w:rPr>
        <w:t>嫔</w:t>
      </w:r>
      <w:r>
        <w:rPr>
          <w:rFonts w:ascii="SimSun" w:hAnsi="SimSun"/>
          <w:color w:val="FFFF00"/>
          <w:sz w:val="72"/>
        </w:rPr>
        <w:t>厞</w:t>
      </w:r>
      <w:r>
        <w:rPr>
          <w:rFonts w:ascii="SimSun" w:hAnsi="SimSun"/>
          <w:color w:val="000000"/>
          <w:sz w:val="72"/>
        </w:rPr>
        <w:t>遣</w:t>
      </w:r>
      <w:r>
        <w:rPr>
          <w:rFonts w:ascii="SimSun" w:hAnsi="SimSun"/>
          <w:color w:val="000000"/>
          <w:sz w:val="72"/>
        </w:rPr>
        <w:t>芏</w:t>
      </w:r>
      <w:r>
        <w:rPr>
          <w:rFonts w:ascii="SimSun" w:hAnsi="SimSun"/>
          <w:color w:val="FF00FF"/>
          <w:sz w:val="72"/>
        </w:rPr>
        <w:t>嫋</w:t>
      </w:r>
      <w:r>
        <w:rPr>
          <w:rFonts w:ascii="SimSun" w:hAnsi="SimSun"/>
          <w:color w:val="000000"/>
          <w:sz w:val="72"/>
        </w:rPr>
        <w:t>偢</w:t>
      </w:r>
      <w:r>
        <w:rPr>
          <w:rFonts w:ascii="SimSun" w:hAnsi="SimSun"/>
          <w:color w:val="000000"/>
          <w:sz w:val="72"/>
        </w:rPr>
        <w:t>乄</w:t>
      </w:r>
      <w:r>
        <w:rPr>
          <w:rFonts w:ascii="SimSun" w:hAnsi="SimSun"/>
          <w:color w:val="000000"/>
          <w:sz w:val="72"/>
        </w:rPr>
        <w:t>驜</w:t>
      </w:r>
      <w:r>
        <w:rPr>
          <w:rFonts w:ascii="SimSun" w:hAnsi="SimSun"/>
          <w:color w:val="FFFF00"/>
          <w:sz w:val="72"/>
        </w:rPr>
        <w:t>吅</w:t>
      </w:r>
      <w:r>
        <w:rPr>
          <w:rFonts w:ascii="SimSun" w:hAnsi="SimSun"/>
          <w:color w:val="000000"/>
          <w:sz w:val="72"/>
        </w:rPr>
        <w:t>閅</w:t>
      </w:r>
      <w:r>
        <w:rPr>
          <w:rFonts w:ascii="SimSun" w:hAnsi="SimSun"/>
          <w:color w:val="000000"/>
          <w:sz w:val="72"/>
        </w:rPr>
        <w:t>昷</w:t>
      </w:r>
      <w:r>
        <w:rPr>
          <w:rFonts w:ascii="SimSun" w:hAnsi="SimSun"/>
          <w:color w:val="FFFF00"/>
          <w:sz w:val="72"/>
        </w:rPr>
        <w:t>殩</w:t>
      </w:r>
      <w:r>
        <w:rPr>
          <w:rFonts w:ascii="SimSun" w:hAnsi="SimSun"/>
          <w:color w:val="FFFF00"/>
          <w:sz w:val="72"/>
        </w:rPr>
        <w:t>勔</w:t>
      </w:r>
      <w:r>
        <w:rPr>
          <w:rFonts w:ascii="SimSun" w:hAnsi="SimSun"/>
          <w:color w:val="000000"/>
          <w:sz w:val="72"/>
        </w:rPr>
        <w:t>羈</w:t>
      </w:r>
      <w:r>
        <w:rPr>
          <w:rFonts w:ascii="SimSun" w:hAnsi="SimSun"/>
          <w:color w:val="00FFFF"/>
          <w:sz w:val="72"/>
        </w:rPr>
        <w:t>瞢</w:t>
      </w:r>
      <w:r>
        <w:rPr>
          <w:rFonts w:ascii="SimSun" w:hAnsi="SimSun"/>
          <w:color w:val="000000"/>
          <w:sz w:val="72"/>
        </w:rPr>
        <w:t>鯡</w:t>
      </w:r>
      <w:r>
        <w:rPr>
          <w:rFonts w:ascii="SimSun" w:hAnsi="SimSun"/>
          <w:color w:val="000000"/>
          <w:sz w:val="72"/>
        </w:rPr>
        <w:t>姦</w:t>
      </w:r>
      <w:r>
        <w:rPr>
          <w:rFonts w:ascii="SimSun" w:hAnsi="SimSun"/>
          <w:color w:val="000000"/>
          <w:sz w:val="72"/>
        </w:rPr>
        <w:t>殕</w:t>
      </w:r>
      <w:r>
        <w:rPr>
          <w:rFonts w:ascii="SimSun" w:hAnsi="SimSun"/>
          <w:color w:val="FF00FF"/>
          <w:sz w:val="72"/>
        </w:rPr>
        <w:t>骓</w:t>
      </w:r>
      <w:r>
        <w:rPr>
          <w:rFonts w:ascii="SimSun" w:hAnsi="SimSun"/>
          <w:color w:val="000000"/>
          <w:sz w:val="72"/>
        </w:rPr>
        <w:t>祛</w:t>
      </w:r>
      <w:r>
        <w:rPr>
          <w:rFonts w:ascii="SimSun" w:hAnsi="SimSun"/>
          <w:color w:val="FFFF00"/>
          <w:sz w:val="72"/>
        </w:rPr>
        <w:t>砨</w:t>
      </w:r>
      <w:r>
        <w:rPr>
          <w:rFonts w:ascii="SimSun" w:hAnsi="SimSun"/>
          <w:color w:val="000000"/>
          <w:sz w:val="72"/>
        </w:rPr>
        <w:t>繛</w:t>
      </w:r>
      <w:r>
        <w:rPr>
          <w:rFonts w:ascii="SimSun" w:hAnsi="SimSun"/>
          <w:color w:val="000000"/>
          <w:sz w:val="72"/>
        </w:rPr>
        <w:t>俳</w:t>
      </w:r>
      <w:r>
        <w:rPr>
          <w:rFonts w:ascii="SimSun" w:hAnsi="SimSun"/>
          <w:color w:val="000000"/>
          <w:sz w:val="72"/>
        </w:rPr>
        <w:t>割</w:t>
      </w:r>
      <w:r>
        <w:rPr>
          <w:rFonts w:ascii="SimSun" w:hAnsi="SimSun"/>
          <w:color w:val="FF00FF"/>
          <w:sz w:val="72"/>
        </w:rPr>
        <w:t>蜵</w:t>
      </w:r>
      <w:r>
        <w:rPr>
          <w:rFonts w:ascii="SimSun" w:hAnsi="SimSun"/>
          <w:color w:val="FFFF00"/>
          <w:sz w:val="72"/>
        </w:rPr>
        <w:t>矧</w:t>
      </w:r>
      <w:r>
        <w:rPr>
          <w:rFonts w:ascii="SimSun" w:hAnsi="SimSun"/>
          <w:color w:val="FFFF00"/>
          <w:sz w:val="72"/>
        </w:rPr>
        <w:t>苐</w:t>
      </w:r>
      <w:r>
        <w:rPr>
          <w:rFonts w:ascii="SimSun" w:hAnsi="SimSun"/>
          <w:color w:val="00FFFF"/>
          <w:sz w:val="72"/>
        </w:rPr>
        <w:t>嘕</w:t>
      </w:r>
      <w:r>
        <w:rPr>
          <w:rFonts w:ascii="SimSun" w:hAnsi="SimSun"/>
          <w:color w:val="00FFFF"/>
          <w:sz w:val="72"/>
        </w:rPr>
        <w:t>幮</w:t>
      </w:r>
      <w:r>
        <w:rPr>
          <w:rFonts w:ascii="SimSun" w:hAnsi="SimSun"/>
          <w:color w:val="00FFFF"/>
          <w:sz w:val="72"/>
        </w:rPr>
        <w:t>睞</w:t>
      </w:r>
      <w:r>
        <w:rPr>
          <w:rFonts w:ascii="SimSun" w:hAnsi="SimSun"/>
          <w:color w:val="000000"/>
          <w:sz w:val="72"/>
        </w:rPr>
        <w:t>婥</w:t>
      </w:r>
      <w:r>
        <w:rPr>
          <w:rFonts w:ascii="SimSun" w:hAnsi="SimSun"/>
          <w:color w:val="00FFFF"/>
          <w:sz w:val="72"/>
        </w:rPr>
        <w:t>簧</w:t>
      </w:r>
      <w:r>
        <w:rPr>
          <w:rFonts w:ascii="SimSun" w:hAnsi="SimSun"/>
          <w:color w:val="000000"/>
          <w:sz w:val="72"/>
        </w:rPr>
        <w:t>蔥</w:t>
      </w:r>
      <w:r>
        <w:rPr>
          <w:rFonts w:ascii="SimSun" w:hAnsi="SimSun"/>
          <w:color w:val="000000"/>
          <w:sz w:val="72"/>
        </w:rPr>
        <w:t>藏</w:t>
      </w:r>
      <w:r>
        <w:rPr>
          <w:rFonts w:ascii="SimSun" w:hAnsi="SimSun"/>
          <w:color w:val="FFFF00"/>
          <w:sz w:val="72"/>
        </w:rPr>
        <w:t>魉</w:t>
      </w:r>
      <w:r>
        <w:rPr>
          <w:rFonts w:ascii="SimSun" w:hAnsi="SimSun"/>
          <w:color w:val="FF00FF"/>
          <w:sz w:val="72"/>
        </w:rPr>
        <w:t>幮</w:t>
      </w:r>
      <w:r>
        <w:rPr>
          <w:rFonts w:ascii="SimSun" w:hAnsi="SimSun"/>
          <w:color w:val="00FFFF"/>
          <w:sz w:val="72"/>
        </w:rPr>
        <w:t>熋</w:t>
      </w:r>
      <w:r>
        <w:rPr>
          <w:rFonts w:ascii="SimSun" w:hAnsi="SimSun"/>
          <w:color w:val="FF00FF"/>
          <w:sz w:val="72"/>
        </w:rPr>
        <w:t>喉</w:t>
      </w:r>
      <w:r>
        <w:rPr>
          <w:rFonts w:ascii="SimSun" w:hAnsi="SimSun"/>
          <w:color w:val="FF00FF"/>
          <w:sz w:val="72"/>
        </w:rPr>
        <w:t>寸</w:t>
      </w:r>
      <w:r>
        <w:rPr>
          <w:rFonts w:ascii="SimSun" w:hAnsi="SimSun"/>
          <w:color w:val="000000"/>
          <w:sz w:val="72"/>
        </w:rPr>
        <w:t>嫐</w:t>
      </w:r>
      <w:r>
        <w:rPr>
          <w:rFonts w:ascii="SimSun" w:hAnsi="SimSun"/>
          <w:color w:val="00FFFF"/>
          <w:sz w:val="72"/>
        </w:rPr>
        <w:t>菛</w:t>
      </w:r>
      <w:r>
        <w:rPr>
          <w:rFonts w:ascii="SimSun" w:hAnsi="SimSun"/>
          <w:color w:val="FF00FF"/>
          <w:sz w:val="72"/>
        </w:rPr>
        <w:t>珹</w:t>
      </w:r>
      <w:r>
        <w:rPr>
          <w:rFonts w:ascii="SimSun" w:hAnsi="SimSun"/>
          <w:color w:val="000000"/>
          <w:sz w:val="72"/>
        </w:rPr>
        <w:t>噲</w:t>
      </w:r>
      <w:r>
        <w:rPr>
          <w:rFonts w:ascii="SimSun" w:hAnsi="SimSun"/>
          <w:color w:val="000000"/>
          <w:sz w:val="72"/>
        </w:rPr>
        <w:t>鹏</w:t>
      </w:r>
      <w:r>
        <w:rPr>
          <w:rFonts w:ascii="SimSun" w:hAnsi="SimSun"/>
          <w:color w:val="FFFF00"/>
          <w:sz w:val="72"/>
        </w:rPr>
        <w:t>囿</w:t>
      </w:r>
      <w:r>
        <w:rPr>
          <w:rFonts w:ascii="SimSun" w:hAnsi="SimSun"/>
          <w:color w:val="000000"/>
          <w:sz w:val="72"/>
        </w:rPr>
        <w:t>狓</w:t>
      </w:r>
      <w:r>
        <w:rPr>
          <w:rFonts w:ascii="SimSun" w:hAnsi="SimSun"/>
          <w:color w:val="FFFF00"/>
          <w:sz w:val="72"/>
        </w:rPr>
        <w:t>衴</w:t>
      </w:r>
      <w:r>
        <w:rPr>
          <w:rFonts w:ascii="SimSun" w:hAnsi="SimSun"/>
          <w:color w:val="FF00FF"/>
          <w:sz w:val="72"/>
        </w:rPr>
        <w:t>鈕</w:t>
      </w:r>
      <w:r>
        <w:rPr>
          <w:rFonts w:ascii="SimSun" w:hAnsi="SimSun"/>
          <w:color w:val="00FFFF"/>
          <w:sz w:val="72"/>
        </w:rPr>
        <w:t>鰎</w:t>
      </w:r>
      <w:r>
        <w:rPr>
          <w:rFonts w:ascii="SimSun" w:hAnsi="SimSun"/>
          <w:color w:val="FFFF00"/>
          <w:sz w:val="72"/>
        </w:rPr>
        <w:t>羼</w:t>
      </w:r>
      <w:r>
        <w:rPr>
          <w:rFonts w:ascii="SimSun" w:hAnsi="SimSun"/>
          <w:color w:val="FFFF00"/>
          <w:sz w:val="72"/>
        </w:rPr>
        <w:t>泏</w:t>
      </w:r>
      <w:r>
        <w:rPr>
          <w:rFonts w:ascii="SimSun" w:hAnsi="SimSun"/>
          <w:color w:val="FF00FF"/>
          <w:sz w:val="72"/>
        </w:rPr>
        <w:t>樅</w:t>
      </w:r>
      <w:r>
        <w:rPr>
          <w:rFonts w:ascii="SimSun" w:hAnsi="SimSun"/>
          <w:color w:val="FFFF00"/>
          <w:sz w:val="72"/>
        </w:rPr>
        <w:t>婲</w:t>
      </w:r>
      <w:r>
        <w:rPr>
          <w:rFonts w:ascii="SimSun" w:hAnsi="SimSun"/>
          <w:color w:val="FFFF00"/>
          <w:sz w:val="72"/>
        </w:rPr>
        <w:t>霱</w:t>
      </w:r>
      <w:r>
        <w:rPr>
          <w:rFonts w:ascii="SimSun" w:hAnsi="SimSun"/>
          <w:color w:val="00FFFF"/>
          <w:sz w:val="72"/>
        </w:rPr>
        <w:t>朋</w:t>
      </w:r>
      <w:r>
        <w:rPr>
          <w:rFonts w:ascii="SimSun" w:hAnsi="SimSun"/>
          <w:color w:val="00FFFF"/>
          <w:sz w:val="72"/>
        </w:rPr>
        <w:t>盤</w:t>
      </w:r>
      <w:r>
        <w:rPr>
          <w:rFonts w:ascii="SimSun" w:hAnsi="SimSun"/>
          <w:color w:val="000000"/>
          <w:sz w:val="72"/>
        </w:rPr>
        <w:t>殨</w:t>
      </w:r>
      <w:r>
        <w:rPr>
          <w:rFonts w:ascii="SimSun" w:hAnsi="SimSun"/>
          <w:color w:val="00FFFF"/>
          <w:sz w:val="72"/>
        </w:rPr>
        <w:t>夂</w:t>
      </w:r>
      <w:r>
        <w:rPr>
          <w:rFonts w:ascii="SimSun" w:hAnsi="SimSun"/>
          <w:color w:val="00FFFF"/>
          <w:sz w:val="72"/>
        </w:rPr>
        <w:t>齫</w:t>
      </w:r>
      <w:r>
        <w:rPr>
          <w:rFonts w:ascii="SimSun" w:hAnsi="SimSun"/>
          <w:color w:val="FFFF00"/>
          <w:sz w:val="72"/>
        </w:rPr>
        <w:t>阯</w:t>
      </w:r>
      <w:r>
        <w:rPr>
          <w:rFonts w:ascii="SimSun" w:hAnsi="SimSun"/>
          <w:color w:val="FF00FF"/>
          <w:sz w:val="72"/>
        </w:rPr>
        <w:t>岹</w:t>
      </w:r>
      <w:r>
        <w:rPr>
          <w:rFonts w:ascii="SimSun" w:hAnsi="SimSun"/>
          <w:color w:val="00FFFF"/>
          <w:sz w:val="72"/>
        </w:rPr>
        <w:t>涄</w:t>
      </w:r>
      <w:r>
        <w:rPr>
          <w:rFonts w:ascii="SimSun" w:hAnsi="SimSun"/>
          <w:color w:val="000000"/>
          <w:sz w:val="72"/>
        </w:rPr>
        <w:t>溰</w:t>
      </w:r>
      <w:r>
        <w:rPr>
          <w:rFonts w:ascii="SimSun" w:hAnsi="SimSun"/>
          <w:color w:val="000000"/>
          <w:sz w:val="72"/>
        </w:rPr>
        <w:t>枹</w:t>
      </w:r>
      <w:r>
        <w:rPr>
          <w:rFonts w:ascii="SimSun" w:hAnsi="SimSun"/>
          <w:color w:val="000000"/>
          <w:sz w:val="72"/>
        </w:rPr>
        <w:t>叝</w:t>
      </w:r>
      <w:r>
        <w:rPr>
          <w:rFonts w:ascii="SimSun" w:hAnsi="SimSun"/>
          <w:color w:val="FFFF00"/>
          <w:sz w:val="72"/>
        </w:rPr>
        <w:t>钋</w:t>
      </w:r>
      <w:r>
        <w:rPr>
          <w:rFonts w:ascii="SimSun" w:hAnsi="SimSun"/>
          <w:color w:val="FFFF00"/>
          <w:sz w:val="72"/>
        </w:rPr>
        <w:t>鰘</w:t>
      </w:r>
      <w:r>
        <w:rPr>
          <w:rFonts w:ascii="SimSun" w:hAnsi="SimSun"/>
          <w:color w:val="000000"/>
          <w:sz w:val="72"/>
        </w:rPr>
        <w:t>僷</w:t>
      </w:r>
      <w:r>
        <w:rPr>
          <w:rFonts w:ascii="SimSun" w:hAnsi="SimSun"/>
          <w:color w:val="000000"/>
          <w:sz w:val="72"/>
        </w:rPr>
        <w:t>鹞</w:t>
      </w:r>
      <w:r>
        <w:rPr>
          <w:rFonts w:ascii="SimSun" w:hAnsi="SimSun"/>
          <w:color w:val="000000"/>
          <w:sz w:val="72"/>
        </w:rPr>
        <w:t>畖</w:t>
      </w:r>
      <w:r>
        <w:rPr>
          <w:rFonts w:ascii="SimSun" w:hAnsi="SimSun"/>
          <w:color w:val="00FFFF"/>
          <w:sz w:val="72"/>
        </w:rPr>
        <w:t>舞</w:t>
      </w:r>
      <w:r>
        <w:rPr>
          <w:rFonts w:ascii="SimSun" w:hAnsi="SimSun"/>
          <w:color w:val="000000"/>
          <w:sz w:val="72"/>
        </w:rPr>
        <w:t>烡</w:t>
      </w:r>
      <w:r>
        <w:rPr>
          <w:rFonts w:ascii="SimSun" w:hAnsi="SimSun"/>
          <w:color w:val="FFFF00"/>
          <w:sz w:val="72"/>
        </w:rPr>
        <w:t>楪</w:t>
      </w:r>
      <w:r>
        <w:rPr>
          <w:rFonts w:ascii="SimSun" w:hAnsi="SimSun"/>
          <w:color w:val="00FFFF"/>
          <w:sz w:val="72"/>
        </w:rPr>
        <w:t>嬣</w:t>
      </w:r>
      <w:r>
        <w:rPr>
          <w:rFonts w:ascii="SimSun" w:hAnsi="SimSun"/>
          <w:color w:val="000000"/>
          <w:sz w:val="72"/>
        </w:rPr>
        <w:t>鈵</w:t>
      </w:r>
      <w:r>
        <w:rPr>
          <w:rFonts w:ascii="SimSun" w:hAnsi="SimSun"/>
          <w:color w:val="FF00FF"/>
          <w:sz w:val="72"/>
        </w:rPr>
        <w:t>姲</w:t>
      </w:r>
      <w:r>
        <w:rPr>
          <w:rFonts w:ascii="SimSun" w:hAnsi="SimSun"/>
          <w:color w:val="FF00FF"/>
          <w:sz w:val="72"/>
        </w:rPr>
        <w:t>崺</w:t>
      </w:r>
      <w:r>
        <w:rPr>
          <w:rFonts w:ascii="SimSun" w:hAnsi="SimSun"/>
          <w:color w:val="00FFFF"/>
          <w:sz w:val="72"/>
        </w:rPr>
        <w:t>銾</w:t>
      </w:r>
      <w:r>
        <w:rPr>
          <w:rFonts w:ascii="SimSun" w:hAnsi="SimSun"/>
          <w:color w:val="000000"/>
          <w:sz w:val="72"/>
        </w:rPr>
        <w:t>恈</w:t>
      </w:r>
      <w:r>
        <w:rPr>
          <w:rFonts w:ascii="SimSun" w:hAnsi="SimSun"/>
          <w:color w:val="FF00FF"/>
          <w:sz w:val="72"/>
        </w:rPr>
        <w:t>紌</w:t>
      </w:r>
      <w:r>
        <w:rPr>
          <w:rFonts w:ascii="SimSun" w:hAnsi="SimSun"/>
          <w:color w:val="FFFF00"/>
          <w:sz w:val="72"/>
        </w:rPr>
        <w:t>鄂</w:t>
      </w:r>
      <w:r>
        <w:rPr>
          <w:rFonts w:ascii="SimSun" w:hAnsi="SimSun"/>
          <w:color w:val="000000"/>
          <w:sz w:val="72"/>
        </w:rPr>
        <w:t>躆</w:t>
      </w:r>
      <w:r>
        <w:rPr>
          <w:rFonts w:ascii="SimSun" w:hAnsi="SimSun"/>
          <w:color w:val="FFFF00"/>
          <w:sz w:val="72"/>
        </w:rPr>
        <w:t>坟</w:t>
      </w:r>
      <w:r>
        <w:rPr>
          <w:rFonts w:ascii="SimSun" w:hAnsi="SimSun"/>
          <w:color w:val="000000"/>
          <w:sz w:val="72"/>
        </w:rPr>
        <w:t>湞</w:t>
      </w:r>
      <w:r>
        <w:rPr>
          <w:rFonts w:ascii="SimSun" w:hAnsi="SimSun"/>
          <w:color w:val="FF00FF"/>
          <w:sz w:val="72"/>
        </w:rPr>
        <w:t>烟</w:t>
      </w:r>
      <w:r>
        <w:rPr>
          <w:rFonts w:ascii="SimSun" w:hAnsi="SimSun"/>
          <w:color w:val="FF00FF"/>
          <w:sz w:val="72"/>
        </w:rPr>
        <w:t>冎</w:t>
      </w:r>
      <w:r>
        <w:rPr>
          <w:rFonts w:ascii="SimSun" w:hAnsi="SimSun"/>
          <w:color w:val="FFFF00"/>
          <w:sz w:val="72"/>
        </w:rPr>
        <w:t>黸</w:t>
      </w:r>
      <w:r>
        <w:rPr>
          <w:rFonts w:ascii="SimSun" w:hAnsi="SimSun"/>
          <w:color w:val="00FFFF"/>
          <w:sz w:val="72"/>
        </w:rPr>
        <w:t>倅</w:t>
      </w:r>
      <w:r>
        <w:rPr>
          <w:rFonts w:ascii="SimSun" w:hAnsi="SimSun"/>
          <w:color w:val="000000"/>
          <w:sz w:val="72"/>
        </w:rPr>
        <w:t>騸</w:t>
      </w:r>
      <w:r>
        <w:rPr>
          <w:rFonts w:ascii="SimSun" w:hAnsi="SimSun"/>
          <w:color w:val="000000"/>
          <w:sz w:val="72"/>
        </w:rPr>
        <w:t>朖</w:t>
      </w:r>
      <w:r>
        <w:rPr>
          <w:rFonts w:ascii="SimSun" w:hAnsi="SimSun"/>
          <w:color w:val="000000"/>
          <w:sz w:val="72"/>
        </w:rPr>
        <w:t>醥</w:t>
      </w:r>
      <w:r>
        <w:rPr>
          <w:rFonts w:ascii="SimSun" w:hAnsi="SimSun"/>
          <w:color w:val="000000"/>
          <w:sz w:val="72"/>
        </w:rPr>
        <w:t>追</w:t>
      </w:r>
      <w:r>
        <w:rPr>
          <w:rFonts w:ascii="SimSun" w:hAnsi="SimSun"/>
          <w:color w:val="00FFFF"/>
          <w:sz w:val="72"/>
        </w:rPr>
        <w:t>縜</w:t>
      </w:r>
      <w:r>
        <w:rPr>
          <w:rFonts w:ascii="SimSun" w:hAnsi="SimSun"/>
          <w:color w:val="000000"/>
          <w:sz w:val="72"/>
        </w:rPr>
        <w:t>穕</w:t>
      </w:r>
      <w:r>
        <w:rPr>
          <w:rFonts w:ascii="SimSun" w:hAnsi="SimSun"/>
          <w:color w:val="000000"/>
          <w:sz w:val="72"/>
        </w:rPr>
        <w:t>禰</w:t>
      </w:r>
      <w:r>
        <w:rPr>
          <w:rFonts w:ascii="SimSun" w:hAnsi="SimSun"/>
          <w:color w:val="000000"/>
          <w:sz w:val="72"/>
        </w:rPr>
        <w:t>缰</w:t>
      </w:r>
      <w:r>
        <w:rPr>
          <w:rFonts w:ascii="SimSun" w:hAnsi="SimSun"/>
          <w:color w:val="000000"/>
          <w:sz w:val="72"/>
        </w:rPr>
        <w:t>蔊</w:t>
      </w:r>
      <w:r>
        <w:rPr>
          <w:rFonts w:ascii="SimSun" w:hAnsi="SimSun"/>
          <w:color w:val="000000"/>
          <w:sz w:val="72"/>
        </w:rPr>
        <w:t>瓃</w:t>
      </w:r>
      <w:r>
        <w:rPr>
          <w:rFonts w:ascii="SimSun" w:hAnsi="SimSun"/>
          <w:color w:val="FFFF00"/>
          <w:sz w:val="72"/>
        </w:rPr>
        <w:t>涜</w:t>
      </w:r>
      <w:r>
        <w:rPr>
          <w:rFonts w:ascii="SimSun" w:hAnsi="SimSun"/>
          <w:color w:val="FFFF00"/>
          <w:sz w:val="72"/>
        </w:rPr>
        <w:t>炳</w:t>
      </w:r>
      <w:r>
        <w:rPr>
          <w:rFonts w:ascii="SimSun" w:hAnsi="SimSun"/>
          <w:color w:val="FFFF00"/>
          <w:sz w:val="72"/>
        </w:rPr>
        <w:t>祏</w:t>
      </w:r>
      <w:r>
        <w:rPr>
          <w:rFonts w:ascii="SimSun" w:hAnsi="SimSun"/>
          <w:color w:val="FF00FF"/>
          <w:sz w:val="72"/>
        </w:rPr>
        <w:t>盳</w:t>
      </w:r>
      <w:r>
        <w:rPr>
          <w:rFonts w:ascii="SimSun" w:hAnsi="SimSun"/>
          <w:color w:val="000000"/>
          <w:sz w:val="72"/>
        </w:rPr>
        <w:t>泽</w:t>
      </w:r>
      <w:r>
        <w:rPr>
          <w:rFonts w:ascii="SimSun" w:hAnsi="SimSun"/>
          <w:color w:val="00FFFF"/>
          <w:sz w:val="72"/>
        </w:rPr>
        <w:t>姈</w:t>
      </w:r>
      <w:r>
        <w:rPr>
          <w:rFonts w:ascii="SimSun" w:hAnsi="SimSun"/>
          <w:color w:val="000000"/>
          <w:sz w:val="72"/>
        </w:rPr>
        <w:t>鎋</w:t>
      </w:r>
      <w:r>
        <w:rPr>
          <w:rFonts w:ascii="SimSun" w:hAnsi="SimSun"/>
          <w:color w:val="FFFF00"/>
          <w:sz w:val="72"/>
        </w:rPr>
        <w:t>鷲</w:t>
      </w:r>
      <w:r>
        <w:rPr>
          <w:rFonts w:ascii="SimSun" w:hAnsi="SimSun"/>
          <w:color w:val="000000"/>
          <w:sz w:val="72"/>
        </w:rPr>
        <w:t>諞</w:t>
      </w:r>
      <w:r>
        <w:rPr>
          <w:rFonts w:ascii="SimSun" w:hAnsi="SimSun"/>
          <w:color w:val="FF00FF"/>
          <w:sz w:val="72"/>
        </w:rPr>
        <w:t>伲</w:t>
      </w:r>
      <w:r>
        <w:rPr>
          <w:rFonts w:ascii="SimSun" w:hAnsi="SimSun"/>
          <w:color w:val="000000"/>
          <w:sz w:val="72"/>
        </w:rPr>
        <w:t>餠</w:t>
      </w:r>
      <w:r>
        <w:rPr>
          <w:rFonts w:ascii="SimSun" w:hAnsi="SimSun"/>
          <w:color w:val="000000"/>
          <w:sz w:val="72"/>
        </w:rPr>
        <w:t>媕</w:t>
      </w:r>
      <w:r>
        <w:rPr>
          <w:rFonts w:ascii="SimSun" w:hAnsi="SimSun"/>
          <w:color w:val="FF00FF"/>
          <w:sz w:val="72"/>
        </w:rPr>
        <w:t>厓</w:t>
      </w:r>
      <w:r>
        <w:rPr>
          <w:rFonts w:ascii="SimSun" w:hAnsi="SimSun"/>
          <w:color w:val="000000"/>
          <w:sz w:val="72"/>
        </w:rPr>
        <w:t>汽</w:t>
      </w:r>
      <w:r>
        <w:rPr>
          <w:rFonts w:ascii="SimSun" w:hAnsi="SimSun"/>
          <w:color w:val="FFFF00"/>
          <w:sz w:val="72"/>
        </w:rPr>
        <w:t>馺</w:t>
      </w:r>
      <w:r>
        <w:rPr>
          <w:rFonts w:ascii="SimSun" w:hAnsi="SimSun"/>
          <w:color w:val="FFFF00"/>
          <w:sz w:val="72"/>
        </w:rPr>
        <w:t>苗</w:t>
      </w:r>
      <w:r>
        <w:rPr>
          <w:rFonts w:ascii="SimSun" w:hAnsi="SimSun"/>
          <w:color w:val="FF00FF"/>
          <w:sz w:val="72"/>
        </w:rPr>
        <w:t>騋</w:t>
      </w:r>
      <w:r>
        <w:rPr>
          <w:rFonts w:ascii="SimSun" w:hAnsi="SimSun"/>
          <w:color w:val="FFFF00"/>
          <w:sz w:val="72"/>
        </w:rPr>
        <w:t>薛</w:t>
      </w:r>
      <w:r>
        <w:rPr>
          <w:rFonts w:ascii="SimSun" w:hAnsi="SimSun"/>
          <w:color w:val="FF00FF"/>
          <w:sz w:val="72"/>
        </w:rPr>
        <w:t>筲</w:t>
      </w:r>
      <w:r>
        <w:rPr>
          <w:rFonts w:ascii="SimSun" w:hAnsi="SimSun"/>
          <w:color w:val="000000"/>
          <w:sz w:val="72"/>
        </w:rPr>
        <w:t>鱸</w:t>
      </w:r>
      <w:r>
        <w:rPr>
          <w:rFonts w:ascii="SimSun" w:hAnsi="SimSun"/>
          <w:color w:val="00FFFF"/>
          <w:sz w:val="72"/>
        </w:rPr>
        <w:t>錠</w:t>
      </w:r>
      <w:r>
        <w:rPr>
          <w:rFonts w:ascii="SimSun" w:hAnsi="SimSun"/>
          <w:color w:val="FF00FF"/>
          <w:sz w:val="72"/>
        </w:rPr>
        <w:t>屇</w:t>
      </w:r>
      <w:r>
        <w:rPr>
          <w:rFonts w:ascii="SimSun" w:hAnsi="SimSun"/>
          <w:color w:val="000000"/>
          <w:sz w:val="72"/>
        </w:rPr>
        <w:t>謥</w:t>
      </w:r>
      <w:r>
        <w:rPr>
          <w:rFonts w:ascii="SimSun" w:hAnsi="SimSun"/>
          <w:color w:val="FFFF00"/>
          <w:sz w:val="72"/>
        </w:rPr>
        <w:t>絜</w:t>
      </w:r>
      <w:r>
        <w:rPr>
          <w:rFonts w:ascii="SimSun" w:hAnsi="SimSun"/>
          <w:color w:val="00FFFF"/>
          <w:sz w:val="72"/>
        </w:rPr>
        <w:t>觥</w:t>
      </w:r>
      <w:r>
        <w:rPr>
          <w:rFonts w:ascii="SimSun" w:hAnsi="SimSun"/>
          <w:color w:val="00FFFF"/>
          <w:sz w:val="72"/>
        </w:rPr>
        <w:t>嚃</w:t>
      </w:r>
      <w:r>
        <w:rPr>
          <w:rFonts w:ascii="SimSun" w:hAnsi="SimSun"/>
          <w:color w:val="000000"/>
          <w:sz w:val="72"/>
        </w:rPr>
        <w:t>呯</w:t>
      </w:r>
      <w:r>
        <w:rPr>
          <w:rFonts w:ascii="SimSun" w:hAnsi="SimSun"/>
          <w:color w:val="00FFFF"/>
          <w:sz w:val="72"/>
        </w:rPr>
        <w:t>抑</w:t>
      </w:r>
      <w:r>
        <w:rPr>
          <w:rFonts w:ascii="SimSun" w:hAnsi="SimSun"/>
          <w:color w:val="00FFFF"/>
          <w:sz w:val="72"/>
        </w:rPr>
        <w:t>庐</w:t>
      </w:r>
      <w:r>
        <w:rPr>
          <w:rFonts w:ascii="SimSun" w:hAnsi="SimSun"/>
          <w:color w:val="FFFF00"/>
          <w:sz w:val="72"/>
        </w:rPr>
        <w:t>忧</w:t>
      </w:r>
      <w:r>
        <w:rPr>
          <w:rFonts w:ascii="SimSun" w:hAnsi="SimSun"/>
          <w:color w:val="FFFF00"/>
          <w:sz w:val="72"/>
        </w:rPr>
        <w:t>鎄</w:t>
      </w:r>
      <w:r>
        <w:rPr>
          <w:rFonts w:ascii="SimSun" w:hAnsi="SimSun"/>
          <w:color w:val="FFFF00"/>
          <w:sz w:val="72"/>
        </w:rPr>
        <w:t>摼</w:t>
      </w:r>
      <w:r>
        <w:rPr>
          <w:rFonts w:ascii="SimSun" w:hAnsi="SimSun"/>
          <w:color w:val="FFFF00"/>
          <w:sz w:val="72"/>
        </w:rPr>
        <w:t>蒪</w:t>
      </w:r>
      <w:r>
        <w:rPr>
          <w:rFonts w:ascii="SimSun" w:hAnsi="SimSun"/>
          <w:color w:val="000000"/>
          <w:sz w:val="72"/>
        </w:rPr>
        <w:t>敃</w:t>
      </w:r>
      <w:r>
        <w:rPr>
          <w:rFonts w:ascii="SimSun" w:hAnsi="SimSun"/>
          <w:color w:val="FFFF00"/>
          <w:sz w:val="72"/>
        </w:rPr>
        <w:t>阵</w:t>
      </w:r>
      <w:r>
        <w:rPr>
          <w:rFonts w:ascii="SimSun" w:hAnsi="SimSun"/>
          <w:color w:val="000000"/>
          <w:sz w:val="72"/>
        </w:rPr>
        <w:t>貉</w:t>
      </w:r>
      <w:r>
        <w:rPr>
          <w:rFonts w:ascii="SimSun" w:hAnsi="SimSun"/>
          <w:color w:val="00FFFF"/>
          <w:sz w:val="72"/>
        </w:rPr>
        <w:t>丹</w:t>
      </w:r>
      <w:r>
        <w:rPr>
          <w:rFonts w:ascii="SimSun" w:hAnsi="SimSun"/>
          <w:color w:val="FFFF00"/>
          <w:sz w:val="72"/>
        </w:rPr>
        <w:t>蹳</w:t>
      </w:r>
      <w:r>
        <w:rPr>
          <w:rFonts w:ascii="SimSun" w:hAnsi="SimSun"/>
          <w:color w:val="FF00FF"/>
          <w:sz w:val="72"/>
        </w:rPr>
        <w:t>篜</w:t>
      </w:r>
      <w:r>
        <w:rPr>
          <w:rFonts w:ascii="SimSun" w:hAnsi="SimSun"/>
          <w:color w:val="000000"/>
          <w:sz w:val="72"/>
        </w:rPr>
        <w:t>灆</w:t>
      </w:r>
      <w:r>
        <w:rPr>
          <w:rFonts w:ascii="SimSun" w:hAnsi="SimSun"/>
          <w:color w:val="000000"/>
          <w:sz w:val="72"/>
        </w:rPr>
        <w:t>檡</w:t>
      </w:r>
      <w:r>
        <w:rPr>
          <w:rFonts w:ascii="SimSun" w:hAnsi="SimSun"/>
          <w:color w:val="00FFFF"/>
          <w:sz w:val="72"/>
        </w:rPr>
        <w:t>癢</w:t>
      </w:r>
      <w:r>
        <w:rPr>
          <w:rFonts w:ascii="SimSun" w:hAnsi="SimSun"/>
          <w:color w:val="FF00FF"/>
          <w:sz w:val="72"/>
        </w:rPr>
        <w:t>籌</w:t>
      </w:r>
      <w:r>
        <w:rPr>
          <w:rFonts w:ascii="SimSun" w:hAnsi="SimSun"/>
          <w:color w:val="FF00FF"/>
          <w:sz w:val="72"/>
        </w:rPr>
        <w:t>液</w:t>
      </w:r>
      <w:r>
        <w:rPr>
          <w:rFonts w:ascii="SimSun" w:hAnsi="SimSun"/>
          <w:color w:val="FF00FF"/>
          <w:sz w:val="72"/>
        </w:rPr>
        <w:t>欦</w:t>
      </w:r>
      <w:r>
        <w:rPr>
          <w:rFonts w:ascii="SimSun" w:hAnsi="SimSun"/>
          <w:color w:val="00FFFF"/>
          <w:sz w:val="72"/>
        </w:rPr>
        <w:t>稧</w:t>
      </w:r>
      <w:r>
        <w:rPr>
          <w:rFonts w:ascii="SimSun" w:hAnsi="SimSun"/>
          <w:color w:val="00FFFF"/>
          <w:sz w:val="72"/>
        </w:rPr>
        <w:t>娫</w:t>
      </w:r>
      <w:r>
        <w:rPr>
          <w:rFonts w:ascii="SimSun" w:hAnsi="SimSun"/>
          <w:color w:val="000000"/>
          <w:sz w:val="72"/>
        </w:rPr>
        <w:t>仕</w:t>
      </w:r>
      <w:r>
        <w:rPr>
          <w:rFonts w:ascii="SimSun" w:hAnsi="SimSun"/>
          <w:color w:val="000000"/>
          <w:sz w:val="72"/>
        </w:rPr>
        <w:t>盹</w:t>
      </w:r>
      <w:r>
        <w:rPr>
          <w:rFonts w:ascii="SimSun" w:hAnsi="SimSun"/>
          <w:color w:val="00FFFF"/>
          <w:sz w:val="72"/>
        </w:rPr>
        <w:t>舆</w:t>
      </w:r>
      <w:r>
        <w:rPr>
          <w:rFonts w:ascii="SimSun" w:hAnsi="SimSun"/>
          <w:color w:val="FFFF00"/>
          <w:sz w:val="72"/>
        </w:rPr>
        <w:t>傑</w:t>
      </w:r>
      <w:r>
        <w:rPr>
          <w:rFonts w:ascii="SimSun" w:hAnsi="SimSun"/>
          <w:color w:val="FF00FF"/>
          <w:sz w:val="72"/>
        </w:rPr>
        <w:t>涌</w:t>
      </w:r>
      <w:r>
        <w:rPr>
          <w:rFonts w:ascii="SimSun" w:hAnsi="SimSun"/>
          <w:color w:val="00FFFF"/>
          <w:sz w:val="72"/>
        </w:rPr>
        <w:t>仍</w:t>
      </w:r>
      <w:r>
        <w:rPr>
          <w:rFonts w:ascii="SimSun" w:hAnsi="SimSun"/>
          <w:color w:val="FF00FF"/>
          <w:sz w:val="72"/>
        </w:rPr>
        <w:t>忙</w:t>
      </w:r>
      <w:r>
        <w:rPr>
          <w:rFonts w:ascii="SimSun" w:hAnsi="SimSun"/>
          <w:color w:val="000000"/>
          <w:sz w:val="72"/>
        </w:rPr>
        <w:t>暧</w:t>
      </w:r>
      <w:r>
        <w:rPr>
          <w:rFonts w:ascii="SimSun" w:hAnsi="SimSun"/>
          <w:color w:val="000000"/>
          <w:sz w:val="72"/>
        </w:rPr>
        <w:t>鷒</w:t>
      </w:r>
      <w:r>
        <w:rPr>
          <w:rFonts w:ascii="SimSun" w:hAnsi="SimSun"/>
          <w:color w:val="000000"/>
          <w:sz w:val="72"/>
        </w:rPr>
        <w:t>陷</w:t>
      </w:r>
      <w:r>
        <w:rPr>
          <w:rFonts w:ascii="SimSun" w:hAnsi="SimSun"/>
          <w:color w:val="000000"/>
          <w:sz w:val="72"/>
        </w:rPr>
        <w:t>犛</w:t>
      </w:r>
      <w:r>
        <w:rPr>
          <w:rFonts w:ascii="SimSun" w:hAnsi="SimSun"/>
          <w:color w:val="00FFFF"/>
          <w:sz w:val="72"/>
        </w:rPr>
        <w:t>蜀</w:t>
      </w:r>
      <w:r>
        <w:rPr>
          <w:rFonts w:ascii="SimSun" w:hAnsi="SimSun"/>
          <w:color w:val="000000"/>
          <w:sz w:val="72"/>
        </w:rPr>
        <w:t>棐</w:t>
      </w:r>
      <w:r>
        <w:rPr>
          <w:rFonts w:ascii="SimSun" w:hAnsi="SimSun"/>
          <w:color w:val="000000"/>
          <w:sz w:val="72"/>
        </w:rPr>
        <w:t>懣</w:t>
      </w:r>
      <w:r>
        <w:rPr>
          <w:rFonts w:ascii="SimSun" w:hAnsi="SimSun"/>
          <w:color w:val="FF00FF"/>
          <w:sz w:val="72"/>
        </w:rPr>
        <w:t>羑</w:t>
      </w:r>
      <w:r>
        <w:rPr>
          <w:rFonts w:ascii="SimSun" w:hAnsi="SimSun"/>
          <w:color w:val="000000"/>
          <w:sz w:val="72"/>
        </w:rPr>
        <w:t>殂</w:t>
      </w:r>
      <w:r>
        <w:rPr>
          <w:rFonts w:ascii="SimSun" w:hAnsi="SimSun"/>
          <w:color w:val="FF00FF"/>
          <w:sz w:val="72"/>
        </w:rPr>
        <w:t>萁</w:t>
      </w:r>
      <w:r>
        <w:rPr>
          <w:rFonts w:ascii="SimSun" w:hAnsi="SimSun"/>
          <w:color w:val="FF00FF"/>
          <w:sz w:val="72"/>
        </w:rPr>
        <w:t>輧</w:t>
      </w:r>
      <w:r>
        <w:rPr>
          <w:rFonts w:ascii="SimSun" w:hAnsi="SimSun"/>
          <w:color w:val="000000"/>
          <w:sz w:val="72"/>
        </w:rPr>
        <w:t>慟</w:t>
      </w:r>
      <w:r>
        <w:rPr>
          <w:rFonts w:ascii="SimSun" w:hAnsi="SimSun"/>
          <w:color w:val="00FFFF"/>
          <w:sz w:val="72"/>
        </w:rPr>
        <w:t>鉓</w:t>
      </w:r>
      <w:r>
        <w:rPr>
          <w:rFonts w:ascii="SimSun" w:hAnsi="SimSun"/>
          <w:color w:val="00FFFF"/>
          <w:sz w:val="72"/>
        </w:rPr>
        <w:t>囆</w:t>
      </w:r>
      <w:r>
        <w:rPr>
          <w:rFonts w:ascii="SimSun" w:hAnsi="SimSun"/>
          <w:color w:val="000000"/>
          <w:sz w:val="72"/>
        </w:rPr>
        <w:t>娶</w:t>
      </w:r>
      <w:r>
        <w:rPr>
          <w:rFonts w:ascii="SimSun" w:hAnsi="SimSun"/>
          <w:color w:val="000000"/>
          <w:sz w:val="72"/>
        </w:rPr>
        <w:t>毘</w:t>
      </w:r>
      <w:r>
        <w:rPr>
          <w:rFonts w:ascii="SimSun" w:hAnsi="SimSun"/>
          <w:color w:val="FFFF00"/>
          <w:sz w:val="72"/>
        </w:rPr>
        <w:t>汕</w:t>
      </w:r>
      <w:r>
        <w:rPr>
          <w:rFonts w:ascii="SimSun" w:hAnsi="SimSun"/>
          <w:color w:val="00FFFF"/>
          <w:sz w:val="72"/>
        </w:rPr>
        <w:t>闑</w:t>
      </w:r>
      <w:r>
        <w:rPr>
          <w:rFonts w:ascii="SimSun" w:hAnsi="SimSun"/>
          <w:color w:val="FF00FF"/>
          <w:sz w:val="72"/>
        </w:rPr>
        <w:t>箏</w:t>
      </w:r>
      <w:r>
        <w:rPr>
          <w:rFonts w:ascii="SimSun" w:hAnsi="SimSun"/>
          <w:color w:val="000000"/>
          <w:sz w:val="72"/>
        </w:rPr>
        <w:t>爥</w:t>
      </w:r>
      <w:r>
        <w:rPr>
          <w:rFonts w:ascii="SimSun" w:hAnsi="SimSun"/>
          <w:color w:val="FF00FF"/>
          <w:sz w:val="72"/>
        </w:rPr>
        <w:t>惉</w:t>
      </w:r>
      <w:r>
        <w:rPr>
          <w:rFonts w:ascii="SimSun" w:hAnsi="SimSun"/>
          <w:color w:val="000000"/>
          <w:sz w:val="72"/>
        </w:rPr>
        <w:t>翍</w:t>
      </w:r>
      <w:r>
        <w:rPr>
          <w:rFonts w:ascii="SimSun" w:hAnsi="SimSun"/>
          <w:color w:val="00FFFF"/>
          <w:sz w:val="72"/>
        </w:rPr>
        <w:t>跤</w:t>
      </w:r>
      <w:r>
        <w:rPr>
          <w:rFonts w:ascii="SimSun" w:hAnsi="SimSun"/>
          <w:color w:val="FF00FF"/>
          <w:sz w:val="72"/>
        </w:rPr>
        <w:t>遾</w:t>
      </w:r>
      <w:r>
        <w:rPr>
          <w:rFonts w:ascii="SimSun" w:hAnsi="SimSun"/>
          <w:color w:val="FF00FF"/>
          <w:sz w:val="72"/>
        </w:rPr>
        <w:t>礃</w:t>
      </w:r>
      <w:r>
        <w:rPr>
          <w:rFonts w:ascii="SimSun" w:hAnsi="SimSun"/>
          <w:color w:val="00FFFF"/>
          <w:sz w:val="72"/>
        </w:rPr>
        <w:t>褃</w:t>
      </w:r>
      <w:r>
        <w:rPr>
          <w:rFonts w:ascii="SimSun" w:hAnsi="SimSun"/>
          <w:color w:val="FF00FF"/>
          <w:sz w:val="72"/>
        </w:rPr>
        <w:t>魀</w:t>
      </w:r>
      <w:r>
        <w:rPr>
          <w:rFonts w:ascii="SimSun" w:hAnsi="SimSun"/>
          <w:color w:val="FFFF00"/>
          <w:sz w:val="72"/>
        </w:rPr>
        <w:t>唯</w:t>
      </w:r>
      <w:r>
        <w:rPr>
          <w:rFonts w:ascii="SimSun" w:hAnsi="SimSun"/>
          <w:color w:val="00FFFF"/>
          <w:sz w:val="72"/>
        </w:rPr>
        <w:t>候</w:t>
      </w:r>
      <w:r>
        <w:rPr>
          <w:rFonts w:ascii="SimSun" w:hAnsi="SimSun"/>
          <w:color w:val="00FFFF"/>
          <w:sz w:val="72"/>
        </w:rPr>
        <w:t>靿</w:t>
      </w:r>
      <w:r>
        <w:rPr>
          <w:rFonts w:ascii="SimSun" w:hAnsi="SimSun"/>
          <w:color w:val="00FFFF"/>
          <w:sz w:val="72"/>
        </w:rPr>
        <w:t>盿</w:t>
      </w:r>
      <w:r>
        <w:rPr>
          <w:rFonts w:ascii="SimSun" w:hAnsi="SimSun"/>
          <w:color w:val="000000"/>
          <w:sz w:val="72"/>
        </w:rPr>
        <w:t>数</w:t>
      </w:r>
      <w:r>
        <w:rPr>
          <w:rFonts w:ascii="SimSun" w:hAnsi="SimSun"/>
          <w:color w:val="000000"/>
          <w:sz w:val="72"/>
        </w:rPr>
        <w:t>鑖</w:t>
      </w:r>
      <w:r>
        <w:rPr>
          <w:rFonts w:ascii="SimSun" w:hAnsi="SimSun"/>
          <w:color w:val="00FFFF"/>
          <w:sz w:val="72"/>
        </w:rPr>
        <w:t>职</w:t>
      </w:r>
      <w:r>
        <w:rPr>
          <w:rFonts w:ascii="SimSun" w:hAnsi="SimSun"/>
          <w:color w:val="FF00FF"/>
          <w:sz w:val="72"/>
        </w:rPr>
        <w:t>娠</w:t>
      </w:r>
      <w:r>
        <w:rPr>
          <w:rFonts w:ascii="SimSun" w:hAnsi="SimSun"/>
          <w:color w:val="000000"/>
          <w:sz w:val="72"/>
        </w:rPr>
        <w:t>重</w:t>
      </w:r>
      <w:r>
        <w:rPr>
          <w:rFonts w:ascii="SimSun" w:hAnsi="SimSun"/>
          <w:color w:val="00FFFF"/>
          <w:sz w:val="72"/>
        </w:rPr>
        <w:t>囔</w:t>
      </w:r>
      <w:r>
        <w:rPr>
          <w:rFonts w:ascii="SimSun" w:hAnsi="SimSun"/>
          <w:color w:val="FFFF00"/>
          <w:sz w:val="72"/>
        </w:rPr>
        <w:t>鯐</w:t>
      </w:r>
      <w:r>
        <w:rPr>
          <w:rFonts w:ascii="SimSun" w:hAnsi="SimSun"/>
          <w:color w:val="000000"/>
          <w:sz w:val="72"/>
        </w:rPr>
        <w:t>冋</w:t>
      </w:r>
      <w:r>
        <w:rPr>
          <w:rFonts w:ascii="SimSun" w:hAnsi="SimSun"/>
          <w:color w:val="FFFF00"/>
          <w:sz w:val="72"/>
        </w:rPr>
        <w:t>慱</w:t>
      </w:r>
      <w:r>
        <w:rPr>
          <w:rFonts w:ascii="SimSun" w:hAnsi="SimSun"/>
          <w:color w:val="FFFF00"/>
          <w:sz w:val="72"/>
        </w:rPr>
        <w:t>餎</w:t>
      </w:r>
      <w:r>
        <w:rPr>
          <w:rFonts w:ascii="SimSun" w:hAnsi="SimSun"/>
          <w:color w:val="FFFF00"/>
          <w:sz w:val="72"/>
        </w:rPr>
        <w:t>金</w:t>
      </w:r>
      <w:r>
        <w:rPr>
          <w:rFonts w:ascii="SimSun" w:hAnsi="SimSun"/>
          <w:color w:val="000000"/>
          <w:sz w:val="72"/>
        </w:rPr>
        <w:t>惵</w:t>
      </w:r>
      <w:r>
        <w:rPr>
          <w:rFonts w:ascii="SimSun" w:hAnsi="SimSun"/>
          <w:color w:val="000000"/>
          <w:sz w:val="72"/>
        </w:rPr>
        <w:t>鋸</w:t>
      </w:r>
      <w:r>
        <w:rPr>
          <w:rFonts w:ascii="SimSun" w:hAnsi="SimSun"/>
          <w:color w:val="FF00FF"/>
          <w:sz w:val="72"/>
        </w:rPr>
        <w:t>閹</w:t>
      </w:r>
      <w:r>
        <w:rPr>
          <w:rFonts w:ascii="SimSun" w:hAnsi="SimSun"/>
          <w:color w:val="00FFFF"/>
          <w:sz w:val="72"/>
        </w:rPr>
        <w:t>祭</w:t>
      </w:r>
      <w:r>
        <w:rPr>
          <w:rFonts w:ascii="SimSun" w:hAnsi="SimSun"/>
          <w:color w:val="FF00FF"/>
          <w:sz w:val="72"/>
        </w:rPr>
        <w:t>铲</w:t>
      </w:r>
      <w:r>
        <w:rPr>
          <w:rFonts w:ascii="SimSun" w:hAnsi="SimSun"/>
          <w:color w:val="FFFF00"/>
          <w:sz w:val="72"/>
        </w:rPr>
        <w:t>畗</w:t>
      </w:r>
      <w:r>
        <w:rPr>
          <w:rFonts w:ascii="SimSun" w:hAnsi="SimSun"/>
          <w:color w:val="000000"/>
          <w:sz w:val="72"/>
        </w:rPr>
        <w:t>惈</w:t>
      </w:r>
      <w:r>
        <w:rPr>
          <w:rFonts w:ascii="SimSun" w:hAnsi="SimSun"/>
          <w:color w:val="000000"/>
          <w:sz w:val="72"/>
        </w:rPr>
        <w:t>溬</w:t>
      </w:r>
      <w:r>
        <w:rPr>
          <w:rFonts w:ascii="SimSun" w:hAnsi="SimSun"/>
          <w:color w:val="FFFF00"/>
          <w:sz w:val="72"/>
        </w:rPr>
        <w:t>峛</w:t>
      </w:r>
      <w:r>
        <w:rPr>
          <w:rFonts w:ascii="SimSun" w:hAnsi="SimSun"/>
          <w:color w:val="FF00FF"/>
          <w:sz w:val="72"/>
        </w:rPr>
        <w:t>橃</w:t>
      </w:r>
      <w:r>
        <w:rPr>
          <w:rFonts w:ascii="SimSun" w:hAnsi="SimSun"/>
          <w:color w:val="00FFFF"/>
          <w:sz w:val="72"/>
        </w:rPr>
        <w:t>芪</w:t>
      </w:r>
      <w:r>
        <w:rPr>
          <w:rFonts w:ascii="SimSun" w:hAnsi="SimSun"/>
          <w:color w:val="FF00FF"/>
          <w:sz w:val="72"/>
        </w:rPr>
        <w:t>嶼</w:t>
      </w:r>
      <w:r>
        <w:rPr>
          <w:rFonts w:ascii="SimSun" w:hAnsi="SimSun"/>
          <w:color w:val="00FFFF"/>
          <w:sz w:val="72"/>
        </w:rPr>
        <w:t>哾</w:t>
      </w:r>
      <w:r>
        <w:rPr>
          <w:rFonts w:ascii="SimSun" w:hAnsi="SimSun"/>
          <w:color w:val="FF00FF"/>
          <w:sz w:val="72"/>
        </w:rPr>
        <w:t>溾</w:t>
      </w:r>
      <w:r>
        <w:rPr>
          <w:rFonts w:ascii="SimSun" w:hAnsi="SimSun"/>
          <w:color w:val="00FFFF"/>
          <w:sz w:val="72"/>
        </w:rPr>
        <w:t>楴</w:t>
      </w:r>
      <w:r>
        <w:rPr>
          <w:rFonts w:ascii="SimSun" w:hAnsi="SimSun"/>
          <w:color w:val="FFFF00"/>
          <w:sz w:val="72"/>
        </w:rPr>
        <w:t>鳺</w:t>
      </w:r>
      <w:r>
        <w:rPr>
          <w:rFonts w:ascii="SimSun" w:hAnsi="SimSun"/>
          <w:color w:val="000000"/>
          <w:sz w:val="72"/>
        </w:rPr>
        <w:t>漉</w:t>
      </w:r>
      <w:r>
        <w:rPr>
          <w:rFonts w:ascii="SimSun" w:hAnsi="SimSun"/>
          <w:color w:val="FF00FF"/>
          <w:sz w:val="72"/>
        </w:rPr>
        <w:t>訛</w:t>
      </w:r>
      <w:r>
        <w:rPr>
          <w:rFonts w:ascii="SimSun" w:hAnsi="SimSun"/>
          <w:color w:val="FFFF00"/>
          <w:sz w:val="72"/>
        </w:rPr>
        <w:t>甮</w:t>
      </w:r>
      <w:r>
        <w:rPr>
          <w:rFonts w:ascii="SimSun" w:hAnsi="SimSun"/>
          <w:color w:val="FF00FF"/>
          <w:sz w:val="72"/>
        </w:rPr>
        <w:t>籷</w:t>
      </w:r>
      <w:r>
        <w:rPr>
          <w:rFonts w:ascii="SimSun" w:hAnsi="SimSun"/>
          <w:color w:val="000000"/>
          <w:sz w:val="72"/>
        </w:rPr>
        <w:t>濟</w:t>
      </w:r>
      <w:r>
        <w:rPr>
          <w:rFonts w:ascii="SimSun" w:hAnsi="SimSun"/>
          <w:color w:val="FF00FF"/>
          <w:sz w:val="72"/>
        </w:rPr>
        <w:t>滧</w:t>
      </w:r>
      <w:r>
        <w:rPr>
          <w:rFonts w:ascii="SimSun" w:hAnsi="SimSun"/>
          <w:color w:val="000000"/>
          <w:sz w:val="72"/>
        </w:rPr>
        <w:t>忖</w:t>
      </w:r>
      <w:r>
        <w:rPr>
          <w:rFonts w:ascii="SimSun" w:hAnsi="SimSun"/>
          <w:color w:val="000000"/>
          <w:sz w:val="72"/>
        </w:rPr>
        <w:t>圎</w:t>
      </w:r>
      <w:r>
        <w:rPr>
          <w:rFonts w:ascii="SimSun" w:hAnsi="SimSun"/>
          <w:color w:val="00FFFF"/>
          <w:sz w:val="72"/>
        </w:rPr>
        <w:t>豨</w:t>
      </w:r>
      <w:r>
        <w:rPr>
          <w:rFonts w:ascii="SimSun" w:hAnsi="SimSun"/>
          <w:color w:val="000000"/>
          <w:sz w:val="72"/>
        </w:rPr>
        <w:t>畼</w:t>
      </w:r>
      <w:r>
        <w:rPr>
          <w:rFonts w:ascii="SimSun" w:hAnsi="SimSun"/>
          <w:color w:val="000000"/>
          <w:sz w:val="72"/>
        </w:rPr>
        <w:t>瘫</w:t>
      </w:r>
      <w:r>
        <w:rPr>
          <w:rFonts w:ascii="SimSun" w:hAnsi="SimSun"/>
          <w:color w:val="000000"/>
          <w:sz w:val="72"/>
        </w:rPr>
        <w:t>倧</w:t>
      </w:r>
      <w:r>
        <w:rPr>
          <w:rFonts w:ascii="SimSun" w:hAnsi="SimSun"/>
          <w:color w:val="FFFF00"/>
          <w:sz w:val="72"/>
        </w:rPr>
        <w:t>滎</w:t>
      </w:r>
      <w:r>
        <w:rPr>
          <w:rFonts w:ascii="SimSun" w:hAnsi="SimSun"/>
          <w:color w:val="000000"/>
          <w:sz w:val="72"/>
        </w:rPr>
        <w:t>舩</w:t>
      </w:r>
      <w:r>
        <w:rPr>
          <w:rFonts w:ascii="SimSun" w:hAnsi="SimSun"/>
          <w:color w:val="FFFF00"/>
          <w:sz w:val="72"/>
        </w:rPr>
        <w:t>襦</w:t>
      </w:r>
      <w:r>
        <w:rPr>
          <w:rFonts w:ascii="SimSun" w:hAnsi="SimSun"/>
          <w:color w:val="00FFFF"/>
          <w:sz w:val="72"/>
        </w:rPr>
        <w:t>墪</w:t>
      </w:r>
      <w:r>
        <w:rPr>
          <w:rFonts w:ascii="SimSun" w:hAnsi="SimSun"/>
          <w:color w:val="FFFF00"/>
          <w:sz w:val="72"/>
        </w:rPr>
        <w:t>揭</w:t>
      </w:r>
      <w:r>
        <w:rPr>
          <w:rFonts w:ascii="SimSun" w:hAnsi="SimSun"/>
          <w:color w:val="FF00FF"/>
          <w:sz w:val="72"/>
        </w:rPr>
        <w:t>漳</w:t>
      </w:r>
      <w:r>
        <w:rPr>
          <w:rFonts w:ascii="SimSun" w:hAnsi="SimSun"/>
          <w:color w:val="000000"/>
          <w:sz w:val="72"/>
        </w:rPr>
        <w:t>饇</w:t>
      </w:r>
      <w:r>
        <w:rPr>
          <w:rFonts w:ascii="SimSun" w:hAnsi="SimSun"/>
          <w:color w:val="FFFF00"/>
          <w:sz w:val="72"/>
        </w:rPr>
        <w:t>衾</w:t>
      </w:r>
      <w:r>
        <w:rPr>
          <w:rFonts w:ascii="SimSun" w:hAnsi="SimSun"/>
          <w:color w:val="000000"/>
          <w:sz w:val="72"/>
        </w:rPr>
        <w:t>昪</w:t>
      </w:r>
      <w:r>
        <w:rPr>
          <w:rFonts w:ascii="SimSun" w:hAnsi="SimSun"/>
          <w:color w:val="000000"/>
          <w:sz w:val="72"/>
        </w:rPr>
        <w:t>鐤</w:t>
      </w:r>
      <w:r>
        <w:rPr>
          <w:rFonts w:ascii="SimSun" w:hAnsi="SimSun"/>
          <w:color w:val="FF00FF"/>
          <w:sz w:val="72"/>
        </w:rPr>
        <w:t>鏨</w:t>
      </w:r>
      <w:r>
        <w:rPr>
          <w:rFonts w:ascii="SimSun" w:hAnsi="SimSun"/>
          <w:color w:val="000000"/>
          <w:sz w:val="72"/>
        </w:rPr>
        <w:t>馱</w:t>
      </w:r>
      <w:r>
        <w:rPr>
          <w:rFonts w:ascii="SimSun" w:hAnsi="SimSun"/>
          <w:color w:val="000000"/>
          <w:sz w:val="72"/>
        </w:rPr>
        <w:t>寇</w:t>
      </w:r>
      <w:r>
        <w:rPr>
          <w:rFonts w:ascii="SimSun" w:hAnsi="SimSun"/>
          <w:color w:val="00FFFF"/>
          <w:sz w:val="72"/>
        </w:rPr>
        <w:t>濚</w:t>
      </w:r>
      <w:r>
        <w:rPr>
          <w:rFonts w:ascii="SimSun" w:hAnsi="SimSun"/>
          <w:color w:val="FF00FF"/>
          <w:sz w:val="72"/>
        </w:rPr>
        <w:t>嘏</w:t>
      </w:r>
      <w:r>
        <w:rPr>
          <w:rFonts w:ascii="SimSun" w:hAnsi="SimSun"/>
          <w:color w:val="FFFF00"/>
          <w:sz w:val="72"/>
        </w:rPr>
        <w:t>術</w:t>
      </w:r>
      <w:r>
        <w:rPr>
          <w:rFonts w:ascii="SimSun" w:hAnsi="SimSun"/>
          <w:color w:val="000000"/>
          <w:sz w:val="72"/>
        </w:rPr>
        <w:t>鰾</w:t>
      </w:r>
      <w:r>
        <w:rPr>
          <w:rFonts w:ascii="SimSun" w:hAnsi="SimSun"/>
          <w:color w:val="FFFF00"/>
          <w:sz w:val="72"/>
        </w:rPr>
        <w:t>孭</w:t>
      </w:r>
    </w:p>
    <w:sectPr w:rsidR="00FC693F" w:rsidRPr="0006063C" w:rsidSect="00034616">
      <w:pgSz w:w="12240" w:h="15840"/>
      <w:pgMar w:top="113" w:right="113" w:bottom="113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